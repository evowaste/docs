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169B1" w:rsidR="00F45465" w:rsidP="003F28D7" w:rsidRDefault="00F45465" w14:paraId="2578F370" w14:textId="7076C762">
      <w:pPr>
        <w:jc w:val="both"/>
        <w:rPr>
          <w:rFonts w:asciiTheme="majorHAnsi" w:hAnsiTheme="majorHAnsi" w:cstheme="majorHAnsi"/>
          <w:b/>
          <w:sz w:val="52"/>
        </w:rPr>
        <w:sectPr w:rsidRPr="006169B1" w:rsidR="00F45465" w:rsidSect="00034616"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  <w:r w:rsidRPr="006169B1">
        <w:rPr>
          <w:rFonts w:asciiTheme="majorHAnsi" w:hAnsiTheme="majorHAnsi" w:cstheme="majorHAnsi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BF08B" wp14:editId="36947566">
                <wp:simplePos x="0" y="0"/>
                <wp:positionH relativeFrom="column">
                  <wp:posOffset>-1145227</wp:posOffset>
                </wp:positionH>
                <wp:positionV relativeFrom="paragraph">
                  <wp:posOffset>-1002229</wp:posOffset>
                </wp:positionV>
                <wp:extent cx="7837714" cy="10205605"/>
                <wp:effectExtent l="57150" t="19050" r="68580" b="100965"/>
                <wp:wrapNone/>
                <wp:docPr id="561634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4" cy="10205605"/>
                        </a:xfrm>
                        <a:prstGeom prst="rect">
                          <a:avLst/>
                        </a:prstGeom>
                        <a:solidFill>
                          <a:srgbClr val="00582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15EEF" w:rsidR="00F45465" w:rsidP="00F45465" w:rsidRDefault="00203DB7" w14:paraId="6E8D4C1A" w14:textId="0DB9715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60"/>
                                <w:szCs w:val="60"/>
                              </w:rPr>
                              <w:t>PANDUAN</w:t>
                            </w:r>
                            <w:r w:rsidRPr="00615EEF" w:rsidR="00F45465">
                              <w:rPr>
                                <w:rFonts w:asciiTheme="majorHAnsi" w:hAnsiTheme="majorHAnsi" w:cstheme="majorHAnsi"/>
                                <w:b/>
                                <w:sz w:val="60"/>
                                <w:szCs w:val="60"/>
                              </w:rPr>
                              <w:br/>
                            </w:r>
                            <w:r w:rsidR="0041054D">
                              <w:rPr>
                                <w:rFonts w:asciiTheme="majorHAnsi" w:hAnsiTheme="majorHAnsi" w:cstheme="majorHAnsi"/>
                                <w:b/>
                                <w:sz w:val="60"/>
                                <w:szCs w:val="60"/>
                              </w:rPr>
                              <w:t>EVO</w:t>
                            </w:r>
                            <w:r w:rsidR="00F24692">
                              <w:rPr>
                                <w:rFonts w:asciiTheme="majorHAnsi" w:hAnsiTheme="majorHAnsi" w:cstheme="majorHAnsi"/>
                                <w:b/>
                                <w:sz w:val="60"/>
                                <w:szCs w:val="60"/>
                              </w:rPr>
                              <w:t>WASTE GITHUB</w:t>
                            </w:r>
                          </w:p>
                          <w:p w:rsidR="00F45465" w:rsidP="00F45465" w:rsidRDefault="00F45465" w14:paraId="3DAD853F" w14:textId="77777777">
                            <w:pPr>
                              <w:jc w:val="center"/>
                            </w:pPr>
                          </w:p>
                          <w:p w:rsidR="00F45465" w:rsidP="00F45465" w:rsidRDefault="00F45465" w14:paraId="44DD88D8" w14:textId="77777777">
                            <w:pPr>
                              <w:jc w:val="center"/>
                            </w:pPr>
                          </w:p>
                          <w:p w:rsidR="00F45465" w:rsidP="00F45465" w:rsidRDefault="0041054D" w14:paraId="01D7A0D6" w14:textId="298F8A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89C7A" wp14:editId="02D39308">
                                  <wp:extent cx="2971800" cy="2047875"/>
                                  <wp:effectExtent l="0" t="0" r="0" b="9525"/>
                                  <wp:docPr id="1545809634" name="Picture 110" descr="A logo with a circle and a red fl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5809634" name="Picture 110" descr="A logo with a circle and a red flam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0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5465" w:rsidP="00F45465" w:rsidRDefault="00F45465" w14:paraId="2359A324" w14:textId="77777777">
                            <w:pPr>
                              <w:jc w:val="center"/>
                            </w:pPr>
                          </w:p>
                          <w:p w:rsidR="0041054D" w:rsidP="00F45465" w:rsidRDefault="0041054D" w14:paraId="62573EE5" w14:textId="77777777">
                            <w:pPr>
                              <w:jc w:val="center"/>
                            </w:pPr>
                          </w:p>
                          <w:p w:rsidRPr="00615EEF" w:rsidR="00F45465" w:rsidP="00F45465" w:rsidRDefault="00203DB7" w14:paraId="40D45D91" w14:textId="288700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Dokumen</w:t>
                            </w:r>
                            <w:proofErr w:type="spellEnd"/>
                            <w:r w:rsidRPr="00615EEF" w:rsidR="00F45465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="00F24692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Evowaste</w:t>
                            </w:r>
                            <w:proofErr w:type="spellEnd"/>
                            <w:r w:rsidR="00F24692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 Git</w:t>
                            </w:r>
                            <w:r w:rsidR="0091132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H</w:t>
                            </w:r>
                            <w:r w:rsidR="00F24692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ub</w:t>
                            </w:r>
                          </w:p>
                          <w:p w:rsidRPr="00615EEF" w:rsidR="00F45465" w:rsidP="00F45465" w:rsidRDefault="00F45465" w14:paraId="2E165413" w14:textId="0B56F22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15EE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Versi</w:t>
                            </w:r>
                            <w:proofErr w:type="spellEnd"/>
                            <w:r w:rsidRPr="00615EE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: 1.</w:t>
                            </w:r>
                            <w:r w:rsidR="00F24692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0</w:t>
                            </w:r>
                          </w:p>
                          <w:p w:rsidRPr="00615EEF" w:rsidR="00F45465" w:rsidP="00F45465" w:rsidRDefault="00203DB7" w14:paraId="29A432EC" w14:textId="5990BDC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Tanggal</w:t>
                            </w:r>
                            <w:proofErr w:type="spellEnd"/>
                            <w:r w:rsidRPr="00615EEF" w:rsidR="00F45465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: 1</w:t>
                            </w:r>
                            <w:r w:rsidR="0042523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8</w:t>
                            </w:r>
                            <w:r w:rsidRPr="00615EEF" w:rsidR="00F45465">
                              <w:rPr>
                                <w:rFonts w:asciiTheme="majorHAnsi" w:hAnsiTheme="majorHAnsi" w:cstheme="majorHAnsi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Pr="00615EEF" w:rsidR="00F45465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Ju</w:t>
                            </w:r>
                            <w:r w:rsidR="0042523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ly</w:t>
                            </w:r>
                            <w:r w:rsidRPr="00615EEF" w:rsidR="00F45465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2025</w:t>
                            </w:r>
                          </w:p>
                          <w:p w:rsidRPr="00615EEF" w:rsidR="00F45465" w:rsidP="00F45465" w:rsidRDefault="00203DB7" w14:paraId="1B424F4B" w14:textId="0A92978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Diserahkan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Oleh</w:t>
                            </w:r>
                            <w:r w:rsidRPr="00615EEF" w:rsidR="00F45465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: FPT Software Indonesia</w:t>
                            </w:r>
                          </w:p>
                          <w:p w:rsidR="00F45465" w:rsidP="00F45465" w:rsidRDefault="00F45465" w14:paraId="26BE686A" w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Pr="00F45465" w:rsidR="00F45465" w:rsidP="00F45465" w:rsidRDefault="00F45465" w14:paraId="49F752D6" w14:textId="293C54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9282C8" wp14:editId="70383BD4">
                                  <wp:extent cx="1686296" cy="1000452"/>
                                  <wp:effectExtent l="0" t="0" r="0" b="9525"/>
                                  <wp:docPr id="741695327" name="Picture 1" descr="A logo of a company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1695327" name="Picture 1" descr="A logo of a company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3219" cy="1010492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5465" w:rsidP="00F45465" w:rsidRDefault="00F45465" w14:paraId="1F8BF3A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left:0;text-align:left;margin-left:-90.2pt;margin-top:-78.9pt;width:617.15pt;height:803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005828" strokecolor="#4660a3 [3044]" w14:anchorId="17CBF0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">
                <v:shadow on="t" color="black" opacity="22937f" offset="0,.63889mm" origin=",.5"/>
                <v:textbox>
                  <w:txbxContent>
                    <w:p w:rsidRPr="00615EEF" w:rsidR="00F45465" w:rsidP="00F45465" w:rsidRDefault="00203DB7" w14:paraId="6E8D4C1A" w14:textId="0DB97153">
                      <w:pPr>
                        <w:jc w:val="center"/>
                        <w:rPr>
                          <w:rFonts w:asciiTheme="majorHAnsi" w:hAnsiTheme="majorHAnsi" w:cstheme="majorHAnsi"/>
                          <w:sz w:val="60"/>
                          <w:szCs w:val="6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60"/>
                          <w:szCs w:val="60"/>
                        </w:rPr>
                        <w:t>PANDUAN</w:t>
                      </w:r>
                      <w:r w:rsidRPr="00615EEF" w:rsidR="00F45465">
                        <w:rPr>
                          <w:rFonts w:asciiTheme="majorHAnsi" w:hAnsiTheme="majorHAnsi" w:cstheme="majorHAnsi"/>
                          <w:b/>
                          <w:sz w:val="60"/>
                          <w:szCs w:val="60"/>
                        </w:rPr>
                        <w:br/>
                      </w:r>
                      <w:r w:rsidR="0041054D">
                        <w:rPr>
                          <w:rFonts w:asciiTheme="majorHAnsi" w:hAnsiTheme="majorHAnsi" w:cstheme="majorHAnsi"/>
                          <w:b/>
                          <w:sz w:val="60"/>
                          <w:szCs w:val="60"/>
                        </w:rPr>
                        <w:t>EVO</w:t>
                      </w:r>
                      <w:r w:rsidR="00F24692">
                        <w:rPr>
                          <w:rFonts w:asciiTheme="majorHAnsi" w:hAnsiTheme="majorHAnsi" w:cstheme="majorHAnsi"/>
                          <w:b/>
                          <w:sz w:val="60"/>
                          <w:szCs w:val="60"/>
                        </w:rPr>
                        <w:t>WASTE GITHUB</w:t>
                      </w:r>
                    </w:p>
                    <w:p w:rsidR="00F45465" w:rsidP="00F45465" w:rsidRDefault="00F45465" w14:paraId="3DAD853F" w14:textId="77777777">
                      <w:pPr>
                        <w:jc w:val="center"/>
                      </w:pPr>
                    </w:p>
                    <w:p w:rsidR="00F45465" w:rsidP="00F45465" w:rsidRDefault="00F45465" w14:paraId="44DD88D8" w14:textId="77777777">
                      <w:pPr>
                        <w:jc w:val="center"/>
                      </w:pPr>
                    </w:p>
                    <w:p w:rsidR="00F45465" w:rsidP="00F45465" w:rsidRDefault="0041054D" w14:paraId="01D7A0D6" w14:textId="298F8A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289C7A" wp14:editId="02D39308">
                            <wp:extent cx="2971800" cy="2047875"/>
                            <wp:effectExtent l="0" t="0" r="0" b="9525"/>
                            <wp:docPr id="1545809634" name="Picture 110" descr="A logo with a circle and a red fl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5809634" name="Picture 110" descr="A logo with a circle and a red flam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0" cy="2047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45465" w:rsidP="00F45465" w:rsidRDefault="00F45465" w14:paraId="2359A324" w14:textId="77777777">
                      <w:pPr>
                        <w:jc w:val="center"/>
                      </w:pPr>
                    </w:p>
                    <w:p w:rsidR="0041054D" w:rsidP="00F45465" w:rsidRDefault="0041054D" w14:paraId="62573EE5" w14:textId="77777777">
                      <w:pPr>
                        <w:jc w:val="center"/>
                      </w:pPr>
                    </w:p>
                    <w:p w:rsidRPr="00615EEF" w:rsidR="00F45465" w:rsidP="00F45465" w:rsidRDefault="00203DB7" w14:paraId="40D45D91" w14:textId="288700A6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>Dokumen</w:t>
                      </w:r>
                      <w:proofErr w:type="spellEnd"/>
                      <w:r w:rsidRPr="00615EEF" w:rsidR="00F45465">
                        <w:rPr>
                          <w:rFonts w:asciiTheme="majorHAnsi" w:hAnsiTheme="majorHAnsi" w:cstheme="majorHAnsi"/>
                          <w:sz w:val="28"/>
                        </w:rPr>
                        <w:t xml:space="preserve">: </w:t>
                      </w:r>
                      <w:proofErr w:type="spellStart"/>
                      <w:r w:rsidR="00F24692">
                        <w:rPr>
                          <w:rFonts w:asciiTheme="majorHAnsi" w:hAnsiTheme="majorHAnsi" w:cstheme="majorHAnsi"/>
                          <w:sz w:val="28"/>
                        </w:rPr>
                        <w:t>Evowaste</w:t>
                      </w:r>
                      <w:proofErr w:type="spellEnd"/>
                      <w:r w:rsidR="00F24692">
                        <w:rPr>
                          <w:rFonts w:asciiTheme="majorHAnsi" w:hAnsiTheme="majorHAnsi" w:cstheme="majorHAnsi"/>
                          <w:sz w:val="28"/>
                        </w:rPr>
                        <w:t xml:space="preserve"> Git</w:t>
                      </w:r>
                      <w:r w:rsidR="0091132C">
                        <w:rPr>
                          <w:rFonts w:asciiTheme="majorHAnsi" w:hAnsiTheme="majorHAnsi" w:cstheme="majorHAnsi"/>
                          <w:sz w:val="28"/>
                        </w:rPr>
                        <w:t>H</w:t>
                      </w:r>
                      <w:r w:rsidR="00F24692">
                        <w:rPr>
                          <w:rFonts w:asciiTheme="majorHAnsi" w:hAnsiTheme="majorHAnsi" w:cstheme="majorHAnsi"/>
                          <w:sz w:val="28"/>
                        </w:rPr>
                        <w:t>ub</w:t>
                      </w:r>
                    </w:p>
                    <w:p w:rsidRPr="00615EEF" w:rsidR="00F45465" w:rsidP="00F45465" w:rsidRDefault="00F45465" w14:paraId="2E165413" w14:textId="0B56F22A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15EEF">
                        <w:rPr>
                          <w:rFonts w:asciiTheme="majorHAnsi" w:hAnsiTheme="majorHAnsi" w:cstheme="majorHAnsi"/>
                          <w:sz w:val="24"/>
                        </w:rPr>
                        <w:t>Versi</w:t>
                      </w:r>
                      <w:proofErr w:type="spellEnd"/>
                      <w:r w:rsidRPr="00615EEF">
                        <w:rPr>
                          <w:rFonts w:asciiTheme="majorHAnsi" w:hAnsiTheme="majorHAnsi" w:cstheme="majorHAnsi"/>
                          <w:sz w:val="24"/>
                        </w:rPr>
                        <w:t>: 1.</w:t>
                      </w:r>
                      <w:r w:rsidR="00F24692">
                        <w:rPr>
                          <w:rFonts w:asciiTheme="majorHAnsi" w:hAnsiTheme="majorHAnsi" w:cstheme="majorHAnsi"/>
                          <w:sz w:val="24"/>
                        </w:rPr>
                        <w:t>0</w:t>
                      </w:r>
                    </w:p>
                    <w:p w:rsidRPr="00615EEF" w:rsidR="00F45465" w:rsidP="00F45465" w:rsidRDefault="00203DB7" w14:paraId="29A432EC" w14:textId="5990BDCC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Tanggal</w:t>
                      </w:r>
                      <w:proofErr w:type="spellEnd"/>
                      <w:r w:rsidRPr="00615EEF" w:rsidR="00F45465">
                        <w:rPr>
                          <w:rFonts w:asciiTheme="majorHAnsi" w:hAnsiTheme="majorHAnsi" w:cstheme="majorHAnsi"/>
                          <w:sz w:val="24"/>
                        </w:rPr>
                        <w:t>: 1</w:t>
                      </w:r>
                      <w:r w:rsidR="0042523F">
                        <w:rPr>
                          <w:rFonts w:asciiTheme="majorHAnsi" w:hAnsiTheme="majorHAnsi" w:cstheme="majorHAnsi"/>
                          <w:sz w:val="24"/>
                        </w:rPr>
                        <w:t>8</w:t>
                      </w:r>
                      <w:r w:rsidRPr="00615EEF" w:rsidR="00F45465">
                        <w:rPr>
                          <w:rFonts w:asciiTheme="majorHAnsi" w:hAnsiTheme="majorHAnsi" w:cstheme="majorHAnsi"/>
                          <w:sz w:val="24"/>
                          <w:vertAlign w:val="superscript"/>
                        </w:rPr>
                        <w:t>th</w:t>
                      </w:r>
                      <w:r w:rsidRPr="00615EEF" w:rsidR="00F45465">
                        <w:rPr>
                          <w:rFonts w:asciiTheme="majorHAnsi" w:hAnsiTheme="majorHAnsi" w:cstheme="majorHAnsi"/>
                          <w:sz w:val="24"/>
                        </w:rPr>
                        <w:t xml:space="preserve"> Ju</w:t>
                      </w:r>
                      <w:r w:rsidR="0042523F">
                        <w:rPr>
                          <w:rFonts w:asciiTheme="majorHAnsi" w:hAnsiTheme="majorHAnsi" w:cstheme="majorHAnsi"/>
                          <w:sz w:val="24"/>
                        </w:rPr>
                        <w:t>ly</w:t>
                      </w:r>
                      <w:r w:rsidRPr="00615EEF" w:rsidR="00F45465">
                        <w:rPr>
                          <w:rFonts w:asciiTheme="majorHAnsi" w:hAnsiTheme="majorHAnsi" w:cstheme="majorHAnsi"/>
                          <w:sz w:val="24"/>
                        </w:rPr>
                        <w:t xml:space="preserve"> 2025</w:t>
                      </w:r>
                    </w:p>
                    <w:p w:rsidRPr="00615EEF" w:rsidR="00F45465" w:rsidP="00F45465" w:rsidRDefault="00203DB7" w14:paraId="1B424F4B" w14:textId="0A929788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Diserahkan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Oleh</w:t>
                      </w:r>
                      <w:r w:rsidRPr="00615EEF" w:rsidR="00F45465">
                        <w:rPr>
                          <w:rFonts w:asciiTheme="majorHAnsi" w:hAnsiTheme="majorHAnsi" w:cstheme="majorHAnsi"/>
                          <w:sz w:val="24"/>
                        </w:rPr>
                        <w:t>: FPT Software Indonesia</w:t>
                      </w:r>
                    </w:p>
                    <w:p w:rsidR="00F45465" w:rsidP="00F45465" w:rsidRDefault="00F45465" w14:paraId="26BE686A" w14:textId="77777777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Pr="00F45465" w:rsidR="00F45465" w:rsidP="00F45465" w:rsidRDefault="00F45465" w14:paraId="49F752D6" w14:textId="293C54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9282C8" wp14:editId="70383BD4">
                            <wp:extent cx="1686296" cy="1000452"/>
                            <wp:effectExtent l="0" t="0" r="0" b="9525"/>
                            <wp:docPr id="741695327" name="Picture 1" descr="A logo of a company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1695327" name="Picture 1" descr="A logo of a company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3219" cy="1010492"/>
                                    </a:xfrm>
                                    <a:prstGeom prst="round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45465" w:rsidP="00F45465" w:rsidRDefault="00F45465" w14:paraId="1F8BF3A5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Pr="0041054D" w:rsidR="0041054D" w:rsidP="003F28D7" w:rsidRDefault="00203DB7" w14:paraId="42D42156" w14:textId="30CB3EFD">
      <w:pPr>
        <w:pStyle w:val="Title"/>
        <w:jc w:val="center"/>
        <w:rPr>
          <w:rFonts w:ascii="Segoe UI" w:hAnsi="Segoe UI" w:cs="Segoe UI"/>
          <w:lang w:val="en-ID" w:eastAsia="en-ID"/>
        </w:rPr>
      </w:pPr>
      <w:r>
        <w:rPr>
          <w:lang w:eastAsia="en-ID"/>
        </w:rPr>
        <w:lastRenderedPageBreak/>
        <w:t xml:space="preserve">Panduan </w:t>
      </w:r>
      <w:r w:rsidRPr="0041054D" w:rsidR="0041054D">
        <w:rPr>
          <w:lang w:eastAsia="en-ID"/>
        </w:rPr>
        <w:t>E</w:t>
      </w:r>
      <w:r w:rsidR="003F28D7">
        <w:rPr>
          <w:lang w:eastAsia="en-ID"/>
        </w:rPr>
        <w:t>vowaste</w:t>
      </w:r>
      <w:r w:rsidRPr="0041054D" w:rsidR="0041054D">
        <w:rPr>
          <w:lang w:eastAsia="en-ID"/>
        </w:rPr>
        <w:t xml:space="preserve"> </w:t>
      </w:r>
      <w:r w:rsidR="00F24692">
        <w:rPr>
          <w:lang w:eastAsia="en-ID"/>
        </w:rPr>
        <w:t>Git</w:t>
      </w:r>
      <w:r w:rsidR="0091132C">
        <w:rPr>
          <w:lang w:eastAsia="en-ID"/>
        </w:rPr>
        <w:t>H</w:t>
      </w:r>
      <w:r w:rsidR="00F24692">
        <w:rPr>
          <w:lang w:eastAsia="en-ID"/>
        </w:rPr>
        <w:t>ub</w:t>
      </w:r>
    </w:p>
    <w:p w:rsidRPr="0041054D" w:rsidR="0041054D" w:rsidP="003F28D7" w:rsidRDefault="0041054D" w14:paraId="3FB366C6" w14:textId="77777777">
      <w:pPr>
        <w:spacing w:after="0" w:line="240" w:lineRule="auto"/>
        <w:ind w:left="720"/>
        <w:jc w:val="both"/>
        <w:textAlignment w:val="baseline"/>
        <w:rPr>
          <w:rFonts w:ascii="Calibri" w:hAnsi="Calibri" w:eastAsia="Times New Roman" w:cs="Calibri"/>
          <w:b/>
          <w:bCs/>
          <w:color w:val="374C80"/>
          <w:sz w:val="28"/>
          <w:szCs w:val="28"/>
          <w:lang w:val="en-ID" w:eastAsia="en-ID"/>
        </w:rPr>
      </w:pPr>
    </w:p>
    <w:p w:rsidRPr="0091132C" w:rsidR="0041054D" w:rsidP="005440B3" w:rsidRDefault="00C55201" w14:paraId="5F0FBCED" w14:textId="6FF013CE">
      <w:pPr>
        <w:numPr>
          <w:ilvl w:val="0"/>
          <w:numId w:val="93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  <w:proofErr w:type="spellStart"/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>Pengantar</w:t>
      </w:r>
      <w:proofErr w:type="spellEnd"/>
      <w:r w:rsidRPr="0091132C" w:rsidR="0041054D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> </w:t>
      </w:r>
    </w:p>
    <w:p w:rsidR="006509D1" w:rsidP="0091132C" w:rsidRDefault="00C55201" w14:paraId="754C9180" w14:textId="26404DD8">
      <w:pPr>
        <w:tabs>
          <w:tab w:val="num" w:pos="567"/>
        </w:tabs>
        <w:spacing w:after="0" w:line="240" w:lineRule="auto"/>
        <w:ind w:left="567"/>
        <w:jc w:val="both"/>
        <w:textAlignment w:val="baseline"/>
        <w:rPr>
          <w:rFonts w:asciiTheme="majorHAnsi" w:hAnsiTheme="majorHAnsi" w:cstheme="majorHAnsi"/>
        </w:rPr>
      </w:pPr>
      <w:proofErr w:type="spellStart"/>
      <w:r w:rsidRPr="00C55201">
        <w:rPr>
          <w:rFonts w:asciiTheme="majorHAnsi" w:hAnsiTheme="majorHAnsi" w:cstheme="majorHAnsi"/>
        </w:rPr>
        <w:t>Dokumen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ini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disusun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sebagai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panduan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singkat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bagi</w:t>
      </w:r>
      <w:proofErr w:type="spellEnd"/>
      <w:r w:rsidRPr="00C55201">
        <w:rPr>
          <w:rFonts w:asciiTheme="majorHAnsi" w:hAnsiTheme="majorHAnsi" w:cstheme="majorHAnsi"/>
        </w:rPr>
        <w:t xml:space="preserve"> developer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Evowaste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untuk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memahami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struktur</w:t>
      </w:r>
      <w:proofErr w:type="spellEnd"/>
      <w:r w:rsidRPr="00C55201">
        <w:rPr>
          <w:rFonts w:asciiTheme="majorHAnsi" w:hAnsiTheme="majorHAnsi" w:cstheme="majorHAnsi"/>
        </w:rPr>
        <w:t xml:space="preserve">, </w:t>
      </w:r>
      <w:proofErr w:type="spellStart"/>
      <w:r w:rsidRPr="00C55201">
        <w:rPr>
          <w:rFonts w:asciiTheme="majorHAnsi" w:hAnsiTheme="majorHAnsi" w:cstheme="majorHAnsi"/>
        </w:rPr>
        <w:t>isi</w:t>
      </w:r>
      <w:proofErr w:type="spellEnd"/>
      <w:r w:rsidRPr="00C55201">
        <w:rPr>
          <w:rFonts w:asciiTheme="majorHAnsi" w:hAnsiTheme="majorHAnsi" w:cstheme="majorHAnsi"/>
        </w:rPr>
        <w:t xml:space="preserve">, dan </w:t>
      </w:r>
      <w:proofErr w:type="spellStart"/>
      <w:r w:rsidRPr="00C55201">
        <w:rPr>
          <w:rFonts w:asciiTheme="majorHAnsi" w:hAnsiTheme="majorHAnsi" w:cstheme="majorHAnsi"/>
        </w:rPr>
        <w:t>cara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mengakses</w:t>
      </w:r>
      <w:proofErr w:type="spellEnd"/>
      <w:r w:rsidRPr="00C55201">
        <w:rPr>
          <w:rFonts w:asciiTheme="majorHAnsi" w:hAnsiTheme="majorHAnsi" w:cstheme="majorHAnsi"/>
        </w:rPr>
        <w:t xml:space="preserve"> repository </w:t>
      </w:r>
      <w:proofErr w:type="spellStart"/>
      <w:r w:rsidRPr="00C55201">
        <w:rPr>
          <w:rFonts w:asciiTheme="majorHAnsi" w:hAnsiTheme="majorHAnsi" w:cstheme="majorHAnsi"/>
        </w:rPr>
        <w:t>aplikasi</w:t>
      </w:r>
      <w:proofErr w:type="spellEnd"/>
      <w:r w:rsidRPr="00C55201">
        <w:rPr>
          <w:rFonts w:asciiTheme="majorHAnsi" w:hAnsiTheme="majorHAnsi" w:cstheme="majorHAnsi"/>
        </w:rPr>
        <w:t xml:space="preserve"> web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Evowaste</w:t>
      </w:r>
      <w:proofErr w:type="spellEnd"/>
      <w:r w:rsidRPr="00C55201">
        <w:rPr>
          <w:rFonts w:asciiTheme="majorHAnsi" w:hAnsiTheme="majorHAnsi" w:cstheme="majorHAnsi"/>
        </w:rPr>
        <w:t xml:space="preserve"> yang </w:t>
      </w:r>
      <w:proofErr w:type="spellStart"/>
      <w:r w:rsidRPr="00C55201">
        <w:rPr>
          <w:rFonts w:asciiTheme="majorHAnsi" w:hAnsiTheme="majorHAnsi" w:cstheme="majorHAnsi"/>
        </w:rPr>
        <w:t>dibangun</w:t>
      </w:r>
      <w:proofErr w:type="spellEnd"/>
      <w:r w:rsidRPr="00C55201">
        <w:rPr>
          <w:rFonts w:asciiTheme="majorHAnsi" w:hAnsiTheme="majorHAnsi" w:cstheme="majorHAnsi"/>
        </w:rPr>
        <w:t xml:space="preserve"> oleh </w:t>
      </w:r>
      <w:proofErr w:type="spellStart"/>
      <w:r w:rsidRPr="00C55201">
        <w:rPr>
          <w:rFonts w:asciiTheme="majorHAnsi" w:hAnsiTheme="majorHAnsi" w:cstheme="majorHAnsi"/>
        </w:rPr>
        <w:t>tim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Developer</w:t>
      </w:r>
      <w:r w:rsidRPr="00C55201">
        <w:rPr>
          <w:rFonts w:asciiTheme="majorHAnsi" w:hAnsiTheme="majorHAnsi" w:cstheme="majorHAnsi"/>
        </w:rPr>
        <w:t xml:space="preserve">. </w:t>
      </w:r>
      <w:proofErr w:type="spellStart"/>
      <w:r w:rsidRPr="00C55201">
        <w:rPr>
          <w:rFonts w:asciiTheme="majorHAnsi" w:hAnsiTheme="majorHAnsi" w:cstheme="majorHAnsi"/>
        </w:rPr>
        <w:t>Dengan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panduan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ini</w:t>
      </w:r>
      <w:proofErr w:type="spellEnd"/>
      <w:r w:rsidRPr="00C55201">
        <w:rPr>
          <w:rFonts w:asciiTheme="majorHAnsi" w:hAnsiTheme="majorHAnsi" w:cstheme="majorHAnsi"/>
        </w:rPr>
        <w:t xml:space="preserve">, developer </w:t>
      </w:r>
      <w:proofErr w:type="spellStart"/>
      <w:r w:rsidRPr="00C55201">
        <w:rPr>
          <w:rFonts w:asciiTheme="majorHAnsi" w:hAnsiTheme="majorHAnsi" w:cstheme="majorHAnsi"/>
        </w:rPr>
        <w:t>dapat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dengan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mudah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menjelajahi</w:t>
      </w:r>
      <w:proofErr w:type="spellEnd"/>
      <w:r w:rsidRPr="00C55201">
        <w:rPr>
          <w:rFonts w:asciiTheme="majorHAnsi" w:hAnsiTheme="majorHAnsi" w:cstheme="majorHAnsi"/>
        </w:rPr>
        <w:t xml:space="preserve"> repositor</w:t>
      </w:r>
      <w:r>
        <w:rPr>
          <w:rFonts w:asciiTheme="majorHAnsi" w:hAnsiTheme="majorHAnsi" w:cstheme="majorHAnsi"/>
        </w:rPr>
        <w:t>y</w:t>
      </w:r>
      <w:r w:rsidRPr="00C55201">
        <w:rPr>
          <w:rFonts w:asciiTheme="majorHAnsi" w:hAnsiTheme="majorHAnsi" w:cstheme="majorHAnsi"/>
        </w:rPr>
        <w:t xml:space="preserve"> yang </w:t>
      </w:r>
      <w:proofErr w:type="spellStart"/>
      <w:r w:rsidRPr="00C55201">
        <w:rPr>
          <w:rFonts w:asciiTheme="majorHAnsi" w:hAnsiTheme="majorHAnsi" w:cstheme="majorHAnsi"/>
        </w:rPr>
        <w:t>tersedia</w:t>
      </w:r>
      <w:proofErr w:type="spellEnd"/>
      <w:r w:rsidRPr="00C55201">
        <w:rPr>
          <w:rFonts w:asciiTheme="majorHAnsi" w:hAnsiTheme="majorHAnsi" w:cstheme="majorHAnsi"/>
        </w:rPr>
        <w:t xml:space="preserve"> di GitHub dan </w:t>
      </w:r>
      <w:proofErr w:type="spellStart"/>
      <w:r w:rsidRPr="00C55201">
        <w:rPr>
          <w:rFonts w:asciiTheme="majorHAnsi" w:hAnsiTheme="majorHAnsi" w:cstheme="majorHAnsi"/>
        </w:rPr>
        <w:t>menjalankan</w:t>
      </w:r>
      <w:proofErr w:type="spellEnd"/>
      <w:r w:rsidRPr="00C55201">
        <w:rPr>
          <w:rFonts w:asciiTheme="majorHAnsi" w:hAnsiTheme="majorHAnsi" w:cstheme="majorHAnsi"/>
        </w:rPr>
        <w:t xml:space="preserve"> proses </w:t>
      </w:r>
      <w:proofErr w:type="spellStart"/>
      <w:r w:rsidRPr="00C55201">
        <w:rPr>
          <w:rFonts w:asciiTheme="majorHAnsi" w:hAnsiTheme="majorHAnsi" w:cstheme="majorHAnsi"/>
        </w:rPr>
        <w:t>kerja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awal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secara</w:t>
      </w:r>
      <w:proofErr w:type="spellEnd"/>
      <w:r w:rsidRPr="00C55201">
        <w:rPr>
          <w:rFonts w:asciiTheme="majorHAnsi" w:hAnsiTheme="majorHAnsi" w:cstheme="majorHAnsi"/>
        </w:rPr>
        <w:t xml:space="preserve"> </w:t>
      </w:r>
      <w:proofErr w:type="spellStart"/>
      <w:r w:rsidRPr="00C55201">
        <w:rPr>
          <w:rFonts w:asciiTheme="majorHAnsi" w:hAnsiTheme="majorHAnsi" w:cstheme="majorHAnsi"/>
        </w:rPr>
        <w:t>efisien</w:t>
      </w:r>
      <w:proofErr w:type="spellEnd"/>
      <w:r w:rsidRPr="00C55201">
        <w:rPr>
          <w:rFonts w:asciiTheme="majorHAnsi" w:hAnsiTheme="majorHAnsi" w:cstheme="majorHAnsi"/>
        </w:rPr>
        <w:t>.</w:t>
      </w:r>
    </w:p>
    <w:p w:rsidRPr="0091132C" w:rsidR="0091132C" w:rsidP="0091132C" w:rsidRDefault="0091132C" w14:paraId="408384C4" w14:textId="77777777">
      <w:pPr>
        <w:tabs>
          <w:tab w:val="num" w:pos="567"/>
        </w:tabs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sz w:val="18"/>
          <w:szCs w:val="18"/>
          <w:lang w:val="en-ID" w:eastAsia="en-ID"/>
        </w:rPr>
      </w:pPr>
    </w:p>
    <w:p w:rsidRPr="0091132C" w:rsidR="0041054D" w:rsidP="003F28D7" w:rsidRDefault="00C55201" w14:paraId="537F2DCA" w14:textId="2A5EAC5D">
      <w:pPr>
        <w:numPr>
          <w:ilvl w:val="0"/>
          <w:numId w:val="94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  <w:proofErr w:type="spellStart"/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>Persyaratan</w:t>
      </w:r>
      <w:proofErr w:type="spellEnd"/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 xml:space="preserve"> Umum</w:t>
      </w:r>
    </w:p>
    <w:p w:rsidRPr="0091132C" w:rsidR="004825C1" w:rsidP="004825C1" w:rsidRDefault="0091132C" w14:paraId="510C84BC" w14:textId="7FA0D7F9">
      <w:pPr>
        <w:numPr>
          <w:ilvl w:val="0"/>
          <w:numId w:val="95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color w:val="000000"/>
          <w:lang w:eastAsia="en-ID"/>
        </w:rPr>
      </w:pPr>
      <w:r>
        <w:rPr>
          <w:rFonts w:eastAsia="Times New Roman" w:asciiTheme="majorHAnsi" w:hAnsiTheme="majorHAnsi" w:cstheme="majorHAnsi"/>
          <w:color w:val="000000"/>
          <w:lang w:val="en" w:eastAsia="en-ID"/>
        </w:rPr>
        <w:t>A</w:t>
      </w:r>
      <w:r w:rsidR="00C55201">
        <w:rPr>
          <w:rFonts w:eastAsia="Times New Roman" w:asciiTheme="majorHAnsi" w:hAnsiTheme="majorHAnsi" w:cstheme="majorHAnsi"/>
          <w:color w:val="000000"/>
          <w:lang w:val="en" w:eastAsia="en-ID"/>
        </w:rPr>
        <w:t xml:space="preserve">kun GitHub </w:t>
      </w:r>
      <w:proofErr w:type="spellStart"/>
      <w:r w:rsidR="00C55201">
        <w:rPr>
          <w:rFonts w:eastAsia="Times New Roman" w:asciiTheme="majorHAnsi" w:hAnsiTheme="majorHAnsi" w:cstheme="majorHAnsi"/>
          <w:color w:val="000000"/>
          <w:lang w:val="en" w:eastAsia="en-ID"/>
        </w:rPr>
        <w:t>aktif</w:t>
      </w:r>
      <w:proofErr w:type="spellEnd"/>
    </w:p>
    <w:p w:rsidRPr="006509D1" w:rsidR="0041054D" w:rsidP="003F28D7" w:rsidRDefault="00C55201" w14:paraId="131B6E94" w14:textId="4F9C5496">
      <w:pPr>
        <w:numPr>
          <w:ilvl w:val="0"/>
          <w:numId w:val="98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Hak </w:t>
      </w:r>
      <w:proofErr w:type="spellStart"/>
      <w:r>
        <w:rPr>
          <w:rFonts w:eastAsia="Times New Roman" w:asciiTheme="majorHAnsi" w:hAnsiTheme="majorHAnsi" w:cstheme="majorHAnsi"/>
          <w:color w:val="000000"/>
          <w:lang w:eastAsia="en-ID"/>
        </w:rPr>
        <w:t>akses</w:t>
      </w:r>
      <w:proofErr w:type="spellEnd"/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color w:val="000000"/>
          <w:lang w:eastAsia="en-ID"/>
        </w:rPr>
        <w:t>ke</w:t>
      </w:r>
      <w:proofErr w:type="spellEnd"/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 Repository</w:t>
      </w:r>
    </w:p>
    <w:p w:rsidRPr="006509D1" w:rsidR="006509D1" w:rsidP="174E6DCA" w:rsidRDefault="006509D1" w14:paraId="653C4C0A" w14:textId="1AB7BC09">
      <w:pPr>
        <w:numPr>
          <w:ilvl w:val="0"/>
          <w:numId w:val="98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ascii="Calibri" w:hAnsi="Calibri" w:eastAsia="Times New Roman" w:cs="Calibri" w:asciiTheme="majorAscii" w:hAnsiTheme="majorAscii" w:cstheme="majorAscii"/>
          <w:lang w:val="en-ID" w:eastAsia="en-ID"/>
        </w:rPr>
      </w:pPr>
      <w:r w:rsidRPr="174E6DCA" w:rsidR="006509D1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lang w:eastAsia="en-ID"/>
        </w:rPr>
        <w:t xml:space="preserve">Git </w:t>
      </w:r>
      <w:r w:rsidRPr="174E6DCA" w:rsidR="00C55201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lang w:eastAsia="en-ID"/>
        </w:rPr>
        <w:t>terinstal</w:t>
      </w:r>
      <w:r w:rsidRPr="174E6DCA" w:rsidR="1DA5BAD2">
        <w:rPr>
          <w:rFonts w:ascii="Calibri" w:hAnsi="Calibri" w:eastAsia="Times New Roman" w:cs="Calibri" w:asciiTheme="majorAscii" w:hAnsiTheme="majorAscii" w:cstheme="majorAscii"/>
          <w:color w:val="000000" w:themeColor="text1" w:themeTint="FF" w:themeShade="FF"/>
          <w:lang w:eastAsia="en-ID"/>
        </w:rPr>
        <w:t>l</w:t>
      </w:r>
    </w:p>
    <w:p w:rsidRPr="006509D1" w:rsidR="006509D1" w:rsidP="003F28D7" w:rsidRDefault="006509D1" w14:paraId="43A138A6" w14:textId="0F6A5F39">
      <w:pPr>
        <w:numPr>
          <w:ilvl w:val="0"/>
          <w:numId w:val="98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color w:val="000000"/>
          <w:lang w:eastAsia="en-ID"/>
        </w:rPr>
        <w:t>Te</w:t>
      </w:r>
      <w:r w:rsidR="00C55201">
        <w:rPr>
          <w:rFonts w:eastAsia="Times New Roman" w:asciiTheme="majorHAnsi" w:hAnsiTheme="majorHAnsi" w:cstheme="majorHAnsi"/>
          <w:color w:val="000000"/>
          <w:lang w:eastAsia="en-ID"/>
        </w:rPr>
        <w:t>ks</w:t>
      </w:r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 Editor or IDE</w:t>
      </w:r>
    </w:p>
    <w:p w:rsidRPr="006509D1" w:rsidR="006509D1" w:rsidP="003F28D7" w:rsidRDefault="00C55201" w14:paraId="6C16CBBA" w14:textId="3C53FB84">
      <w:pPr>
        <w:numPr>
          <w:ilvl w:val="0"/>
          <w:numId w:val="98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Akses internet </w:t>
      </w:r>
      <w:proofErr w:type="spellStart"/>
      <w:r>
        <w:rPr>
          <w:rFonts w:eastAsia="Times New Roman" w:asciiTheme="majorHAnsi" w:hAnsiTheme="majorHAnsi" w:cstheme="majorHAnsi"/>
          <w:color w:val="000000"/>
          <w:lang w:eastAsia="en-ID"/>
        </w:rPr>
        <w:t>stabil</w:t>
      </w:r>
      <w:proofErr w:type="spellEnd"/>
    </w:p>
    <w:p w:rsidRPr="0091132C" w:rsidR="006509D1" w:rsidP="003F28D7" w:rsidRDefault="006509D1" w14:paraId="3ADC3C4A" w14:textId="4FD3F0DF">
      <w:pPr>
        <w:numPr>
          <w:ilvl w:val="0"/>
          <w:numId w:val="98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color w:val="000000"/>
          <w:lang w:eastAsia="en-ID"/>
        </w:rPr>
        <w:t>SSH Key (</w:t>
      </w:r>
      <w:r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Jika </w:t>
      </w:r>
      <w:proofErr w:type="spellStart"/>
      <w:r w:rsidR="00C55201">
        <w:rPr>
          <w:rFonts w:eastAsia="Times New Roman" w:asciiTheme="majorHAnsi" w:hAnsiTheme="majorHAnsi" w:cstheme="majorHAnsi"/>
          <w:color w:val="000000"/>
          <w:lang w:eastAsia="en-ID"/>
        </w:rPr>
        <w:t>diperlukan</w:t>
      </w:r>
      <w:proofErr w:type="spellEnd"/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): </w:t>
      </w:r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Jika repository </w:t>
      </w:r>
      <w:proofErr w:type="spellStart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>menggunakan</w:t>
      </w:r>
      <w:proofErr w:type="spellEnd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</w:t>
      </w:r>
      <w:proofErr w:type="spellStart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>autentikasi</w:t>
      </w:r>
      <w:proofErr w:type="spellEnd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SSH, developer </w:t>
      </w:r>
      <w:proofErr w:type="spellStart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>perlu</w:t>
      </w:r>
      <w:proofErr w:type="spellEnd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</w:t>
      </w:r>
      <w:proofErr w:type="spellStart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>membuat</w:t>
      </w:r>
      <w:proofErr w:type="spellEnd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dan </w:t>
      </w:r>
      <w:proofErr w:type="spellStart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>mendaftarkan</w:t>
      </w:r>
      <w:proofErr w:type="spellEnd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SSH key </w:t>
      </w:r>
      <w:proofErr w:type="spellStart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>ke</w:t>
      </w:r>
      <w:proofErr w:type="spellEnd"/>
      <w:r w:rsidRPr="00C55201" w:rsid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GitHub.</w:t>
      </w:r>
    </w:p>
    <w:p w:rsidRPr="0091132C" w:rsidR="004825C1" w:rsidP="004825C1" w:rsidRDefault="004825C1" w14:paraId="315DED3B" w14:textId="77777777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91132C" w:rsidR="0041054D" w:rsidP="00477432" w:rsidRDefault="0041054D" w14:paraId="12BC9845" w14:textId="365044C6">
      <w:pPr>
        <w:tabs>
          <w:tab w:val="num" w:pos="567"/>
        </w:tabs>
        <w:spacing w:after="0" w:line="240" w:lineRule="auto"/>
        <w:ind w:left="567" w:hanging="567"/>
        <w:jc w:val="both"/>
        <w:textAlignment w:val="baseline"/>
        <w:rPr>
          <w:rFonts w:eastAsia="Times New Roman" w:asciiTheme="majorHAnsi" w:hAnsiTheme="majorHAnsi" w:cstheme="majorHAnsi"/>
          <w:sz w:val="18"/>
          <w:szCs w:val="18"/>
          <w:lang w:val="en-ID" w:eastAsia="en-ID"/>
        </w:rPr>
      </w:pPr>
      <w:r w:rsidRPr="0091132C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91132C" w:rsidR="0041054D" w:rsidP="004825C1" w:rsidRDefault="00C55201" w14:paraId="3B5E1C9B" w14:textId="54FBF3E3">
      <w:pPr>
        <w:numPr>
          <w:ilvl w:val="0"/>
          <w:numId w:val="99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>Cara Akses</w:t>
      </w:r>
      <w:r w:rsidR="006509D1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 xml:space="preserve"> </w:t>
      </w:r>
      <w:proofErr w:type="spellStart"/>
      <w:r w:rsidR="006509D1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>Evowaste</w:t>
      </w:r>
      <w:proofErr w:type="spellEnd"/>
      <w:r w:rsidR="006509D1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 xml:space="preserve"> </w:t>
      </w:r>
      <w:proofErr w:type="spellStart"/>
      <w:r w:rsidRPr="0091132C" w:rsidR="004825C1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>Githu</w:t>
      </w:r>
      <w:r w:rsidRPr="0091132C" w:rsidR="005378B7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" w:eastAsia="en-ID"/>
        </w:rPr>
        <w:t>b</w:t>
      </w:r>
      <w:proofErr w:type="spellEnd"/>
    </w:p>
    <w:p w:rsidRPr="006509D1" w:rsidR="003F28D7" w:rsidP="006509D1" w:rsidRDefault="00C55201" w14:paraId="15D80526" w14:textId="1CEC0FA4">
      <w:pPr>
        <w:numPr>
          <w:ilvl w:val="0"/>
          <w:numId w:val="100"/>
        </w:numPr>
        <w:tabs>
          <w:tab w:val="clear" w:pos="720"/>
          <w:tab w:val="num" w:pos="993"/>
        </w:tabs>
        <w:spacing w:after="0" w:line="240" w:lineRule="auto"/>
        <w:ind w:left="993" w:hanging="426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color w:val="000000"/>
          <w:lang w:eastAsia="en-ID"/>
        </w:rPr>
        <w:t xml:space="preserve">Buka browser dan </w:t>
      </w:r>
      <w:proofErr w:type="spellStart"/>
      <w:r>
        <w:rPr>
          <w:rFonts w:eastAsia="Times New Roman" w:asciiTheme="majorHAnsi" w:hAnsiTheme="majorHAnsi" w:cstheme="majorHAnsi"/>
          <w:color w:val="000000"/>
          <w:lang w:eastAsia="en-ID"/>
        </w:rPr>
        <w:t>akses</w:t>
      </w:r>
      <w:proofErr w:type="spellEnd"/>
      <w:r w:rsidRPr="0091132C" w:rsidR="0041054D">
        <w:rPr>
          <w:rFonts w:eastAsia="Times New Roman" w:asciiTheme="majorHAnsi" w:hAnsiTheme="majorHAnsi" w:cstheme="majorHAnsi"/>
          <w:color w:val="000000"/>
          <w:lang w:eastAsia="en-ID"/>
        </w:rPr>
        <w:t>:</w:t>
      </w:r>
      <w:r w:rsidRPr="0091132C" w:rsidR="003F28D7">
        <w:rPr>
          <w:rFonts w:eastAsia="Times New Roman" w:asciiTheme="majorHAnsi" w:hAnsiTheme="majorHAnsi" w:cstheme="majorHAnsi"/>
          <w:color w:val="000000"/>
          <w:lang w:eastAsia="en-ID"/>
        </w:rPr>
        <w:t xml:space="preserve"> </w:t>
      </w:r>
      <w:hyperlink w:history="1" r:id="rId10">
        <w:r w:rsidRPr="0091132C" w:rsidR="004825C1">
          <w:rPr>
            <w:rStyle w:val="Hyperlink"/>
            <w:rFonts w:eastAsia="Times New Roman" w:asciiTheme="majorHAnsi" w:hAnsiTheme="majorHAnsi" w:cstheme="majorHAnsi"/>
            <w:lang w:eastAsia="en-ID"/>
          </w:rPr>
          <w:t>https://github.com/orgs/evowaste/</w:t>
        </w:r>
      </w:hyperlink>
      <w:r w:rsidRPr="0091132C" w:rsidR="004825C1">
        <w:rPr>
          <w:rFonts w:eastAsia="Times New Roman" w:asciiTheme="majorHAnsi" w:hAnsiTheme="majorHAnsi" w:cstheme="majorHAnsi"/>
          <w:lang w:val="en-ID" w:eastAsia="en-ID"/>
        </w:rPr>
        <w:t xml:space="preserve"> </w:t>
      </w:r>
    </w:p>
    <w:p w:rsidRPr="00C55201" w:rsidR="00C55201" w:rsidP="006509D1" w:rsidRDefault="00C55201" w14:paraId="58834C6E" w14:textId="77777777">
      <w:pPr>
        <w:numPr>
          <w:ilvl w:val="0"/>
          <w:numId w:val="100"/>
        </w:numPr>
        <w:tabs>
          <w:tab w:val="clear" w:pos="720"/>
          <w:tab w:val="num" w:pos="993"/>
        </w:tabs>
        <w:spacing w:after="0" w:line="240" w:lineRule="auto"/>
        <w:ind w:left="993" w:hanging="426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Login </w:t>
      </w:r>
      <w:proofErr w:type="spellStart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>menggunakan</w:t>
      </w:r>
      <w:proofErr w:type="spellEnd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>akun</w:t>
      </w:r>
      <w:proofErr w:type="spellEnd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GitHub Anda (email/nama </w:t>
      </w:r>
      <w:proofErr w:type="spellStart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>pengguna</w:t>
      </w:r>
      <w:proofErr w:type="spellEnd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 xml:space="preserve"> dan kata </w:t>
      </w:r>
      <w:proofErr w:type="spellStart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>sandi</w:t>
      </w:r>
      <w:proofErr w:type="spellEnd"/>
      <w:r w:rsidRPr="00C55201">
        <w:rPr>
          <w:rFonts w:eastAsia="Times New Roman" w:asciiTheme="majorHAnsi" w:hAnsiTheme="majorHAnsi" w:cstheme="majorHAnsi"/>
          <w:color w:val="000000"/>
          <w:lang w:eastAsia="en-ID"/>
        </w:rPr>
        <w:t>).</w:t>
      </w:r>
    </w:p>
    <w:p w:rsidRPr="00477432" w:rsidR="006509D1" w:rsidP="006509D1" w:rsidRDefault="00C55201" w14:paraId="39EC5D76" w14:textId="2C9BD4D9">
      <w:pPr>
        <w:numPr>
          <w:ilvl w:val="0"/>
          <w:numId w:val="100"/>
        </w:numPr>
        <w:tabs>
          <w:tab w:val="clear" w:pos="720"/>
          <w:tab w:val="num" w:pos="993"/>
        </w:tabs>
        <w:spacing w:after="0" w:line="240" w:lineRule="auto"/>
        <w:ind w:left="993" w:hanging="426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>
        <w:rPr>
          <w:rFonts w:eastAsia="Times New Roman" w:asciiTheme="majorHAnsi" w:hAnsiTheme="majorHAnsi" w:cstheme="majorHAnsi"/>
          <w:color w:val="000000"/>
          <w:lang w:val="en" w:eastAsia="en-ID"/>
        </w:rPr>
        <w:t>Terima</w:t>
      </w:r>
      <w:proofErr w:type="spellEnd"/>
      <w:r>
        <w:rPr>
          <w:rFonts w:eastAsia="Times New Roman" w:asciiTheme="majorHAnsi" w:hAnsiTheme="majorHAnsi" w:cstheme="majorHAnsi"/>
          <w:color w:val="000000"/>
          <w:lang w:val="en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color w:val="000000"/>
          <w:lang w:val="en" w:eastAsia="en-ID"/>
        </w:rPr>
        <w:t>undangan</w:t>
      </w:r>
      <w:proofErr w:type="spellEnd"/>
      <w:r>
        <w:rPr>
          <w:rFonts w:eastAsia="Times New Roman" w:asciiTheme="majorHAnsi" w:hAnsiTheme="majorHAnsi" w:cstheme="majorHAnsi"/>
          <w:color w:val="000000"/>
          <w:lang w:val="en" w:eastAsia="en-ID"/>
        </w:rPr>
        <w:t xml:space="preserve"> (Jika </w:t>
      </w:r>
      <w:proofErr w:type="spellStart"/>
      <w:r>
        <w:rPr>
          <w:rFonts w:eastAsia="Times New Roman" w:asciiTheme="majorHAnsi" w:hAnsiTheme="majorHAnsi" w:cstheme="majorHAnsi"/>
          <w:color w:val="000000"/>
          <w:lang w:val="en" w:eastAsia="en-ID"/>
        </w:rPr>
        <w:t>ada</w:t>
      </w:r>
      <w:proofErr w:type="spellEnd"/>
      <w:r>
        <w:rPr>
          <w:rFonts w:eastAsia="Times New Roman" w:asciiTheme="majorHAnsi" w:hAnsiTheme="majorHAnsi" w:cstheme="majorHAnsi"/>
          <w:color w:val="000000"/>
          <w:lang w:val="en" w:eastAsia="en-ID"/>
        </w:rPr>
        <w:t>)</w:t>
      </w:r>
    </w:p>
    <w:p w:rsidRPr="0091132C" w:rsidR="006509D1" w:rsidP="006509D1" w:rsidRDefault="006509D1" w14:paraId="0CFE8DD7" w14:textId="77777777">
      <w:pPr>
        <w:spacing w:after="0" w:line="240" w:lineRule="auto"/>
        <w:ind w:left="99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41054D" w:rsidP="006509D1" w:rsidRDefault="004825C1" w14:paraId="3B85E24C" w14:textId="11AD9A58">
      <w:pPr>
        <w:spacing w:after="0" w:line="240" w:lineRule="auto"/>
        <w:ind w:left="113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91132C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4C06EAE0" wp14:editId="7CF5A04B">
            <wp:extent cx="2776973" cy="3296093"/>
            <wp:effectExtent l="0" t="0" r="4445" b="0"/>
            <wp:docPr id="49645161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1614" name="Picture 1" descr="A screenshot of a login for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921" cy="33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32C" w:rsidR="0041054D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91132C" w:rsidR="00C55201" w:rsidP="006509D1" w:rsidRDefault="00C55201" w14:paraId="7179746D" w14:textId="77777777">
      <w:pPr>
        <w:spacing w:after="0" w:line="240" w:lineRule="auto"/>
        <w:ind w:left="113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91132C" w:rsidR="005378B7" w:rsidP="005440B3" w:rsidRDefault="00C55201" w14:paraId="65E7B93D" w14:textId="17C01217">
      <w:pPr>
        <w:pStyle w:val="ListParagraph"/>
        <w:numPr>
          <w:ilvl w:val="0"/>
          <w:numId w:val="100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  <w:proofErr w:type="spellStart"/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lastRenderedPageBreak/>
        <w:t>Repositori</w:t>
      </w:r>
      <w:proofErr w:type="spellEnd"/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 xml:space="preserve"> GitHub </w:t>
      </w:r>
      <w:proofErr w:type="spellStart"/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>Evowaste</w:t>
      </w:r>
      <w:proofErr w:type="spellEnd"/>
    </w:p>
    <w:p w:rsidR="006509D1" w:rsidP="005440B3" w:rsidRDefault="00C55201" w14:paraId="23FE11C4" w14:textId="18EA204B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  <w:r w:rsidRPr="00C55201">
        <w:rPr>
          <w:rFonts w:eastAsia="Times New Roman" w:asciiTheme="majorHAnsi" w:hAnsiTheme="majorHAnsi" w:cstheme="majorHAnsi"/>
          <w:lang w:eastAsia="en-ID"/>
        </w:rPr>
        <w:t>Repository GitHub</w:t>
      </w:r>
      <w:r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eastAsia="en-ID"/>
        </w:rPr>
        <w:t>Evowaste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berisi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kode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sumber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dokumentasi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konfigurasi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yang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digunakan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dalam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pengembangan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aplikasi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web.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Setiap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repository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dapat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mewakili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modul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layanan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atau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komponen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tertentu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dari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aplikasi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.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Memahami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struktur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repository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akan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membantu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developer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dalam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navigasi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dan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kolaborasi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dalam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proyek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>.</w:t>
      </w:r>
    </w:p>
    <w:p w:rsidR="00C55201" w:rsidP="005440B3" w:rsidRDefault="00C55201" w14:paraId="4C85DD01" w14:textId="77777777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509D1" w:rsidP="005440B3" w:rsidRDefault="00C55201" w14:paraId="4139ED4C" w14:textId="5D5F30D5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Setelah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login,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klik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nama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profil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atau</w:t>
      </w:r>
      <w:proofErr w:type="spellEnd"/>
      <w:r w:rsidRPr="00C55201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lang w:eastAsia="en-ID"/>
        </w:rPr>
        <w:t>organisasi</w:t>
      </w:r>
      <w:proofErr w:type="spellEnd"/>
      <w:r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C55201">
        <w:rPr>
          <w:rFonts w:eastAsia="Times New Roman" w:asciiTheme="majorHAnsi" w:hAnsiTheme="majorHAnsi" w:cstheme="majorHAnsi"/>
          <w:b/>
          <w:bCs/>
          <w:lang w:eastAsia="en-ID"/>
        </w:rPr>
        <w:t>Evowaste</w:t>
      </w:r>
      <w:proofErr w:type="spellEnd"/>
    </w:p>
    <w:p w:rsidR="001F0D55" w:rsidP="005378B7" w:rsidRDefault="001F0D55" w14:paraId="0066FD3A" w14:textId="77777777">
      <w:pPr>
        <w:pStyle w:val="ListParagraph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1F0D55" w:rsidP="005440B3" w:rsidRDefault="001F0D55" w14:paraId="38E9821D" w14:textId="2DB35B88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1F0D55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54CB4DB1" wp14:editId="5761A660">
            <wp:extent cx="4945075" cy="1868712"/>
            <wp:effectExtent l="0" t="0" r="8255" b="0"/>
            <wp:docPr id="1947965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54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047" cy="18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55" w:rsidP="005440B3" w:rsidRDefault="001F0D55" w14:paraId="0F059F70" w14:textId="77777777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1F0D55" w:rsidP="005440B3" w:rsidRDefault="001F0D55" w14:paraId="026CCC50" w14:textId="69159C97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1F0D55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7D2538AD" wp14:editId="5ADC35A2">
            <wp:extent cx="4944745" cy="1964735"/>
            <wp:effectExtent l="0" t="0" r="8255" b="0"/>
            <wp:docPr id="1264718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189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532" cy="19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55" w:rsidP="005440B3" w:rsidRDefault="001F0D55" w14:paraId="72AF0F56" w14:textId="77777777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6509D1" w:rsidR="001F0D55" w:rsidP="005440B3" w:rsidRDefault="001F0D55" w14:paraId="442D9710" w14:textId="0775E7EA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1F0D55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514EAC09" wp14:editId="2FD77B82">
            <wp:extent cx="4864608" cy="1662074"/>
            <wp:effectExtent l="0" t="0" r="0" b="0"/>
            <wp:docPr id="2023582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21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177" cy="16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7" w:rsidP="005378B7" w:rsidRDefault="005378B7" w14:paraId="505CBE03" w14:textId="77777777">
      <w:pPr>
        <w:pStyle w:val="ListParagraph"/>
        <w:tabs>
          <w:tab w:val="num" w:pos="0"/>
        </w:tabs>
        <w:spacing w:after="0" w:line="240" w:lineRule="auto"/>
        <w:ind w:left="0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</w:p>
    <w:p w:rsidR="001F0D55" w:rsidP="001F0D55" w:rsidRDefault="001F0D55" w14:paraId="36DF3F80" w14:textId="77777777">
      <w:pPr>
        <w:pStyle w:val="ListParagraph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</w:p>
    <w:p w:rsidR="001F0D55" w:rsidP="001F0D55" w:rsidRDefault="001F0D55" w14:paraId="1ED2191E" w14:textId="77777777">
      <w:pPr>
        <w:pStyle w:val="ListParagraph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</w:p>
    <w:p w:rsidR="001F0D55" w:rsidP="00C55201" w:rsidRDefault="00C55201" w14:paraId="74509E1F" w14:textId="214A8803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lastRenderedPageBreak/>
        <w:t xml:space="preserve">Anda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akan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diarahkan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ke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halaman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GitHub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.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Pilih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tab Repository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untuk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melihat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semua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daftar repository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>.</w:t>
      </w:r>
    </w:p>
    <w:p w:rsidR="00C55201" w:rsidP="00C55201" w:rsidRDefault="00C55201" w14:paraId="06E146AD" w14:textId="77777777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1F0D55" w:rsidP="005440B3" w:rsidRDefault="005440B3" w14:paraId="47DDF2A7" w14:textId="3A4E3014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64974CD9" wp14:editId="325F649A">
            <wp:extent cx="5003597" cy="2191390"/>
            <wp:effectExtent l="0" t="0" r="6985" b="0"/>
            <wp:docPr id="428588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87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883" cy="21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55" w:rsidP="001F0D55" w:rsidRDefault="001F0D55" w14:paraId="4FB4714F" w14:textId="77777777">
      <w:pPr>
        <w:pStyle w:val="ListParagraph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1F0D55" w:rsidP="005440B3" w:rsidRDefault="001F0D55" w14:paraId="3C04DE42" w14:textId="6C8300DF">
      <w:pPr>
        <w:pStyle w:val="ListParagraph"/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 w:rsidR="00C55201">
        <w:rPr>
          <w:rFonts w:eastAsia="Times New Roman" w:asciiTheme="majorHAnsi" w:hAnsiTheme="majorHAnsi" w:cstheme="majorHAnsi"/>
          <w:lang w:val="en-ID" w:eastAsia="en-ID"/>
        </w:rPr>
        <w:t>memiliki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r w:rsidR="00477432">
        <w:rPr>
          <w:rFonts w:eastAsia="Times New Roman" w:asciiTheme="majorHAnsi" w:hAnsiTheme="majorHAnsi" w:cstheme="majorHAnsi"/>
          <w:lang w:val="en-ID" w:eastAsia="en-ID"/>
        </w:rPr>
        <w:t>8 repositories</w:t>
      </w:r>
      <w:r w:rsidR="00C55201"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 w:rsidR="00C55201">
        <w:rPr>
          <w:rFonts w:eastAsia="Times New Roman" w:asciiTheme="majorHAnsi" w:hAnsiTheme="majorHAnsi" w:cstheme="majorHAnsi"/>
          <w:lang w:val="en-ID" w:eastAsia="en-ID"/>
        </w:rPr>
        <w:t>diantaranya</w:t>
      </w:r>
      <w:proofErr w:type="spellEnd"/>
      <w:r w:rsidR="00477432">
        <w:rPr>
          <w:rFonts w:eastAsia="Times New Roman" w:asciiTheme="majorHAnsi" w:hAnsiTheme="majorHAnsi" w:cstheme="majorHAnsi"/>
          <w:lang w:val="en-ID" w:eastAsia="en-ID"/>
        </w:rPr>
        <w:t xml:space="preserve">: </w:t>
      </w:r>
    </w:p>
    <w:p w:rsidR="00477432" w:rsidP="001F0D55" w:rsidRDefault="00477432" w14:paraId="7A814DED" w14:textId="77777777">
      <w:pPr>
        <w:pStyle w:val="ListParagraph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5D1824" w:rsidR="005D1824" w:rsidP="005D1824" w:rsidRDefault="005D1824" w14:paraId="13D15AD5" w14:textId="62B9167A">
      <w:pPr>
        <w:pStyle w:val="ListParagraph"/>
        <w:numPr>
          <w:ilvl w:val="0"/>
          <w:numId w:val="164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t>Do</w:t>
      </w:r>
      <w:r w:rsidR="006E2182">
        <w:rPr>
          <w:rFonts w:eastAsia="Times New Roman" w:asciiTheme="majorHAnsi" w:hAnsiTheme="majorHAnsi" w:cstheme="majorHAnsi"/>
          <w:lang w:val="en-ID" w:eastAsia="en-ID"/>
        </w:rPr>
        <w:t>kumentasi</w:t>
      </w:r>
      <w:proofErr w:type="spellEnd"/>
    </w:p>
    <w:p w:rsidRPr="005D1824" w:rsidR="005D1824" w:rsidP="005D1824" w:rsidRDefault="005D1824" w14:paraId="61966801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16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https://github.com/evowaste/docs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6220EB44" w14:textId="3B9F34A4">
      <w:pPr>
        <w:pStyle w:val="ListParagraph"/>
        <w:tabs>
          <w:tab w:val="num" w:pos="851"/>
        </w:tabs>
        <w:ind w:left="851"/>
        <w:jc w:val="both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Repositori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terpusat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dokumentasi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Evowaste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yang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berisi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panduan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pengguna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laporan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dokumen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pendukung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lainnya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  <w:r w:rsidRPr="005D1824" w:rsid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5D1824" w:rsidP="005D1824" w:rsidRDefault="005D1824" w14:paraId="23EE880A" w14:textId="77777777">
      <w:pPr>
        <w:pStyle w:val="ListParagraph"/>
        <w:tabs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5D1824" w:rsidP="005D1824" w:rsidRDefault="005D1824" w14:paraId="10E5B689" w14:textId="77777777">
      <w:pPr>
        <w:pStyle w:val="ListParagraph"/>
        <w:numPr>
          <w:ilvl w:val="0"/>
          <w:numId w:val="165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 Device Sync Service </w:t>
      </w:r>
    </w:p>
    <w:p w:rsidRPr="005D1824" w:rsidR="005D1824" w:rsidP="005D1824" w:rsidRDefault="005D1824" w14:paraId="57986382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17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https://github.com/evowaste/sync-service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0C2E65D8" w14:textId="3CFE44C9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C# </w:t>
      </w:r>
    </w:p>
    <w:p w:rsidRPr="005D1824" w:rsidR="005D1824" w:rsidP="005D1824" w:rsidRDefault="005D1824" w14:paraId="6B05CD5B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Framework: .NET</w:t>
      </w: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="006E2182" w:rsidP="006E2182" w:rsidRDefault="006E2182" w14:paraId="69129543" w14:textId="77777777">
      <w:pPr>
        <w:pStyle w:val="ListParagraph"/>
        <w:tabs>
          <w:tab w:val="num" w:pos="851"/>
        </w:tabs>
        <w:ind w:left="851"/>
        <w:jc w:val="both"/>
        <w:rPr>
          <w:rFonts w:eastAsia="Times New Roman" w:asciiTheme="majorHAnsi" w:hAnsiTheme="majorHAnsi" w:cstheme="majorHAnsi"/>
          <w:lang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Layanan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Windows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berbasis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latar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belakang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yang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berjalan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setiap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5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menit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menyinkronkan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data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kehadiran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dari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basis data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lokal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API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jarak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jauh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.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Layanan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ini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memungkinkan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komunikasi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yang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lancar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antara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perangkat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kehadiran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sistem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cloud.</w:t>
      </w:r>
    </w:p>
    <w:p w:rsidRPr="005D1824" w:rsidR="005D1824" w:rsidP="005D1824" w:rsidRDefault="005D1824" w14:paraId="2B10C5C3" w14:textId="0A653E45">
      <w:pPr>
        <w:pStyle w:val="ListParagraph"/>
        <w:tabs>
          <w:tab w:val="num" w:pos="851"/>
        </w:tabs>
        <w:ind w:left="851" w:hanging="284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Pr="005D1824" w:rsidR="005D1824" w:rsidP="005D1824" w:rsidRDefault="005D1824" w14:paraId="3D7F8662" w14:textId="5F97162A">
      <w:pPr>
        <w:pStyle w:val="ListParagraph"/>
        <w:numPr>
          <w:ilvl w:val="0"/>
          <w:numId w:val="166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 Landing Page </w:t>
      </w:r>
      <w:r w:rsidR="006E2182">
        <w:rPr>
          <w:rFonts w:eastAsia="Times New Roman" w:asciiTheme="majorHAnsi" w:hAnsiTheme="majorHAnsi" w:cstheme="majorHAnsi"/>
          <w:lang w:val="en-ID" w:eastAsia="en-ID"/>
        </w:rPr>
        <w:t xml:space="preserve">dan Portal </w:t>
      </w:r>
      <w:proofErr w:type="spellStart"/>
      <w:r w:rsidR="006E2182">
        <w:rPr>
          <w:rFonts w:eastAsia="Times New Roman" w:asciiTheme="majorHAnsi" w:hAnsiTheme="majorHAnsi" w:cstheme="majorHAnsi"/>
          <w:lang w:val="en-ID" w:eastAsia="en-ID"/>
        </w:rPr>
        <w:t>Aktivasi</w:t>
      </w:r>
      <w:proofErr w:type="spellEnd"/>
    </w:p>
    <w:p w:rsidRPr="005D1824" w:rsidR="005D1824" w:rsidP="005D1824" w:rsidRDefault="005D1824" w14:paraId="60532E73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18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https://github.com/evowaste/web-pages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7229CB3D" w14:textId="33B9BC9F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TypeScript </w:t>
      </w:r>
    </w:p>
    <w:p w:rsidRPr="005D1824" w:rsidR="005D1824" w:rsidP="005D1824" w:rsidRDefault="005D1824" w14:paraId="4866DEB7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Framework: Next.js</w:t>
      </w: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="006E2182" w:rsidP="006E2182" w:rsidRDefault="006E2182" w14:paraId="3CBE6CC5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Antarmuka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frontend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halaman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muka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Evowaste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dan proses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aktivasi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layanan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</w:p>
    <w:p w:rsidRPr="005D1824" w:rsidR="005D1824" w:rsidP="005D1824" w:rsidRDefault="005D1824" w14:paraId="62D0F48B" w14:textId="33897E48">
      <w:pPr>
        <w:pStyle w:val="ListParagraph"/>
        <w:tabs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5D1824" w:rsidP="005D1824" w:rsidRDefault="005D1824" w14:paraId="054251BD" w14:textId="77777777">
      <w:pPr>
        <w:pStyle w:val="ListParagraph"/>
        <w:numPr>
          <w:ilvl w:val="0"/>
          <w:numId w:val="167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Landing Page CMS </w:t>
      </w:r>
    </w:p>
    <w:p w:rsidRPr="005D1824" w:rsidR="005D1824" w:rsidP="005D1824" w:rsidRDefault="005D1824" w14:paraId="5C467FF2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19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https://github.com/evowaste/web-cms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17A76146" w14:textId="667B2082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TypeScript </w:t>
      </w:r>
    </w:p>
    <w:p w:rsidRPr="005D1824" w:rsidR="005D1824" w:rsidP="006E2182" w:rsidRDefault="006E2182" w14:paraId="6B5365F4" w14:textId="30D1754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Sistem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manajemen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konten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mengelola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landing page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Evowaste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secara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dinamis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.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Memungkinkan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admin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melakukan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pembaruan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pada banner,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teks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konten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visual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lainnya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  <w:r w:rsidRPr="005D1824" w:rsid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5D1824" w:rsidP="005D1824" w:rsidRDefault="005D1824" w14:paraId="797B3F5E" w14:textId="77777777">
      <w:pPr>
        <w:pStyle w:val="ListParagraph"/>
        <w:numPr>
          <w:ilvl w:val="0"/>
          <w:numId w:val="168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lastRenderedPageBreak/>
        <w:t>Evowaste</w:t>
      </w:r>
      <w:proofErr w:type="spellEnd"/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 Admin Panel – Backend </w:t>
      </w:r>
    </w:p>
    <w:p w:rsidRPr="005D1824" w:rsidR="005D1824" w:rsidP="005D1824" w:rsidRDefault="005D1824" w14:paraId="083AF190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20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https://github.com/evowaste/web-admin-server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5851D0E4" w14:textId="02648012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Java </w:t>
      </w:r>
    </w:p>
    <w:p w:rsidRPr="005D1824" w:rsidR="005D1824" w:rsidP="005D1824" w:rsidRDefault="005D1824" w14:paraId="55C7A1C7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Framework: Spring Boot</w:t>
      </w: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="006E2182" w:rsidP="006E2182" w:rsidRDefault="006E2182" w14:paraId="1A349F36" w14:textId="77777777">
      <w:pPr>
        <w:pStyle w:val="ListParagraph"/>
        <w:tabs>
          <w:tab w:val="num" w:pos="851"/>
        </w:tabs>
        <w:ind w:left="851"/>
        <w:jc w:val="both"/>
        <w:rPr>
          <w:rFonts w:eastAsia="Times New Roman" w:asciiTheme="majorHAnsi" w:hAnsiTheme="majorHAnsi" w:cstheme="majorHAnsi"/>
          <w:lang w:eastAsia="en-ID"/>
        </w:rPr>
      </w:pPr>
      <w:r w:rsidRPr="006E2182">
        <w:rPr>
          <w:rFonts w:eastAsia="Times New Roman" w:asciiTheme="majorHAnsi" w:hAnsiTheme="majorHAnsi" w:cstheme="majorHAnsi"/>
          <w:lang w:eastAsia="en-ID"/>
        </w:rPr>
        <w:t xml:space="preserve">API backend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panel admin internal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Evowaste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. Menangani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autentikasi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manajemen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pengguna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pengaturan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sistem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operasi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administratif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lainnya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</w:p>
    <w:p w:rsidRPr="005D1824" w:rsidR="005D1824" w:rsidP="005D1824" w:rsidRDefault="005D1824" w14:paraId="2D01E901" w14:textId="71E9321E">
      <w:pPr>
        <w:pStyle w:val="ListParagraph"/>
        <w:tabs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5D1824" w:rsidP="005D1824" w:rsidRDefault="005D1824" w14:paraId="3D548E6D" w14:textId="77777777">
      <w:pPr>
        <w:pStyle w:val="ListParagraph"/>
        <w:numPr>
          <w:ilvl w:val="0"/>
          <w:numId w:val="169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 Admin Panel – Frontend </w:t>
      </w:r>
    </w:p>
    <w:p w:rsidRPr="005D1824" w:rsidR="005D1824" w:rsidP="005D1824" w:rsidRDefault="005D1824" w14:paraId="6FE8B4E0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21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https://github.com/evowaste/web-admin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4D6FE7F1" w14:textId="4E9EDD31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TypeScript </w:t>
      </w:r>
    </w:p>
    <w:p w:rsidRPr="005D1824" w:rsidR="005D1824" w:rsidP="005D1824" w:rsidRDefault="005D1824" w14:paraId="5921D80C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Framework: React</w:t>
      </w: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="005D1824" w:rsidP="006E2182" w:rsidRDefault="006E2182" w14:paraId="403A0C7A" w14:textId="289378F4">
      <w:pPr>
        <w:pStyle w:val="ListParagraph"/>
        <w:tabs>
          <w:tab w:val="num" w:pos="851"/>
        </w:tabs>
        <w:ind w:left="851"/>
        <w:jc w:val="both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Antarmuka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frontend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administrator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dalam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mengelola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operasional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sistem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memantau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aktivitas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mengatur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modul-modul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  <w:r w:rsidRPr="005D1824" w:rsid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6E2182" w:rsidP="006E2182" w:rsidRDefault="006E2182" w14:paraId="68B05D40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</w:p>
    <w:p w:rsidRPr="005D1824" w:rsidR="005D1824" w:rsidP="005D1824" w:rsidRDefault="005D1824" w14:paraId="0DFD8B94" w14:textId="039F5FE2">
      <w:pPr>
        <w:pStyle w:val="ListParagraph"/>
        <w:numPr>
          <w:ilvl w:val="0"/>
          <w:numId w:val="170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D1824">
        <w:rPr>
          <w:rFonts w:eastAsia="Times New Roman" w:asciiTheme="majorHAnsi" w:hAnsiTheme="majorHAnsi" w:cstheme="majorHAnsi"/>
          <w:lang w:val="en-ID" w:eastAsia="en-ID"/>
        </w:rPr>
        <w:t> Platform – Backend </w:t>
      </w:r>
    </w:p>
    <w:p w:rsidRPr="005D1824" w:rsidR="005D1824" w:rsidP="005D1824" w:rsidRDefault="005D1824" w14:paraId="52E05C6B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22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https://github.com/evowaste/web-server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044662CB" w14:textId="59DBFDC6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Java </w:t>
      </w:r>
    </w:p>
    <w:p w:rsidRPr="005D1824" w:rsidR="005D1824" w:rsidP="005D1824" w:rsidRDefault="005D1824" w14:paraId="1B48CB22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Framework: Spring Boot</w:t>
      </w: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="006E2182" w:rsidP="006E2182" w:rsidRDefault="006E2182" w14:paraId="4711B0DE" w14:textId="77777777">
      <w:pPr>
        <w:pStyle w:val="ListParagraph"/>
        <w:tabs>
          <w:tab w:val="num" w:pos="851"/>
        </w:tabs>
        <w:ind w:left="851"/>
        <w:jc w:val="both"/>
        <w:rPr>
          <w:rFonts w:eastAsia="Times New Roman" w:asciiTheme="majorHAnsi" w:hAnsiTheme="majorHAnsi" w:cstheme="majorHAnsi"/>
          <w:lang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Layanan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backend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platform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Evosmart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yang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menyediakan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RESTful API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mendukung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pemantauan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sampah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secara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real-time,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analitik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proses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operasional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</w:p>
    <w:p w:rsidRPr="005D1824" w:rsidR="005D1824" w:rsidP="005D1824" w:rsidRDefault="005D1824" w14:paraId="34F0EB7F" w14:textId="1FB03C9A">
      <w:pPr>
        <w:pStyle w:val="ListParagraph"/>
        <w:tabs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D1824" w:rsidR="005D1824" w:rsidP="005D1824" w:rsidRDefault="005D1824" w14:paraId="1987422D" w14:textId="77777777">
      <w:pPr>
        <w:pStyle w:val="ListParagraph"/>
        <w:numPr>
          <w:ilvl w:val="0"/>
          <w:numId w:val="171"/>
        </w:numPr>
        <w:tabs>
          <w:tab w:val="clear" w:pos="720"/>
          <w:tab w:val="num" w:pos="851"/>
        </w:tabs>
        <w:ind w:left="851" w:hanging="284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D1824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 Platform – Frontend </w:t>
      </w:r>
    </w:p>
    <w:p w:rsidRPr="005D1824" w:rsidR="005D1824" w:rsidP="005D1824" w:rsidRDefault="005D1824" w14:paraId="7502866C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 xml:space="preserve">URL: </w:t>
      </w:r>
      <w:hyperlink w:tgtFrame="_blank" w:history="1" r:id="rId23">
        <w:r w:rsidRPr="005D1824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https://github.com/evowaste/web-client</w:t>
        </w:r>
      </w:hyperlink>
      <w:r w:rsidRPr="005D1824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D1824" w:rsidR="005D1824" w:rsidP="005D1824" w:rsidRDefault="006E2182" w14:paraId="7CEBC169" w14:textId="02DD78C1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Bahasa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Pemrograman</w:t>
      </w:r>
      <w:proofErr w:type="spellEnd"/>
      <w:r w:rsidRPr="005D1824" w:rsidR="005D1824">
        <w:rPr>
          <w:rFonts w:eastAsia="Times New Roman" w:asciiTheme="majorHAnsi" w:hAnsiTheme="majorHAnsi" w:cstheme="majorHAnsi"/>
          <w:lang w:val="en-ID" w:eastAsia="en-ID"/>
        </w:rPr>
        <w:t>: TypeScript </w:t>
      </w:r>
    </w:p>
    <w:p w:rsidRPr="005D1824" w:rsidR="005D1824" w:rsidP="005D1824" w:rsidRDefault="005D1824" w14:paraId="7B67D3CD" w14:textId="77777777">
      <w:pPr>
        <w:pStyle w:val="ListParagraph"/>
        <w:tabs>
          <w:tab w:val="num" w:pos="851"/>
        </w:tabs>
        <w:ind w:left="851"/>
        <w:rPr>
          <w:rFonts w:eastAsia="Times New Roman" w:asciiTheme="majorHAnsi" w:hAnsiTheme="majorHAnsi" w:cstheme="majorHAnsi"/>
          <w:lang w:eastAsia="en-ID"/>
        </w:rPr>
      </w:pPr>
      <w:r w:rsidRPr="005D1824">
        <w:rPr>
          <w:rFonts w:eastAsia="Times New Roman" w:asciiTheme="majorHAnsi" w:hAnsiTheme="majorHAnsi" w:cstheme="majorHAnsi"/>
          <w:lang w:val="en-ID" w:eastAsia="en-ID"/>
        </w:rPr>
        <w:t>Framework: React</w:t>
      </w:r>
      <w:r w:rsidRPr="005D1824">
        <w:rPr>
          <w:rFonts w:eastAsia="Times New Roman" w:asciiTheme="majorHAnsi" w:hAnsiTheme="majorHAnsi" w:cstheme="majorHAnsi"/>
          <w:lang w:eastAsia="en-ID"/>
        </w:rPr>
        <w:t> </w:t>
      </w:r>
    </w:p>
    <w:p w:rsidR="00477432" w:rsidP="006E2182" w:rsidRDefault="006E2182" w14:paraId="4891DA94" w14:textId="17AC6F45">
      <w:pPr>
        <w:pStyle w:val="ListParagraph"/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Aplikasi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web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responsif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yang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menjadi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antarmuka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pengguna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Evosmart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.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Mencakup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modul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dasbor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analitik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integrasi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perangkat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kehadiran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manajemen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akses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pengguna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</w:p>
    <w:p w:rsidR="00477432" w:rsidP="005378B7" w:rsidRDefault="00477432" w14:paraId="241F8177" w14:textId="77777777">
      <w:pPr>
        <w:pStyle w:val="ListParagraph"/>
        <w:tabs>
          <w:tab w:val="num" w:pos="0"/>
        </w:tabs>
        <w:spacing w:after="0" w:line="240" w:lineRule="auto"/>
        <w:ind w:left="0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</w:p>
    <w:p w:rsidRPr="0091132C" w:rsidR="006E2182" w:rsidP="005378B7" w:rsidRDefault="006E2182" w14:paraId="47969FA3" w14:textId="77777777">
      <w:pPr>
        <w:pStyle w:val="ListParagraph"/>
        <w:tabs>
          <w:tab w:val="num" w:pos="0"/>
        </w:tabs>
        <w:spacing w:after="0" w:line="240" w:lineRule="auto"/>
        <w:ind w:left="0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</w:p>
    <w:p w:rsidR="005378B7" w:rsidP="005440B3" w:rsidRDefault="00C55201" w14:paraId="65E49E73" w14:textId="7FC0001A">
      <w:pPr>
        <w:pStyle w:val="ListParagraph"/>
        <w:numPr>
          <w:ilvl w:val="0"/>
          <w:numId w:val="100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textAlignment w:val="baseline"/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</w:pPr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 xml:space="preserve">Cara </w:t>
      </w:r>
      <w:r w:rsidR="006E2182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 xml:space="preserve">Menggandakan (Clone) </w:t>
      </w:r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>Repositor</w:t>
      </w:r>
      <w:r w:rsidR="006E2182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>y</w:t>
      </w:r>
      <w:r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 xml:space="preserve"> </w:t>
      </w:r>
      <w:proofErr w:type="spellStart"/>
      <w:r w:rsidR="00477432">
        <w:rPr>
          <w:rFonts w:eastAsia="Times New Roman" w:asciiTheme="majorHAnsi" w:hAnsiTheme="majorHAnsi" w:cstheme="majorHAnsi"/>
          <w:b/>
          <w:bCs/>
          <w:color w:val="374C80"/>
          <w:sz w:val="28"/>
          <w:szCs w:val="28"/>
          <w:lang w:val="en-ID" w:eastAsia="en-ID"/>
        </w:rPr>
        <w:t>Evowaste</w:t>
      </w:r>
      <w:proofErr w:type="spellEnd"/>
    </w:p>
    <w:p w:rsidR="005D1824" w:rsidP="006E2182" w:rsidRDefault="006E2182" w14:paraId="435A88F2" w14:textId="190A2503">
      <w:pPr>
        <w:spacing w:after="0" w:line="240" w:lineRule="auto"/>
        <w:ind w:left="56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mulai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bekerja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secara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lokal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developer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perlu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melakukan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proses </w:t>
      </w:r>
      <w:r w:rsidRPr="006E2182">
        <w:rPr>
          <w:rFonts w:eastAsia="Times New Roman" w:asciiTheme="majorHAnsi" w:hAnsiTheme="majorHAnsi" w:cstheme="majorHAnsi"/>
          <w:i/>
          <w:iCs/>
          <w:lang w:eastAsia="en-ID"/>
        </w:rPr>
        <w:t>clone</w:t>
      </w:r>
      <w:r w:rsidRPr="006E2182">
        <w:rPr>
          <w:rFonts w:eastAsia="Times New Roman" w:asciiTheme="majorHAnsi" w:hAnsiTheme="majorHAnsi" w:cstheme="majorHAnsi"/>
          <w:lang w:eastAsia="en-ID"/>
        </w:rPr>
        <w:t xml:space="preserve"> repository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dari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GitHub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komputer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masing-masing. Proses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ini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memungkinkan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developer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untuk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menyalin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seluruh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isi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repository,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mengeksplorasi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kode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, dan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melakukan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pengembangan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tanpa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perlu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akses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langsung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ke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 xml:space="preserve"> server </w:t>
      </w:r>
      <w:proofErr w:type="spellStart"/>
      <w:r w:rsidRPr="006E2182">
        <w:rPr>
          <w:rFonts w:eastAsia="Times New Roman" w:asciiTheme="majorHAnsi" w:hAnsiTheme="majorHAnsi" w:cstheme="majorHAnsi"/>
          <w:lang w:eastAsia="en-ID"/>
        </w:rPr>
        <w:t>produksi</w:t>
      </w:r>
      <w:proofErr w:type="spellEnd"/>
      <w:r w:rsidRPr="006E2182">
        <w:rPr>
          <w:rFonts w:eastAsia="Times New Roman" w:asciiTheme="majorHAnsi" w:hAnsiTheme="majorHAnsi" w:cstheme="majorHAnsi"/>
          <w:lang w:eastAsia="en-ID"/>
        </w:rPr>
        <w:t>.</w:t>
      </w:r>
    </w:p>
    <w:p w:rsidR="005D1824" w:rsidP="00477432" w:rsidRDefault="005D1824" w14:paraId="763C5540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2484BF76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286D95CD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41D4B389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30C08F9C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7A132779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2A570ED0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763ACA99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6E2182" w:rsidP="00477432" w:rsidRDefault="006E2182" w14:paraId="3DBF030C" w14:textId="77777777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eastAsia="en-ID"/>
        </w:rPr>
      </w:pPr>
    </w:p>
    <w:p w:rsidR="005440B3" w:rsidP="005440B3" w:rsidRDefault="00A153A8" w14:paraId="20B56317" w14:textId="56E09F38">
      <w:pPr>
        <w:numPr>
          <w:ilvl w:val="0"/>
          <w:numId w:val="152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lastRenderedPageBreak/>
        <w:t xml:space="preserve">Buka Repository GitHub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440B3" w:rsidR="005440B3">
        <w:rPr>
          <w:rFonts w:eastAsia="Times New Roman" w:asciiTheme="majorHAnsi" w:hAnsiTheme="majorHAnsi" w:cstheme="majorHAnsi"/>
          <w:lang w:val="en-ID" w:eastAsia="en-ID"/>
        </w:rPr>
        <w:t xml:space="preserve"> (e.g., </w:t>
      </w:r>
      <w:hyperlink w:tgtFrame="_blank" w:history="1" r:id="rId24">
        <w:r w:rsidRPr="005440B3" w:rsid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https://github.com/evowaste/web-admin</w:t>
        </w:r>
      </w:hyperlink>
      <w:r w:rsidRPr="005440B3" w:rsidR="005440B3">
        <w:rPr>
          <w:rFonts w:eastAsia="Times New Roman" w:asciiTheme="majorHAnsi" w:hAnsiTheme="majorHAnsi" w:cstheme="majorHAnsi"/>
          <w:lang w:val="en-ID" w:eastAsia="en-ID"/>
        </w:rPr>
        <w:t>) </w:t>
      </w:r>
    </w:p>
    <w:p w:rsidR="005A4DCD" w:rsidP="005A4DCD" w:rsidRDefault="005A4DCD" w14:paraId="02044691" w14:textId="77777777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5A4DCD" w:rsidP="005A4DCD" w:rsidRDefault="005A4DCD" w14:paraId="3FDFCE4E" w14:textId="20AB903E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A4DCD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70C962E7" wp14:editId="379D4FCD">
            <wp:extent cx="4901184" cy="2095483"/>
            <wp:effectExtent l="0" t="0" r="0" b="635"/>
            <wp:docPr id="1400339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9424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712" cy="21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40B3" w:rsidR="005A4DCD" w:rsidP="005A4DCD" w:rsidRDefault="005A4DCD" w14:paraId="30077B65" w14:textId="77777777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5440B3" w:rsidR="005A4DCD" w:rsidP="006D72DD" w:rsidRDefault="00A153A8" w14:paraId="5492BDB7" w14:textId="7022F0D3">
      <w:pPr>
        <w:numPr>
          <w:ilvl w:val="0"/>
          <w:numId w:val="153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>Klik</w:t>
      </w:r>
      <w:r w:rsidRPr="005440B3" w:rsidR="005440B3"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tombol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r w:rsidRPr="005440B3" w:rsidR="005440B3">
        <w:rPr>
          <w:rFonts w:eastAsia="Times New Roman" w:asciiTheme="majorHAnsi" w:hAnsiTheme="majorHAnsi" w:cstheme="majorHAnsi"/>
          <w:b/>
          <w:bCs/>
          <w:lang w:val="en-ID" w:eastAsia="en-ID"/>
        </w:rPr>
        <w:t>Code</w:t>
      </w:r>
      <w:r w:rsidRPr="005440B3" w:rsidR="005440B3">
        <w:rPr>
          <w:rFonts w:eastAsia="Times New Roman" w:asciiTheme="majorHAnsi" w:hAnsiTheme="majorHAnsi" w:cstheme="majorHAnsi"/>
          <w:lang w:val="en-ID" w:eastAsia="en-ID"/>
        </w:rPr>
        <w:t>. </w:t>
      </w:r>
    </w:p>
    <w:p w:rsidR="005440B3" w:rsidP="005440B3" w:rsidRDefault="00436802" w14:paraId="4CBBF586" w14:textId="359EB777">
      <w:pPr>
        <w:numPr>
          <w:ilvl w:val="0"/>
          <w:numId w:val="154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Pilih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tab </w:t>
      </w:r>
      <w:r w:rsidRPr="005440B3" w:rsidR="005440B3">
        <w:rPr>
          <w:rFonts w:eastAsia="Times New Roman" w:asciiTheme="majorHAnsi" w:hAnsiTheme="majorHAnsi" w:cstheme="majorHAnsi"/>
          <w:lang w:val="en-ID" w:eastAsia="en-ID"/>
        </w:rPr>
        <w:t>HTTPS</w:t>
      </w:r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kemudian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salin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URL yang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muncul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pada tab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tersebut</w:t>
      </w:r>
      <w:proofErr w:type="spellEnd"/>
    </w:p>
    <w:p w:rsidR="005A4DCD" w:rsidP="005A4DCD" w:rsidRDefault="005A4DCD" w14:paraId="0AEB2A6C" w14:textId="77777777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="005A4DCD" w:rsidP="005A4DCD" w:rsidRDefault="005A4DCD" w14:paraId="43A7797F" w14:textId="6E439109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A4DCD">
        <w:rPr>
          <w:rFonts w:eastAsia="Times New Roman" w:asciiTheme="majorHAnsi" w:hAnsiTheme="majorHAnsi" w:cstheme="majorHAnsi"/>
          <w:lang w:val="en-ID" w:eastAsia="en-ID"/>
        </w:rPr>
        <w:drawing>
          <wp:inline distT="0" distB="0" distL="0" distR="0" wp14:anchorId="311FEF65" wp14:editId="32DBE14C">
            <wp:extent cx="4900930" cy="2480529"/>
            <wp:effectExtent l="0" t="0" r="0" b="0"/>
            <wp:docPr id="1927697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752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8759" cy="24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40B3" w:rsidR="005A4DCD" w:rsidP="005A4DCD" w:rsidRDefault="005A4DCD" w14:paraId="28C5D7FF" w14:textId="77777777">
      <w:pPr>
        <w:spacing w:after="0" w:line="240" w:lineRule="auto"/>
        <w:ind w:left="851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5440B3" w:rsidR="005440B3" w:rsidP="005440B3" w:rsidRDefault="00436802" w14:paraId="61C6E69A" w14:textId="44C5FB70">
      <w:pPr>
        <w:numPr>
          <w:ilvl w:val="0"/>
          <w:numId w:val="155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 xml:space="preserve">Buka terminal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atau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Command Prompt</w:t>
      </w:r>
      <w:r w:rsidRPr="005440B3" w:rsidR="005440B3">
        <w:rPr>
          <w:rFonts w:eastAsia="Times New Roman" w:asciiTheme="majorHAnsi" w:hAnsiTheme="majorHAnsi" w:cstheme="majorHAnsi"/>
          <w:lang w:val="en-ID" w:eastAsia="en-ID"/>
        </w:rPr>
        <w:t xml:space="preserve"> </w:t>
      </w:r>
      <w:r>
        <w:rPr>
          <w:rFonts w:eastAsia="Times New Roman" w:asciiTheme="majorHAnsi" w:hAnsiTheme="majorHAnsi" w:cstheme="majorHAnsi"/>
          <w:lang w:val="en-ID" w:eastAsia="en-ID"/>
        </w:rPr>
        <w:t xml:space="preserve">dan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jalankan</w:t>
      </w:r>
      <w:proofErr w:type="spellEnd"/>
      <w:r>
        <w:rPr>
          <w:rFonts w:eastAsia="Times New Roman" w:asciiTheme="majorHAnsi" w:hAnsiTheme="majorHAnsi" w:cstheme="majorHAnsi"/>
          <w:lang w:val="en-ID" w:eastAsia="en-ID"/>
        </w:rPr>
        <w:t xml:space="preserve"> </w:t>
      </w:r>
      <w:proofErr w:type="spellStart"/>
      <w:r>
        <w:rPr>
          <w:rFonts w:eastAsia="Times New Roman" w:asciiTheme="majorHAnsi" w:hAnsiTheme="majorHAnsi" w:cstheme="majorHAnsi"/>
          <w:lang w:val="en-ID" w:eastAsia="en-ID"/>
        </w:rPr>
        <w:t>perintah</w:t>
      </w:r>
      <w:proofErr w:type="spellEnd"/>
      <w:r w:rsidRPr="005440B3" w:rsidR="005440B3">
        <w:rPr>
          <w:rFonts w:eastAsia="Times New Roman" w:asciiTheme="majorHAnsi" w:hAnsiTheme="majorHAnsi" w:cstheme="majorHAnsi"/>
          <w:lang w:val="en-ID" w:eastAsia="en-ID"/>
        </w:rPr>
        <w:t xml:space="preserve">: </w:t>
      </w:r>
      <w:r w:rsidRPr="005440B3" w:rsidR="005440B3">
        <w:rPr>
          <w:rFonts w:eastAsia="Times New Roman" w:asciiTheme="majorHAnsi" w:hAnsiTheme="majorHAnsi" w:cstheme="majorHAnsi"/>
          <w:b/>
          <w:bCs/>
          <w:lang w:val="en-ID" w:eastAsia="en-ID"/>
        </w:rPr>
        <w:t>git clone &lt;</w:t>
      </w:r>
      <w:proofErr w:type="spellStart"/>
      <w:r w:rsidRPr="005440B3" w:rsidR="005440B3">
        <w:rPr>
          <w:rFonts w:eastAsia="Times New Roman" w:asciiTheme="majorHAnsi" w:hAnsiTheme="majorHAnsi" w:cstheme="majorHAnsi"/>
          <w:b/>
          <w:bCs/>
          <w:lang w:val="en-ID" w:eastAsia="en-ID"/>
        </w:rPr>
        <w:t>url</w:t>
      </w:r>
      <w:proofErr w:type="spellEnd"/>
      <w:r w:rsidRPr="005440B3" w:rsidR="005440B3">
        <w:rPr>
          <w:rFonts w:eastAsia="Times New Roman" w:asciiTheme="majorHAnsi" w:hAnsiTheme="majorHAnsi" w:cstheme="majorHAnsi"/>
          <w:b/>
          <w:bCs/>
          <w:lang w:val="en-ID" w:eastAsia="en-ID"/>
        </w:rPr>
        <w:t>&gt;</w:t>
      </w:r>
      <w:r w:rsidRPr="005440B3" w:rsid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26898261" w14:textId="2D993937">
      <w:pPr>
        <w:numPr>
          <w:ilvl w:val="0"/>
          <w:numId w:val="156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t>Do</w:t>
      </w:r>
      <w:r w:rsidR="00436802">
        <w:rPr>
          <w:rFonts w:eastAsia="Times New Roman" w:asciiTheme="majorHAnsi" w:hAnsiTheme="majorHAnsi" w:cstheme="majorHAnsi"/>
          <w:lang w:val="en-ID" w:eastAsia="en-ID"/>
        </w:rPr>
        <w:t>kumentasi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>: </w:t>
      </w:r>
    </w:p>
    <w:p w:rsidR="005A4DCD" w:rsidP="005D1824" w:rsidRDefault="005440B3" w14:paraId="5BE1A01F" w14:textId="142E0D3D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27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https://github.com/evowaste/docs.git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D1824" w:rsidP="005D1824" w:rsidRDefault="005D1824" w14:paraId="3AAB6FCB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5440B3" w:rsidR="005440B3" w:rsidP="005440B3" w:rsidRDefault="005440B3" w14:paraId="1478405F" w14:textId="77777777">
      <w:pPr>
        <w:numPr>
          <w:ilvl w:val="0"/>
          <w:numId w:val="157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 Device Sync Service: </w:t>
      </w:r>
    </w:p>
    <w:p w:rsidRPr="005440B3" w:rsidR="005440B3" w:rsidP="005440B3" w:rsidRDefault="005440B3" w14:paraId="644A4544" w14:textId="7DBE1A29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28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https://github.com/evowaste/sync-service.git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D1824" w:rsidP="005440B3" w:rsidRDefault="005440B3" w14:paraId="5CB18ACF" w14:textId="1B2126B6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6E627C77" w14:textId="08EFD5D9">
      <w:pPr>
        <w:numPr>
          <w:ilvl w:val="0"/>
          <w:numId w:val="158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 Landing Page</w:t>
      </w:r>
      <w:r w:rsidR="00436802">
        <w:rPr>
          <w:rFonts w:eastAsia="Times New Roman" w:asciiTheme="majorHAnsi" w:hAnsiTheme="majorHAnsi" w:cstheme="majorHAnsi"/>
          <w:lang w:val="en-ID" w:eastAsia="en-ID"/>
        </w:rPr>
        <w:t xml:space="preserve"> dan Portal </w:t>
      </w:r>
      <w:proofErr w:type="spellStart"/>
      <w:r w:rsidR="00436802">
        <w:rPr>
          <w:rFonts w:eastAsia="Times New Roman" w:asciiTheme="majorHAnsi" w:hAnsiTheme="majorHAnsi" w:cstheme="majorHAnsi"/>
          <w:lang w:val="en-ID" w:eastAsia="en-ID"/>
        </w:rPr>
        <w:t>Aktivasi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>: </w:t>
      </w:r>
    </w:p>
    <w:p w:rsidRPr="005440B3" w:rsidR="005440B3" w:rsidP="005440B3" w:rsidRDefault="005440B3" w14:paraId="534DCD20" w14:textId="00FE9753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29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https://github.com/evowaste/web-pages.git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6AC3340B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5DB067A8" w14:textId="77777777">
      <w:pPr>
        <w:numPr>
          <w:ilvl w:val="0"/>
          <w:numId w:val="159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Landing Page CMS: </w:t>
      </w:r>
    </w:p>
    <w:p w:rsidR="005440B3" w:rsidP="005440B3" w:rsidRDefault="005440B3" w14:paraId="538573D1" w14:textId="42000B84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30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https://github.com/evowaste/web-cms.git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440B3" w:rsidR="005D1824" w:rsidP="005440B3" w:rsidRDefault="005D1824" w14:paraId="0740E911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</w:p>
    <w:p w:rsidRPr="005440B3" w:rsidR="005440B3" w:rsidP="005440B3" w:rsidRDefault="005440B3" w14:paraId="41B90652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7234591E" w14:textId="77777777">
      <w:pPr>
        <w:numPr>
          <w:ilvl w:val="0"/>
          <w:numId w:val="160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lastRenderedPageBreak/>
        <w:t>Evowaste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 Admin Panel – Backend: </w:t>
      </w:r>
    </w:p>
    <w:p w:rsidRPr="005440B3" w:rsidR="005440B3" w:rsidP="005440B3" w:rsidRDefault="005440B3" w14:paraId="5D4BD23A" w14:textId="16C6A1EC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31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https://github.com/evowaste/web-admin-server.git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40CCDE80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0E80AFC4" w14:textId="77777777">
      <w:pPr>
        <w:numPr>
          <w:ilvl w:val="0"/>
          <w:numId w:val="161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 Admin Panel – Frontend: </w:t>
      </w:r>
    </w:p>
    <w:p w:rsidRPr="005440B3" w:rsidR="005440B3" w:rsidP="005440B3" w:rsidRDefault="005440B3" w14:paraId="79E3AED1" w14:textId="5D3E86F1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32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https://github.com/evowaste/web-admin.git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440B3" w:rsidR="005440B3" w:rsidP="005440B3" w:rsidRDefault="005440B3" w14:paraId="2EB6861B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2B438F27" w14:textId="73EBA166">
      <w:pPr>
        <w:numPr>
          <w:ilvl w:val="0"/>
          <w:numId w:val="162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> Platform – Backend: </w:t>
      </w:r>
    </w:p>
    <w:p w:rsidRPr="005440B3" w:rsidR="005440B3" w:rsidP="005440B3" w:rsidRDefault="005440B3" w14:paraId="59D7A0BC" w14:textId="42CBABD5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33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https://github.com/evowaste/web-server.git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 </w:t>
      </w:r>
    </w:p>
    <w:p w:rsidRPr="005440B3" w:rsidR="005440B3" w:rsidP="005440B3" w:rsidRDefault="005440B3" w14:paraId="403E36C5" w14:textId="77777777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5440B3" w:rsidR="005440B3" w:rsidP="005440B3" w:rsidRDefault="005440B3" w14:paraId="2DC801AE" w14:textId="77777777">
      <w:pPr>
        <w:numPr>
          <w:ilvl w:val="0"/>
          <w:numId w:val="163"/>
        </w:numPr>
        <w:tabs>
          <w:tab w:val="clear" w:pos="720"/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440B3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 Platform – Frontend: </w:t>
      </w:r>
    </w:p>
    <w:p w:rsidRPr="005440B3" w:rsidR="005440B3" w:rsidP="005440B3" w:rsidRDefault="005440B3" w14:paraId="6CF52914" w14:textId="1A8BF3E1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  <w:r w:rsidRPr="005440B3">
        <w:rPr>
          <w:rFonts w:eastAsia="Times New Roman" w:asciiTheme="majorHAnsi" w:hAnsiTheme="majorHAnsi" w:cstheme="majorHAnsi"/>
          <w:lang w:val="en-ID" w:eastAsia="en-ID"/>
        </w:rPr>
        <w:t xml:space="preserve">git clone </w:t>
      </w:r>
      <w:hyperlink w:tgtFrame="_blank" w:history="1" r:id="rId34">
        <w:r w:rsidRPr="005440B3">
          <w:rPr>
            <w:rStyle w:val="Hyperlink"/>
            <w:rFonts w:eastAsia="Times New Roman" w:asciiTheme="majorHAnsi" w:hAnsiTheme="majorHAnsi" w:cstheme="majorHAnsi"/>
            <w:lang w:val="en-ID" w:eastAsia="en-ID"/>
          </w:rPr>
          <w:t>https://github.com/evowaste/web-client.git</w:t>
        </w:r>
      </w:hyperlink>
      <w:r w:rsidRPr="005440B3">
        <w:rPr>
          <w:rFonts w:eastAsia="Times New Roman" w:asciiTheme="majorHAnsi" w:hAnsiTheme="majorHAnsi" w:cstheme="majorHAnsi"/>
          <w:lang w:val="en-ID" w:eastAsia="en-ID"/>
        </w:rPr>
        <w:t>  </w:t>
      </w:r>
    </w:p>
    <w:p w:rsidR="0041054D" w:rsidP="005A4DCD" w:rsidRDefault="005440B3" w14:paraId="548ADA43" w14:textId="385EDFDA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440B3">
        <w:rPr>
          <w:rFonts w:eastAsia="Times New Roman" w:asciiTheme="majorHAnsi" w:hAnsiTheme="majorHAnsi" w:cstheme="majorHAnsi"/>
          <w:lang w:val="en-ID" w:eastAsia="en-ID"/>
        </w:rPr>
        <w:t> </w:t>
      </w:r>
    </w:p>
    <w:p w:rsidRPr="0091132C" w:rsidR="005A4DCD" w:rsidP="005A4DCD" w:rsidRDefault="005A4DCD" w14:paraId="667640FB" w14:textId="4261C118">
      <w:pPr>
        <w:spacing w:after="0" w:line="240" w:lineRule="auto"/>
        <w:ind w:left="717"/>
        <w:jc w:val="both"/>
        <w:textAlignment w:val="baseline"/>
        <w:rPr>
          <w:rFonts w:eastAsia="Times New Roman" w:asciiTheme="majorHAnsi" w:hAnsiTheme="majorHAnsi" w:cstheme="majorHAnsi"/>
          <w:sz w:val="18"/>
          <w:szCs w:val="18"/>
          <w:lang w:val="en-ID" w:eastAsia="en-ID"/>
        </w:rPr>
      </w:pPr>
    </w:p>
    <w:p w:rsidR="00A153A8" w:rsidP="00A153A8" w:rsidRDefault="00A153A8" w14:paraId="041DEEDD" w14:textId="77777777">
      <w:pPr>
        <w:pStyle w:val="ListParagraph"/>
        <w:numPr>
          <w:ilvl w:val="0"/>
          <w:numId w:val="155"/>
        </w:numPr>
        <w:tabs>
          <w:tab w:val="clear" w:pos="720"/>
          <w:tab w:val="num" w:pos="851"/>
        </w:tabs>
        <w:ind w:left="851" w:hanging="284"/>
        <w:jc w:val="both"/>
        <w:rPr>
          <w:rFonts w:asciiTheme="majorHAnsi" w:hAnsiTheme="majorHAnsi" w:cstheme="majorHAnsi"/>
          <w:lang w:val="en-ID"/>
        </w:rPr>
      </w:pPr>
      <w:proofErr w:type="spellStart"/>
      <w:r w:rsidRPr="00A153A8">
        <w:rPr>
          <w:rFonts w:asciiTheme="majorHAnsi" w:hAnsiTheme="majorHAnsi" w:cstheme="majorHAnsi"/>
        </w:rPr>
        <w:t>Setelah</w:t>
      </w:r>
      <w:proofErr w:type="spellEnd"/>
      <w:r w:rsidRPr="00A153A8">
        <w:rPr>
          <w:rFonts w:asciiTheme="majorHAnsi" w:hAnsiTheme="majorHAnsi" w:cstheme="majorHAnsi"/>
        </w:rPr>
        <w:t xml:space="preserve"> proses </w:t>
      </w:r>
      <w:proofErr w:type="spellStart"/>
      <w:r w:rsidRPr="00A153A8">
        <w:rPr>
          <w:rFonts w:asciiTheme="majorHAnsi" w:hAnsiTheme="majorHAnsi" w:cstheme="majorHAnsi"/>
        </w:rPr>
        <w:t>penggandaan</w:t>
      </w:r>
      <w:proofErr w:type="spellEnd"/>
      <w:r w:rsidRPr="00A153A8">
        <w:rPr>
          <w:rFonts w:asciiTheme="majorHAnsi" w:hAnsiTheme="majorHAnsi" w:cstheme="majorHAnsi"/>
        </w:rPr>
        <w:t xml:space="preserve"> (cloning) </w:t>
      </w:r>
      <w:proofErr w:type="spellStart"/>
      <w:r w:rsidRPr="00A153A8">
        <w:rPr>
          <w:rFonts w:asciiTheme="majorHAnsi" w:hAnsiTheme="majorHAnsi" w:cstheme="majorHAnsi"/>
        </w:rPr>
        <w:t>selesai</w:t>
      </w:r>
      <w:proofErr w:type="spellEnd"/>
      <w:r w:rsidRPr="00A153A8">
        <w:rPr>
          <w:rFonts w:asciiTheme="majorHAnsi" w:hAnsiTheme="majorHAnsi" w:cstheme="majorHAnsi"/>
        </w:rPr>
        <w:t xml:space="preserve">, </w:t>
      </w:r>
      <w:proofErr w:type="spellStart"/>
      <w:r w:rsidRPr="00A153A8">
        <w:rPr>
          <w:rFonts w:asciiTheme="majorHAnsi" w:hAnsiTheme="majorHAnsi" w:cstheme="majorHAnsi"/>
        </w:rPr>
        <w:t>masuklah</w:t>
      </w:r>
      <w:proofErr w:type="spellEnd"/>
      <w:r w:rsidRPr="00A153A8">
        <w:rPr>
          <w:rFonts w:asciiTheme="majorHAnsi" w:hAnsiTheme="majorHAnsi" w:cstheme="majorHAnsi"/>
        </w:rPr>
        <w:t xml:space="preserve"> </w:t>
      </w:r>
      <w:proofErr w:type="spellStart"/>
      <w:r w:rsidRPr="00A153A8">
        <w:rPr>
          <w:rFonts w:asciiTheme="majorHAnsi" w:hAnsiTheme="majorHAnsi" w:cstheme="majorHAnsi"/>
        </w:rPr>
        <w:t>ke</w:t>
      </w:r>
      <w:proofErr w:type="spellEnd"/>
      <w:r w:rsidRPr="00A153A8">
        <w:rPr>
          <w:rFonts w:asciiTheme="majorHAnsi" w:hAnsiTheme="majorHAnsi" w:cstheme="majorHAnsi"/>
        </w:rPr>
        <w:t xml:space="preserve"> </w:t>
      </w:r>
      <w:proofErr w:type="spellStart"/>
      <w:r w:rsidRPr="00A153A8">
        <w:rPr>
          <w:rFonts w:asciiTheme="majorHAnsi" w:hAnsiTheme="majorHAnsi" w:cstheme="majorHAnsi"/>
        </w:rPr>
        <w:t>dalam</w:t>
      </w:r>
      <w:proofErr w:type="spellEnd"/>
      <w:r w:rsidRPr="00A153A8">
        <w:rPr>
          <w:rFonts w:asciiTheme="majorHAnsi" w:hAnsiTheme="majorHAnsi" w:cstheme="majorHAnsi"/>
        </w:rPr>
        <w:t xml:space="preserve"> folder </w:t>
      </w:r>
      <w:proofErr w:type="spellStart"/>
      <w:r w:rsidRPr="00A153A8">
        <w:rPr>
          <w:rFonts w:asciiTheme="majorHAnsi" w:hAnsiTheme="majorHAnsi" w:cstheme="majorHAnsi"/>
        </w:rPr>
        <w:t>repositori</w:t>
      </w:r>
      <w:proofErr w:type="spellEnd"/>
      <w:r w:rsidRPr="00A153A8">
        <w:rPr>
          <w:rFonts w:asciiTheme="majorHAnsi" w:hAnsiTheme="majorHAnsi" w:cstheme="majorHAnsi"/>
        </w:rPr>
        <w:t xml:space="preserve"> </w:t>
      </w:r>
      <w:proofErr w:type="spellStart"/>
      <w:r w:rsidRPr="00A153A8">
        <w:rPr>
          <w:rFonts w:asciiTheme="majorHAnsi" w:hAnsiTheme="majorHAnsi" w:cstheme="majorHAnsi"/>
        </w:rPr>
        <w:t>melalui</w:t>
      </w:r>
      <w:proofErr w:type="spellEnd"/>
      <w:r w:rsidRPr="00A153A8">
        <w:rPr>
          <w:rFonts w:asciiTheme="majorHAnsi" w:hAnsiTheme="majorHAnsi" w:cstheme="majorHAnsi"/>
        </w:rPr>
        <w:t xml:space="preserve"> terminal </w:t>
      </w:r>
      <w:proofErr w:type="spellStart"/>
      <w:r w:rsidRPr="00A153A8">
        <w:rPr>
          <w:rFonts w:asciiTheme="majorHAnsi" w:hAnsiTheme="majorHAnsi" w:cstheme="majorHAnsi"/>
        </w:rPr>
        <w:t>atau</w:t>
      </w:r>
      <w:proofErr w:type="spellEnd"/>
      <w:r w:rsidRPr="00A153A8">
        <w:rPr>
          <w:rFonts w:asciiTheme="majorHAnsi" w:hAnsiTheme="majorHAnsi" w:cstheme="majorHAnsi"/>
        </w:rPr>
        <w:t xml:space="preserve"> command prompt. </w:t>
      </w:r>
      <w:proofErr w:type="spellStart"/>
      <w:r w:rsidRPr="00A153A8">
        <w:rPr>
          <w:rFonts w:asciiTheme="majorHAnsi" w:hAnsiTheme="majorHAnsi" w:cstheme="majorHAnsi"/>
        </w:rPr>
        <w:t>Gunakan</w:t>
      </w:r>
      <w:proofErr w:type="spellEnd"/>
      <w:r w:rsidRPr="00A153A8">
        <w:rPr>
          <w:rFonts w:asciiTheme="majorHAnsi" w:hAnsiTheme="majorHAnsi" w:cstheme="majorHAnsi"/>
        </w:rPr>
        <w:t xml:space="preserve"> </w:t>
      </w:r>
      <w:proofErr w:type="spellStart"/>
      <w:r w:rsidRPr="00A153A8">
        <w:rPr>
          <w:rFonts w:asciiTheme="majorHAnsi" w:hAnsiTheme="majorHAnsi" w:cstheme="majorHAnsi"/>
        </w:rPr>
        <w:t>perintah</w:t>
      </w:r>
      <w:proofErr w:type="spellEnd"/>
      <w:r w:rsidRPr="00A153A8">
        <w:rPr>
          <w:rFonts w:asciiTheme="majorHAnsi" w:hAnsiTheme="majorHAnsi" w:cstheme="majorHAnsi"/>
        </w:rPr>
        <w:t xml:space="preserve"> </w:t>
      </w:r>
      <w:proofErr w:type="spellStart"/>
      <w:r w:rsidRPr="00A153A8">
        <w:rPr>
          <w:rFonts w:asciiTheme="majorHAnsi" w:hAnsiTheme="majorHAnsi" w:cstheme="majorHAnsi"/>
        </w:rPr>
        <w:t>berikut</w:t>
      </w:r>
      <w:proofErr w:type="spellEnd"/>
      <w:r w:rsidRPr="005A4DCD" w:rsidR="005A4DCD">
        <w:rPr>
          <w:rFonts w:asciiTheme="majorHAnsi" w:hAnsiTheme="majorHAnsi" w:cstheme="majorHAnsi"/>
          <w:lang w:val="en-ID"/>
        </w:rPr>
        <w:t>:</w:t>
      </w:r>
      <w:r w:rsidR="005A4DCD">
        <w:rPr>
          <w:rFonts w:asciiTheme="majorHAnsi" w:hAnsiTheme="majorHAnsi" w:cstheme="majorHAnsi"/>
          <w:lang w:val="en-ID"/>
        </w:rPr>
        <w:t xml:space="preserve"> </w:t>
      </w:r>
    </w:p>
    <w:p w:rsidRPr="00A153A8" w:rsidR="00A153A8" w:rsidP="00A153A8" w:rsidRDefault="005A4DCD" w14:paraId="0036A0FE" w14:textId="663E6E64">
      <w:pPr>
        <w:pStyle w:val="ListParagraph"/>
        <w:ind w:left="851"/>
        <w:jc w:val="both"/>
        <w:rPr>
          <w:rFonts w:asciiTheme="majorHAnsi" w:hAnsiTheme="majorHAnsi" w:cstheme="majorHAnsi"/>
          <w:lang w:val="en-ID"/>
        </w:rPr>
      </w:pPr>
      <w:r w:rsidRPr="00A153A8">
        <w:rPr>
          <w:rFonts w:asciiTheme="majorHAnsi" w:hAnsiTheme="majorHAnsi" w:cstheme="majorHAnsi"/>
          <w:b/>
          <w:bCs/>
        </w:rPr>
        <w:t>cd &lt;</w:t>
      </w:r>
      <w:proofErr w:type="spellStart"/>
      <w:r w:rsidRPr="00A153A8">
        <w:rPr>
          <w:rFonts w:asciiTheme="majorHAnsi" w:hAnsiTheme="majorHAnsi" w:cstheme="majorHAnsi"/>
          <w:b/>
          <w:bCs/>
        </w:rPr>
        <w:t>repository_name</w:t>
      </w:r>
      <w:proofErr w:type="spellEnd"/>
      <w:r w:rsidRPr="00A153A8">
        <w:rPr>
          <w:rFonts w:asciiTheme="majorHAnsi" w:hAnsiTheme="majorHAnsi" w:cstheme="majorHAnsi"/>
          <w:b/>
          <w:bCs/>
        </w:rPr>
        <w:t>&gt;</w:t>
      </w:r>
    </w:p>
    <w:p w:rsidR="005A4DCD" w:rsidP="005D1824" w:rsidRDefault="005A4DCD" w14:paraId="6BE791F4" w14:textId="4FEF10D1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A4DCD">
        <w:rPr>
          <w:rFonts w:eastAsia="Times New Roman" w:asciiTheme="majorHAnsi" w:hAnsiTheme="majorHAnsi" w:cstheme="majorHAnsi"/>
          <w:lang w:val="en-ID" w:eastAsia="en-ID"/>
        </w:rPr>
        <w:t>Documentation: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docs</w:t>
      </w:r>
    </w:p>
    <w:p w:rsidR="005A4DCD" w:rsidP="005D1824" w:rsidRDefault="005A4DCD" w14:paraId="2A5D5464" w14:textId="3CF57F07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A4DCD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A4DCD">
        <w:rPr>
          <w:rFonts w:eastAsia="Times New Roman" w:asciiTheme="majorHAnsi" w:hAnsiTheme="majorHAnsi" w:cstheme="majorHAnsi"/>
          <w:lang w:val="en-ID" w:eastAsia="en-ID"/>
        </w:rPr>
        <w:t xml:space="preserve"> Device Sync Service: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sync-service</w:t>
      </w:r>
    </w:p>
    <w:p w:rsidR="005A4DCD" w:rsidP="005D1824" w:rsidRDefault="005A4DCD" w14:paraId="487A35EA" w14:textId="5A1AD9EE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A4DCD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A4DCD">
        <w:rPr>
          <w:rFonts w:eastAsia="Times New Roman" w:asciiTheme="majorHAnsi" w:hAnsiTheme="majorHAnsi" w:cstheme="majorHAnsi"/>
          <w:lang w:val="en-ID" w:eastAsia="en-ID"/>
        </w:rPr>
        <w:t xml:space="preserve"> Landing Page &amp; Activation Portal: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web-pages</w:t>
      </w:r>
    </w:p>
    <w:p w:rsidR="005A4DCD" w:rsidP="005D1824" w:rsidRDefault="005A4DCD" w14:paraId="57B9DB7F" w14:textId="296B5BB2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 w:rsidRPr="005A4DCD">
        <w:rPr>
          <w:rFonts w:eastAsia="Times New Roman" w:asciiTheme="majorHAnsi" w:hAnsiTheme="majorHAnsi" w:cstheme="majorHAnsi"/>
          <w:lang w:val="en-ID" w:eastAsia="en-ID"/>
        </w:rPr>
        <w:t>Landing Page CMS: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web-</w:t>
      </w:r>
      <w:proofErr w:type="spellStart"/>
      <w:r w:rsidR="005D1824">
        <w:rPr>
          <w:rFonts w:asciiTheme="majorHAnsi" w:hAnsiTheme="majorHAnsi" w:cstheme="majorHAnsi"/>
          <w:b/>
          <w:bCs/>
        </w:rPr>
        <w:t>cm</w:t>
      </w:r>
      <w:r w:rsidR="005D1824">
        <w:rPr>
          <w:rFonts w:asciiTheme="majorHAnsi" w:hAnsiTheme="majorHAnsi" w:cstheme="majorHAnsi"/>
          <w:b/>
          <w:bCs/>
        </w:rPr>
        <w:t>s</w:t>
      </w:r>
      <w:proofErr w:type="spellEnd"/>
    </w:p>
    <w:p w:rsidR="005A4DCD" w:rsidP="005D1824" w:rsidRDefault="005A4DCD" w14:paraId="2CEFA361" w14:textId="124A7B57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A4DCD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A4DCD">
        <w:rPr>
          <w:rFonts w:eastAsia="Times New Roman" w:asciiTheme="majorHAnsi" w:hAnsiTheme="majorHAnsi" w:cstheme="majorHAnsi"/>
          <w:lang w:val="en-ID" w:eastAsia="en-ID"/>
        </w:rPr>
        <w:t xml:space="preserve"> Admin Panel – Backend:</w:t>
      </w:r>
      <w:r w:rsidR="005D1824">
        <w:rPr>
          <w:rFonts w:eastAsia="Times New Roman" w:asciiTheme="majorHAnsi" w:hAnsiTheme="majorHAnsi" w:cstheme="majorHAnsi"/>
          <w:lang w:val="en-ID" w:eastAsia="en-ID"/>
        </w:rPr>
        <w:t xml:space="preserve"> 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web-admin-server</w:t>
      </w:r>
    </w:p>
    <w:p w:rsidR="005A4DCD" w:rsidP="005D1824" w:rsidRDefault="005A4DCD" w14:paraId="754D2EC5" w14:textId="675BF549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A4DCD">
        <w:rPr>
          <w:rFonts w:eastAsia="Times New Roman" w:asciiTheme="majorHAnsi" w:hAnsiTheme="majorHAnsi" w:cstheme="majorHAnsi"/>
          <w:lang w:val="en-ID" w:eastAsia="en-ID"/>
        </w:rPr>
        <w:t>Evowaste</w:t>
      </w:r>
      <w:proofErr w:type="spellEnd"/>
      <w:r w:rsidRPr="005A4DCD">
        <w:rPr>
          <w:rFonts w:eastAsia="Times New Roman" w:asciiTheme="majorHAnsi" w:hAnsiTheme="majorHAnsi" w:cstheme="majorHAnsi"/>
          <w:lang w:val="en-ID" w:eastAsia="en-ID"/>
        </w:rPr>
        <w:t xml:space="preserve"> Admin Panel – Frontend: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web-admin</w:t>
      </w:r>
    </w:p>
    <w:p w:rsidR="005A4DCD" w:rsidP="005D1824" w:rsidRDefault="005A4DCD" w14:paraId="2F658C43" w14:textId="55EB3F40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A4DCD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A4DCD">
        <w:rPr>
          <w:rFonts w:eastAsia="Times New Roman" w:asciiTheme="majorHAnsi" w:hAnsiTheme="majorHAnsi" w:cstheme="majorHAnsi"/>
          <w:lang w:val="en-ID" w:eastAsia="en-ID"/>
        </w:rPr>
        <w:t> Platform – Backend: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web-server</w:t>
      </w:r>
    </w:p>
    <w:p w:rsidRPr="005A4DCD" w:rsidR="005A4DCD" w:rsidP="005D1824" w:rsidRDefault="005A4DCD" w14:paraId="599EFAC2" w14:textId="6BD8A0A7">
      <w:pPr>
        <w:pStyle w:val="ListParagraph"/>
        <w:numPr>
          <w:ilvl w:val="1"/>
          <w:numId w:val="155"/>
        </w:numPr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proofErr w:type="spellStart"/>
      <w:r w:rsidRPr="005A4DCD">
        <w:rPr>
          <w:rFonts w:eastAsia="Times New Roman" w:asciiTheme="majorHAnsi" w:hAnsiTheme="majorHAnsi" w:cstheme="majorHAnsi"/>
          <w:lang w:val="en-ID" w:eastAsia="en-ID"/>
        </w:rPr>
        <w:t>Evosmart</w:t>
      </w:r>
      <w:proofErr w:type="spellEnd"/>
      <w:r w:rsidRPr="005A4DCD">
        <w:rPr>
          <w:rFonts w:eastAsia="Times New Roman" w:asciiTheme="majorHAnsi" w:hAnsiTheme="majorHAnsi" w:cstheme="majorHAnsi"/>
          <w:lang w:val="en-ID" w:eastAsia="en-ID"/>
        </w:rPr>
        <w:t xml:space="preserve"> Platform – Frontend: </w:t>
      </w:r>
      <w:r w:rsidRPr="005A4DCD" w:rsidR="005D1824">
        <w:rPr>
          <w:rFonts w:asciiTheme="majorHAnsi" w:hAnsiTheme="majorHAnsi" w:cstheme="majorHAnsi"/>
          <w:b/>
          <w:bCs/>
        </w:rPr>
        <w:t xml:space="preserve">cd </w:t>
      </w:r>
      <w:r w:rsidR="005D1824">
        <w:rPr>
          <w:rFonts w:asciiTheme="majorHAnsi" w:hAnsiTheme="majorHAnsi" w:cstheme="majorHAnsi"/>
          <w:b/>
          <w:bCs/>
        </w:rPr>
        <w:t>web-client</w:t>
      </w:r>
    </w:p>
    <w:p w:rsidRPr="005440B3" w:rsidR="005A4DCD" w:rsidP="005A4DCD" w:rsidRDefault="005A4DCD" w14:paraId="4306C835" w14:textId="75148D5E">
      <w:pPr>
        <w:tabs>
          <w:tab w:val="num" w:pos="1134"/>
        </w:tabs>
        <w:spacing w:after="0" w:line="240" w:lineRule="auto"/>
        <w:ind w:left="1134" w:hanging="283"/>
        <w:jc w:val="both"/>
        <w:textAlignment w:val="baseline"/>
        <w:rPr>
          <w:rFonts w:eastAsia="Times New Roman" w:asciiTheme="majorHAnsi" w:hAnsiTheme="majorHAnsi" w:cstheme="majorHAnsi"/>
          <w:lang w:val="en-ID" w:eastAsia="en-ID"/>
        </w:rPr>
      </w:pPr>
      <w:r>
        <w:rPr>
          <w:rFonts w:eastAsia="Times New Roman" w:asciiTheme="majorHAnsi" w:hAnsiTheme="majorHAnsi" w:cstheme="majorHAnsi"/>
          <w:lang w:val="en-ID" w:eastAsia="en-ID"/>
        </w:rPr>
        <w:tab/>
      </w:r>
    </w:p>
    <w:p w:rsidRPr="005A4DCD" w:rsidR="009C1BD5" w:rsidP="005A4DCD" w:rsidRDefault="009C1BD5" w14:paraId="4BAF6FCA" w14:textId="74FB0A35">
      <w:pPr>
        <w:pStyle w:val="ListParagraph"/>
        <w:tabs>
          <w:tab w:val="num" w:pos="851"/>
        </w:tabs>
        <w:jc w:val="both"/>
        <w:rPr>
          <w:rFonts w:asciiTheme="majorHAnsi" w:hAnsiTheme="majorHAnsi" w:cstheme="majorHAnsi"/>
        </w:rPr>
      </w:pPr>
    </w:p>
    <w:sectPr w:rsidRPr="005A4DCD" w:rsidR="009C1BD5" w:rsidSect="00F45465">
      <w:pgSz w:w="12240" w:h="15840" w:orient="portrait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39BD" w:rsidP="00F45465" w:rsidRDefault="003D39BD" w14:paraId="66ADC67C" w14:textId="77777777">
      <w:pPr>
        <w:spacing w:after="0" w:line="240" w:lineRule="auto"/>
      </w:pPr>
      <w:r>
        <w:separator/>
      </w:r>
    </w:p>
  </w:endnote>
  <w:endnote w:type="continuationSeparator" w:id="0">
    <w:p w:rsidR="003D39BD" w:rsidP="00F45465" w:rsidRDefault="003D39BD" w14:paraId="44CE33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39BD" w:rsidP="00F45465" w:rsidRDefault="003D39BD" w14:paraId="5777F311" w14:textId="77777777">
      <w:pPr>
        <w:spacing w:after="0" w:line="240" w:lineRule="auto"/>
      </w:pPr>
      <w:r>
        <w:separator/>
      </w:r>
    </w:p>
  </w:footnote>
  <w:footnote w:type="continuationSeparator" w:id="0">
    <w:p w:rsidR="003D39BD" w:rsidP="00F45465" w:rsidRDefault="003D39BD" w14:paraId="4574950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21B795D"/>
    <w:multiLevelType w:val="multilevel"/>
    <w:tmpl w:val="887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026A3E6D"/>
    <w:multiLevelType w:val="multilevel"/>
    <w:tmpl w:val="3550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3FB644E"/>
    <w:multiLevelType w:val="multilevel"/>
    <w:tmpl w:val="886E88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E85863"/>
    <w:multiLevelType w:val="multilevel"/>
    <w:tmpl w:val="4D6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058159B4"/>
    <w:multiLevelType w:val="multilevel"/>
    <w:tmpl w:val="19CCEE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564B03"/>
    <w:multiLevelType w:val="multilevel"/>
    <w:tmpl w:val="D07EF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370611"/>
    <w:multiLevelType w:val="multilevel"/>
    <w:tmpl w:val="CFC8CF28"/>
    <w:lvl w:ilvl="0">
      <w:start w:val="5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6" w15:restartNumberingAfterBreak="0">
    <w:nsid w:val="0A687B7B"/>
    <w:multiLevelType w:val="multilevel"/>
    <w:tmpl w:val="C9126EE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8708FE"/>
    <w:multiLevelType w:val="multilevel"/>
    <w:tmpl w:val="511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097B7C"/>
    <w:multiLevelType w:val="multilevel"/>
    <w:tmpl w:val="0A7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0B2E1D9E"/>
    <w:multiLevelType w:val="multilevel"/>
    <w:tmpl w:val="BF162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40499C"/>
    <w:multiLevelType w:val="multilevel"/>
    <w:tmpl w:val="33E43D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480DD5"/>
    <w:multiLevelType w:val="multilevel"/>
    <w:tmpl w:val="CD92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0BC705EC"/>
    <w:multiLevelType w:val="multilevel"/>
    <w:tmpl w:val="BCF0EB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1D740D"/>
    <w:multiLevelType w:val="hybridMultilevel"/>
    <w:tmpl w:val="E3DE672A"/>
    <w:lvl w:ilvl="0" w:tplc="3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0D325F48"/>
    <w:multiLevelType w:val="multilevel"/>
    <w:tmpl w:val="2A8A6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EA6E28"/>
    <w:multiLevelType w:val="multilevel"/>
    <w:tmpl w:val="A64AE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FE6B48"/>
    <w:multiLevelType w:val="multilevel"/>
    <w:tmpl w:val="054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0E5E5B6C"/>
    <w:multiLevelType w:val="multilevel"/>
    <w:tmpl w:val="3148097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2D742A"/>
    <w:multiLevelType w:val="multilevel"/>
    <w:tmpl w:val="749E4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AA17CC"/>
    <w:multiLevelType w:val="multilevel"/>
    <w:tmpl w:val="52143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FE39EC"/>
    <w:multiLevelType w:val="multilevel"/>
    <w:tmpl w:val="B66E0C70"/>
    <w:lvl w:ilvl="0">
      <w:start w:val="1"/>
      <w:numFmt w:val="lowerLetter"/>
      <w:lvlText w:val="%1."/>
      <w:lvlJc w:val="left"/>
      <w:pPr>
        <w:tabs>
          <w:tab w:val="num" w:pos="1026"/>
        </w:tabs>
        <w:ind w:left="102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66"/>
        </w:tabs>
        <w:ind w:left="246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86"/>
        </w:tabs>
        <w:ind w:left="318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26"/>
        </w:tabs>
        <w:ind w:left="462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46"/>
        </w:tabs>
        <w:ind w:left="534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86"/>
        </w:tabs>
        <w:ind w:left="6786" w:hanging="360"/>
      </w:pPr>
    </w:lvl>
  </w:abstractNum>
  <w:abstractNum w:abstractNumId="31" w15:restartNumberingAfterBreak="0">
    <w:nsid w:val="10095BA6"/>
    <w:multiLevelType w:val="hybridMultilevel"/>
    <w:tmpl w:val="90126DDC"/>
    <w:lvl w:ilvl="0" w:tplc="96F0DF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8115B"/>
    <w:multiLevelType w:val="multilevel"/>
    <w:tmpl w:val="F86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D15B0A"/>
    <w:multiLevelType w:val="multilevel"/>
    <w:tmpl w:val="8F763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005D5C"/>
    <w:multiLevelType w:val="multilevel"/>
    <w:tmpl w:val="D170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11BE5AC4"/>
    <w:multiLevelType w:val="multilevel"/>
    <w:tmpl w:val="DAAA3376"/>
    <w:lvl w:ilvl="0">
      <w:start w:val="4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36" w15:restartNumberingAfterBreak="0">
    <w:nsid w:val="122C4D6D"/>
    <w:multiLevelType w:val="multilevel"/>
    <w:tmpl w:val="3092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12381205"/>
    <w:multiLevelType w:val="multilevel"/>
    <w:tmpl w:val="065E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123834C2"/>
    <w:multiLevelType w:val="multilevel"/>
    <w:tmpl w:val="79AC19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E162A4"/>
    <w:multiLevelType w:val="multilevel"/>
    <w:tmpl w:val="16ECD9F2"/>
    <w:lvl w:ilvl="0">
      <w:start w:val="2"/>
      <w:numFmt w:val="lowerLetter"/>
      <w:lvlText w:val="%1."/>
      <w:lvlJc w:val="left"/>
      <w:pPr>
        <w:tabs>
          <w:tab w:val="num" w:pos="1026"/>
        </w:tabs>
        <w:ind w:left="102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66"/>
        </w:tabs>
        <w:ind w:left="246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86"/>
        </w:tabs>
        <w:ind w:left="318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26"/>
        </w:tabs>
        <w:ind w:left="462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46"/>
        </w:tabs>
        <w:ind w:left="534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86"/>
        </w:tabs>
        <w:ind w:left="6786" w:hanging="360"/>
      </w:pPr>
    </w:lvl>
  </w:abstractNum>
  <w:abstractNum w:abstractNumId="40" w15:restartNumberingAfterBreak="0">
    <w:nsid w:val="14F52DB6"/>
    <w:multiLevelType w:val="multilevel"/>
    <w:tmpl w:val="950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15DE20DD"/>
    <w:multiLevelType w:val="hybridMultilevel"/>
    <w:tmpl w:val="56D6EB3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83DC1356">
      <w:start w:val="2"/>
      <w:numFmt w:val="bullet"/>
      <w:lvlText w:val="-"/>
      <w:lvlJc w:val="left"/>
      <w:pPr>
        <w:ind w:left="2340" w:hanging="360"/>
      </w:pPr>
      <w:rPr>
        <w:rFonts w:hint="default" w:ascii="Cambria" w:hAnsi="Cambria" w:eastAsiaTheme="minorEastAsia" w:cstheme="minorBidi"/>
      </w:rPr>
    </w:lvl>
    <w:lvl w:ilvl="3" w:tplc="EDCA19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61421BE"/>
    <w:multiLevelType w:val="multilevel"/>
    <w:tmpl w:val="4584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C82E6E"/>
    <w:multiLevelType w:val="multilevel"/>
    <w:tmpl w:val="C804B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EF5958"/>
    <w:multiLevelType w:val="multilevel"/>
    <w:tmpl w:val="B60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18436FA7"/>
    <w:multiLevelType w:val="multilevel"/>
    <w:tmpl w:val="316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18B645C6"/>
    <w:multiLevelType w:val="multilevel"/>
    <w:tmpl w:val="EE302FD0"/>
    <w:lvl w:ilvl="0">
      <w:start w:val="1"/>
      <w:numFmt w:val="lowerLetter"/>
      <w:lvlText w:val="%1."/>
      <w:lvlJc w:val="left"/>
      <w:pPr>
        <w:tabs>
          <w:tab w:val="num" w:pos="1026"/>
        </w:tabs>
        <w:ind w:left="102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66"/>
        </w:tabs>
        <w:ind w:left="246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86"/>
        </w:tabs>
        <w:ind w:left="318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26"/>
        </w:tabs>
        <w:ind w:left="462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46"/>
        </w:tabs>
        <w:ind w:left="534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86"/>
        </w:tabs>
        <w:ind w:left="6786" w:hanging="360"/>
      </w:pPr>
    </w:lvl>
  </w:abstractNum>
  <w:abstractNum w:abstractNumId="47" w15:restartNumberingAfterBreak="0">
    <w:nsid w:val="1A7F2552"/>
    <w:multiLevelType w:val="hybridMultilevel"/>
    <w:tmpl w:val="35BCB4A6"/>
    <w:lvl w:ilvl="0" w:tplc="96F0DF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DF52E07A">
      <w:start w:val="1"/>
      <w:numFmt w:val="bullet"/>
      <w:lvlText w:val="-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9F7C26"/>
    <w:multiLevelType w:val="multilevel"/>
    <w:tmpl w:val="19A648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8E2C75"/>
    <w:multiLevelType w:val="multilevel"/>
    <w:tmpl w:val="7D0E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1CA52911"/>
    <w:multiLevelType w:val="multilevel"/>
    <w:tmpl w:val="594C2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882674"/>
    <w:multiLevelType w:val="multilevel"/>
    <w:tmpl w:val="DC46E7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D9638C2"/>
    <w:multiLevelType w:val="hybridMultilevel"/>
    <w:tmpl w:val="13C6092E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E1FF39C"/>
    <w:multiLevelType w:val="hybridMultilevel"/>
    <w:tmpl w:val="FFFFFFFF"/>
    <w:lvl w:ilvl="0" w:tplc="3D60E8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EE05E4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w:ilvl="2" w:tplc="78AA7594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221259C2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BBEA895C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w:ilvl="5" w:tplc="209A0D5E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2AA678C2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A6C5034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w:ilvl="8" w:tplc="7428C3EE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54" w15:restartNumberingAfterBreak="0">
    <w:nsid w:val="1FB46E81"/>
    <w:multiLevelType w:val="hybridMultilevel"/>
    <w:tmpl w:val="41862638"/>
    <w:lvl w:ilvl="0" w:tplc="3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5" w15:restartNumberingAfterBreak="0">
    <w:nsid w:val="20744AC8"/>
    <w:multiLevelType w:val="multilevel"/>
    <w:tmpl w:val="33E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22E44027"/>
    <w:multiLevelType w:val="multilevel"/>
    <w:tmpl w:val="B7A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23511DEB"/>
    <w:multiLevelType w:val="multilevel"/>
    <w:tmpl w:val="F9F0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E65DB9"/>
    <w:multiLevelType w:val="multilevel"/>
    <w:tmpl w:val="8C507A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2812BF"/>
    <w:multiLevelType w:val="hybridMultilevel"/>
    <w:tmpl w:val="AF0017F4"/>
    <w:lvl w:ilvl="0" w:tplc="365CDA8C">
      <w:start w:val="4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26A949DC"/>
    <w:multiLevelType w:val="multilevel"/>
    <w:tmpl w:val="A46676E6"/>
    <w:lvl w:ilvl="0">
      <w:start w:val="3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61" w15:restartNumberingAfterBreak="0">
    <w:nsid w:val="27105542"/>
    <w:multiLevelType w:val="multilevel"/>
    <w:tmpl w:val="3590393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7243C5D"/>
    <w:multiLevelType w:val="multilevel"/>
    <w:tmpl w:val="DFE02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73A2553"/>
    <w:multiLevelType w:val="hybridMultilevel"/>
    <w:tmpl w:val="488C74C4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28770B60"/>
    <w:multiLevelType w:val="multilevel"/>
    <w:tmpl w:val="318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28991CD1"/>
    <w:multiLevelType w:val="hybridMultilevel"/>
    <w:tmpl w:val="CED45AA6"/>
    <w:lvl w:ilvl="0" w:tplc="38090001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6" w15:restartNumberingAfterBreak="0">
    <w:nsid w:val="29B24A42"/>
    <w:multiLevelType w:val="multilevel"/>
    <w:tmpl w:val="1E04E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A5D6630"/>
    <w:multiLevelType w:val="multilevel"/>
    <w:tmpl w:val="0A2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 w15:restartNumberingAfterBreak="0">
    <w:nsid w:val="2A76302E"/>
    <w:multiLevelType w:val="multilevel"/>
    <w:tmpl w:val="32A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 w15:restartNumberingAfterBreak="0">
    <w:nsid w:val="2C7F49D9"/>
    <w:multiLevelType w:val="multilevel"/>
    <w:tmpl w:val="C232A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C8D4CFA"/>
    <w:multiLevelType w:val="multilevel"/>
    <w:tmpl w:val="C256E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C975639"/>
    <w:multiLevelType w:val="multilevel"/>
    <w:tmpl w:val="1BAAB9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B968CC"/>
    <w:multiLevelType w:val="multilevel"/>
    <w:tmpl w:val="676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" w15:restartNumberingAfterBreak="0">
    <w:nsid w:val="2CF27706"/>
    <w:multiLevelType w:val="multilevel"/>
    <w:tmpl w:val="CFD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2D4A2E82"/>
    <w:multiLevelType w:val="multilevel"/>
    <w:tmpl w:val="D7F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 w15:restartNumberingAfterBreak="0">
    <w:nsid w:val="2DA97776"/>
    <w:multiLevelType w:val="multilevel"/>
    <w:tmpl w:val="7704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2E33109E"/>
    <w:multiLevelType w:val="multilevel"/>
    <w:tmpl w:val="6E620338"/>
    <w:lvl w:ilvl="0">
      <w:start w:val="5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77" w15:restartNumberingAfterBreak="0">
    <w:nsid w:val="2E6357C3"/>
    <w:multiLevelType w:val="hybridMultilevel"/>
    <w:tmpl w:val="F5568BDC"/>
    <w:lvl w:ilvl="0" w:tplc="3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8" w15:restartNumberingAfterBreak="0">
    <w:nsid w:val="2EB4665C"/>
    <w:multiLevelType w:val="multilevel"/>
    <w:tmpl w:val="4D7AACF4"/>
    <w:lvl w:ilvl="0">
      <w:start w:val="2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79" w15:restartNumberingAfterBreak="0">
    <w:nsid w:val="2F004625"/>
    <w:multiLevelType w:val="hybridMultilevel"/>
    <w:tmpl w:val="9D10DFB8"/>
    <w:lvl w:ilvl="0" w:tplc="3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0" w15:restartNumberingAfterBreak="0">
    <w:nsid w:val="2F3830DB"/>
    <w:multiLevelType w:val="multilevel"/>
    <w:tmpl w:val="210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2FA513D0"/>
    <w:multiLevelType w:val="multilevel"/>
    <w:tmpl w:val="A8F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30055A0F"/>
    <w:multiLevelType w:val="multilevel"/>
    <w:tmpl w:val="80C44F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46D01D1"/>
    <w:multiLevelType w:val="multilevel"/>
    <w:tmpl w:val="C45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 w15:restartNumberingAfterBreak="0">
    <w:nsid w:val="35511CE9"/>
    <w:multiLevelType w:val="multilevel"/>
    <w:tmpl w:val="97D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5" w15:restartNumberingAfterBreak="0">
    <w:nsid w:val="35704AF2"/>
    <w:multiLevelType w:val="multilevel"/>
    <w:tmpl w:val="D12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 w15:restartNumberingAfterBreak="0">
    <w:nsid w:val="3587300E"/>
    <w:multiLevelType w:val="multilevel"/>
    <w:tmpl w:val="ADC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7" w15:restartNumberingAfterBreak="0">
    <w:nsid w:val="36E77A98"/>
    <w:multiLevelType w:val="multilevel"/>
    <w:tmpl w:val="EC24A0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6F3553F"/>
    <w:multiLevelType w:val="hybridMultilevel"/>
    <w:tmpl w:val="35F43E52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9" w15:restartNumberingAfterBreak="0">
    <w:nsid w:val="378C345F"/>
    <w:multiLevelType w:val="multilevel"/>
    <w:tmpl w:val="C22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0" w15:restartNumberingAfterBreak="0">
    <w:nsid w:val="37BC5F71"/>
    <w:multiLevelType w:val="hybridMultilevel"/>
    <w:tmpl w:val="18168682"/>
    <w:lvl w:ilvl="0" w:tplc="3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1" w15:restartNumberingAfterBreak="0">
    <w:nsid w:val="37FB50AF"/>
    <w:multiLevelType w:val="multilevel"/>
    <w:tmpl w:val="3F9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2" w15:restartNumberingAfterBreak="0">
    <w:nsid w:val="3874701C"/>
    <w:multiLevelType w:val="multilevel"/>
    <w:tmpl w:val="4C220C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A71859"/>
    <w:multiLevelType w:val="multilevel"/>
    <w:tmpl w:val="679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38F96A06"/>
    <w:multiLevelType w:val="multilevel"/>
    <w:tmpl w:val="5C0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5" w15:restartNumberingAfterBreak="0">
    <w:nsid w:val="3C1124D0"/>
    <w:multiLevelType w:val="multilevel"/>
    <w:tmpl w:val="DAFC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3F8C30CE"/>
    <w:multiLevelType w:val="multilevel"/>
    <w:tmpl w:val="FC7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400120AB"/>
    <w:multiLevelType w:val="multilevel"/>
    <w:tmpl w:val="0622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1214CF6"/>
    <w:multiLevelType w:val="multilevel"/>
    <w:tmpl w:val="9E5CA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1A7570A"/>
    <w:multiLevelType w:val="hybridMultilevel"/>
    <w:tmpl w:val="2A58D79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24C32BB"/>
    <w:multiLevelType w:val="multilevel"/>
    <w:tmpl w:val="BDAA98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2865C65"/>
    <w:multiLevelType w:val="multilevel"/>
    <w:tmpl w:val="A9D00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4B93DB9"/>
    <w:multiLevelType w:val="multilevel"/>
    <w:tmpl w:val="5C3030F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4A7148"/>
    <w:multiLevelType w:val="multilevel"/>
    <w:tmpl w:val="5CA8FD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6E44A24"/>
    <w:multiLevelType w:val="multilevel"/>
    <w:tmpl w:val="2ABAAC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7CB7BCE"/>
    <w:multiLevelType w:val="multilevel"/>
    <w:tmpl w:val="AA1A226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80B1CD9"/>
    <w:multiLevelType w:val="hybridMultilevel"/>
    <w:tmpl w:val="D53019A4"/>
    <w:lvl w:ilvl="0" w:tplc="FEC8DF20">
      <w:numFmt w:val="bullet"/>
      <w:lvlText w:val="-"/>
      <w:lvlJc w:val="left"/>
      <w:pPr>
        <w:ind w:left="1494" w:hanging="360"/>
      </w:pPr>
      <w:rPr>
        <w:rFonts w:hint="default" w:ascii="Cambria" w:hAnsi="Cambria" w:eastAsiaTheme="minorEastAsia" w:cstheme="minorBidi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7" w15:restartNumberingAfterBreak="0">
    <w:nsid w:val="49685208"/>
    <w:multiLevelType w:val="multilevel"/>
    <w:tmpl w:val="A5F42A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BC6CEB"/>
    <w:multiLevelType w:val="multilevel"/>
    <w:tmpl w:val="995CDE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A211A2F"/>
    <w:multiLevelType w:val="hybridMultilevel"/>
    <w:tmpl w:val="6DA4855C"/>
    <w:lvl w:ilvl="0" w:tplc="FEC8DF20">
      <w:numFmt w:val="bullet"/>
      <w:lvlText w:val="-"/>
      <w:lvlJc w:val="left"/>
      <w:pPr>
        <w:ind w:left="927" w:hanging="360"/>
      </w:pPr>
      <w:rPr>
        <w:rFonts w:hint="default" w:ascii="Cambria" w:hAnsi="Cambria" w:eastAsiaTheme="minorEastAsia" w:cstheme="minorBidi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10" w15:restartNumberingAfterBreak="0">
    <w:nsid w:val="4A8A4B87"/>
    <w:multiLevelType w:val="multilevel"/>
    <w:tmpl w:val="747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4ACC4570"/>
    <w:multiLevelType w:val="multilevel"/>
    <w:tmpl w:val="1EB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2" w15:restartNumberingAfterBreak="0">
    <w:nsid w:val="4B7F0E1F"/>
    <w:multiLevelType w:val="multilevel"/>
    <w:tmpl w:val="F4947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BC6EED"/>
    <w:multiLevelType w:val="multilevel"/>
    <w:tmpl w:val="AA74AD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EBF348A"/>
    <w:multiLevelType w:val="hybridMultilevel"/>
    <w:tmpl w:val="A0EE44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F356CF3"/>
    <w:multiLevelType w:val="multilevel"/>
    <w:tmpl w:val="DB0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6" w15:restartNumberingAfterBreak="0">
    <w:nsid w:val="4F5413BD"/>
    <w:multiLevelType w:val="multilevel"/>
    <w:tmpl w:val="F420F74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F7B7706"/>
    <w:multiLevelType w:val="multilevel"/>
    <w:tmpl w:val="F9A03760"/>
    <w:lvl w:ilvl="0">
      <w:start w:val="3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18" w15:restartNumberingAfterBreak="0">
    <w:nsid w:val="5063260A"/>
    <w:multiLevelType w:val="multilevel"/>
    <w:tmpl w:val="0C3CC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08D7312"/>
    <w:multiLevelType w:val="multilevel"/>
    <w:tmpl w:val="744A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0" w15:restartNumberingAfterBreak="0">
    <w:nsid w:val="52303622"/>
    <w:multiLevelType w:val="multilevel"/>
    <w:tmpl w:val="E2E4EE9E"/>
    <w:lvl w:ilvl="0">
      <w:start w:val="3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1" w15:restartNumberingAfterBreak="0">
    <w:nsid w:val="52764216"/>
    <w:multiLevelType w:val="hybridMultilevel"/>
    <w:tmpl w:val="67D0059E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2" w15:restartNumberingAfterBreak="0">
    <w:nsid w:val="528B5B6A"/>
    <w:multiLevelType w:val="multilevel"/>
    <w:tmpl w:val="6BF2A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39C3F85"/>
    <w:multiLevelType w:val="multilevel"/>
    <w:tmpl w:val="26AC1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4022575"/>
    <w:multiLevelType w:val="multilevel"/>
    <w:tmpl w:val="526696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43E23CC"/>
    <w:multiLevelType w:val="multilevel"/>
    <w:tmpl w:val="03646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0E3EDF"/>
    <w:multiLevelType w:val="multilevel"/>
    <w:tmpl w:val="7F7AEE6E"/>
    <w:lvl w:ilvl="0">
      <w:start w:val="4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7" w15:restartNumberingAfterBreak="0">
    <w:nsid w:val="555B4199"/>
    <w:multiLevelType w:val="multilevel"/>
    <w:tmpl w:val="91200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C53D38"/>
    <w:multiLevelType w:val="multilevel"/>
    <w:tmpl w:val="F212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6402237"/>
    <w:multiLevelType w:val="multilevel"/>
    <w:tmpl w:val="A65C92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6BB0BD5"/>
    <w:multiLevelType w:val="multilevel"/>
    <w:tmpl w:val="3D7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1" w15:restartNumberingAfterBreak="0">
    <w:nsid w:val="56DB661F"/>
    <w:multiLevelType w:val="multilevel"/>
    <w:tmpl w:val="032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2" w15:restartNumberingAfterBreak="0">
    <w:nsid w:val="579650CB"/>
    <w:multiLevelType w:val="multilevel"/>
    <w:tmpl w:val="621E9E4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7E35C15"/>
    <w:multiLevelType w:val="hybridMultilevel"/>
    <w:tmpl w:val="A38CB214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" w15:restartNumberingAfterBreak="0">
    <w:nsid w:val="5C474818"/>
    <w:multiLevelType w:val="multilevel"/>
    <w:tmpl w:val="E8BC30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D0B4245"/>
    <w:multiLevelType w:val="multilevel"/>
    <w:tmpl w:val="2CAAE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D3C1A25"/>
    <w:multiLevelType w:val="multilevel"/>
    <w:tmpl w:val="5F5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7" w15:restartNumberingAfterBreak="0">
    <w:nsid w:val="5EC03679"/>
    <w:multiLevelType w:val="multilevel"/>
    <w:tmpl w:val="EBF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EB3AF1"/>
    <w:multiLevelType w:val="multilevel"/>
    <w:tmpl w:val="E0746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9511F5"/>
    <w:multiLevelType w:val="multilevel"/>
    <w:tmpl w:val="2FC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0" w15:restartNumberingAfterBreak="0">
    <w:nsid w:val="5FBD1D3D"/>
    <w:multiLevelType w:val="multilevel"/>
    <w:tmpl w:val="D3863394"/>
    <w:lvl w:ilvl="0">
      <w:start w:val="4"/>
      <w:numFmt w:val="decimal"/>
      <w:lvlText w:val="%1"/>
      <w:lvlJc w:val="left"/>
      <w:pPr>
        <w:ind w:left="360" w:hanging="360"/>
      </w:pPr>
      <w:rPr>
        <w:rFonts w:hint="default" w:ascii="Calibri" w:hAnsi="Calibri" w:cs="Calibri"/>
        <w:color w:val="072B62"/>
        <w:sz w:val="22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 w:ascii="Calibri" w:hAnsi="Calibri" w:cs="Calibri"/>
        <w:color w:val="072B62"/>
        <w:sz w:val="22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 w:ascii="Calibri" w:hAnsi="Calibri" w:cs="Calibri"/>
        <w:color w:val="072B62"/>
        <w:sz w:val="22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 w:ascii="Calibri" w:hAnsi="Calibri" w:cs="Calibri"/>
        <w:color w:val="072B62"/>
        <w:sz w:val="22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 w:ascii="Calibri" w:hAnsi="Calibri" w:cs="Calibri"/>
        <w:color w:val="072B62"/>
        <w:sz w:val="22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 w:ascii="Calibri" w:hAnsi="Calibri" w:cs="Calibri"/>
        <w:color w:val="072B62"/>
        <w:sz w:val="22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 w:ascii="Calibri" w:hAnsi="Calibri" w:cs="Calibri"/>
        <w:color w:val="072B62"/>
        <w:sz w:val="22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 w:ascii="Calibri" w:hAnsi="Calibri" w:cs="Calibri"/>
        <w:color w:val="072B62"/>
        <w:sz w:val="22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 w:ascii="Calibri" w:hAnsi="Calibri" w:cs="Calibri"/>
        <w:color w:val="072B62"/>
        <w:sz w:val="22"/>
      </w:rPr>
    </w:lvl>
  </w:abstractNum>
  <w:abstractNum w:abstractNumId="141" w15:restartNumberingAfterBreak="0">
    <w:nsid w:val="61EE3EF1"/>
    <w:multiLevelType w:val="multilevel"/>
    <w:tmpl w:val="D06C792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2511107"/>
    <w:multiLevelType w:val="multilevel"/>
    <w:tmpl w:val="E38869E2"/>
    <w:lvl w:ilvl="0">
      <w:start w:val="2"/>
      <w:numFmt w:val="lowerLetter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43" w15:restartNumberingAfterBreak="0">
    <w:nsid w:val="632C6D5F"/>
    <w:multiLevelType w:val="multilevel"/>
    <w:tmpl w:val="3326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C408EC"/>
    <w:multiLevelType w:val="multilevel"/>
    <w:tmpl w:val="DC7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" w15:restartNumberingAfterBreak="0">
    <w:nsid w:val="653E58C9"/>
    <w:multiLevelType w:val="multilevel"/>
    <w:tmpl w:val="AF9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6" w15:restartNumberingAfterBreak="0">
    <w:nsid w:val="662B4A46"/>
    <w:multiLevelType w:val="multilevel"/>
    <w:tmpl w:val="5BF6612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8490EBA"/>
    <w:multiLevelType w:val="multilevel"/>
    <w:tmpl w:val="49CC68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8B40EC1"/>
    <w:multiLevelType w:val="multilevel"/>
    <w:tmpl w:val="59C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9" w15:restartNumberingAfterBreak="0">
    <w:nsid w:val="68DC0879"/>
    <w:multiLevelType w:val="multilevel"/>
    <w:tmpl w:val="72F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0" w15:restartNumberingAfterBreak="0">
    <w:nsid w:val="69052EBF"/>
    <w:multiLevelType w:val="multilevel"/>
    <w:tmpl w:val="35AA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95815A7"/>
    <w:multiLevelType w:val="multilevel"/>
    <w:tmpl w:val="BC1613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9911BA3"/>
    <w:multiLevelType w:val="multilevel"/>
    <w:tmpl w:val="EEF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3" w15:restartNumberingAfterBreak="0">
    <w:nsid w:val="6A3300CB"/>
    <w:multiLevelType w:val="multilevel"/>
    <w:tmpl w:val="4F1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4" w15:restartNumberingAfterBreak="0">
    <w:nsid w:val="6B197C17"/>
    <w:multiLevelType w:val="hybridMultilevel"/>
    <w:tmpl w:val="C324BA1C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5" w15:restartNumberingAfterBreak="0">
    <w:nsid w:val="6B224A29"/>
    <w:multiLevelType w:val="multilevel"/>
    <w:tmpl w:val="A7B098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B432C32"/>
    <w:multiLevelType w:val="hybridMultilevel"/>
    <w:tmpl w:val="2A0EC25E"/>
    <w:lvl w:ilvl="0" w:tplc="6BE841C8">
      <w:start w:val="3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7" w15:restartNumberingAfterBreak="0">
    <w:nsid w:val="6C2C2FCD"/>
    <w:multiLevelType w:val="multilevel"/>
    <w:tmpl w:val="08AA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8" w15:restartNumberingAfterBreak="0">
    <w:nsid w:val="760B4C40"/>
    <w:multiLevelType w:val="multilevel"/>
    <w:tmpl w:val="FF08669C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62D654E"/>
    <w:multiLevelType w:val="multilevel"/>
    <w:tmpl w:val="56A09C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770594D"/>
    <w:multiLevelType w:val="multilevel"/>
    <w:tmpl w:val="582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1" w15:restartNumberingAfterBreak="0">
    <w:nsid w:val="78B172CC"/>
    <w:multiLevelType w:val="multilevel"/>
    <w:tmpl w:val="8C4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2" w15:restartNumberingAfterBreak="0">
    <w:nsid w:val="78C31ACE"/>
    <w:multiLevelType w:val="multilevel"/>
    <w:tmpl w:val="FB487AD8"/>
    <w:lvl w:ilvl="0">
      <w:start w:val="1"/>
      <w:numFmt w:val="lowerLetter"/>
      <w:lvlText w:val="%1."/>
      <w:lvlJc w:val="left"/>
      <w:pPr>
        <w:tabs>
          <w:tab w:val="num" w:pos="1026"/>
        </w:tabs>
        <w:ind w:left="102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66"/>
        </w:tabs>
        <w:ind w:left="246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86"/>
        </w:tabs>
        <w:ind w:left="318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26"/>
        </w:tabs>
        <w:ind w:left="462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46"/>
        </w:tabs>
        <w:ind w:left="534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86"/>
        </w:tabs>
        <w:ind w:left="6786" w:hanging="360"/>
      </w:pPr>
    </w:lvl>
  </w:abstractNum>
  <w:abstractNum w:abstractNumId="163" w15:restartNumberingAfterBreak="0">
    <w:nsid w:val="79AE5ABB"/>
    <w:multiLevelType w:val="multilevel"/>
    <w:tmpl w:val="00E842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AFB4ABA"/>
    <w:multiLevelType w:val="multilevel"/>
    <w:tmpl w:val="0D409CA6"/>
    <w:lvl w:ilvl="0">
      <w:start w:val="4"/>
      <w:numFmt w:val="lowerLetter"/>
      <w:lvlText w:val="%1."/>
      <w:lvlJc w:val="left"/>
      <w:pPr>
        <w:tabs>
          <w:tab w:val="num" w:pos="1026"/>
        </w:tabs>
        <w:ind w:left="102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466"/>
        </w:tabs>
        <w:ind w:left="246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186"/>
        </w:tabs>
        <w:ind w:left="318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26"/>
        </w:tabs>
        <w:ind w:left="462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46"/>
        </w:tabs>
        <w:ind w:left="534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786"/>
        </w:tabs>
        <w:ind w:left="6786" w:hanging="360"/>
      </w:pPr>
    </w:lvl>
  </w:abstractNum>
  <w:abstractNum w:abstractNumId="165" w15:restartNumberingAfterBreak="0">
    <w:nsid w:val="7D864953"/>
    <w:multiLevelType w:val="multilevel"/>
    <w:tmpl w:val="84AE6B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D8E1024"/>
    <w:multiLevelType w:val="multilevel"/>
    <w:tmpl w:val="AC3A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7" w15:restartNumberingAfterBreak="0">
    <w:nsid w:val="7DE63B60"/>
    <w:multiLevelType w:val="multilevel"/>
    <w:tmpl w:val="2B7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8" w15:restartNumberingAfterBreak="0">
    <w:nsid w:val="7E6C3852"/>
    <w:multiLevelType w:val="multilevel"/>
    <w:tmpl w:val="CDA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9" w15:restartNumberingAfterBreak="0">
    <w:nsid w:val="7F0B167D"/>
    <w:multiLevelType w:val="multilevel"/>
    <w:tmpl w:val="BA1AF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F0B28B5"/>
    <w:multiLevelType w:val="multilevel"/>
    <w:tmpl w:val="A282FFC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446272">
    <w:abstractNumId w:val="53"/>
  </w:num>
  <w:num w:numId="2" w16cid:durableId="1378502895">
    <w:abstractNumId w:val="8"/>
  </w:num>
  <w:num w:numId="3" w16cid:durableId="1821120715">
    <w:abstractNumId w:val="6"/>
  </w:num>
  <w:num w:numId="4" w16cid:durableId="533083516">
    <w:abstractNumId w:val="5"/>
  </w:num>
  <w:num w:numId="5" w16cid:durableId="1940409152">
    <w:abstractNumId w:val="4"/>
  </w:num>
  <w:num w:numId="6" w16cid:durableId="1431320491">
    <w:abstractNumId w:val="7"/>
  </w:num>
  <w:num w:numId="7" w16cid:durableId="810559158">
    <w:abstractNumId w:val="3"/>
  </w:num>
  <w:num w:numId="8" w16cid:durableId="516627303">
    <w:abstractNumId w:val="2"/>
  </w:num>
  <w:num w:numId="9" w16cid:durableId="1572932967">
    <w:abstractNumId w:val="1"/>
  </w:num>
  <w:num w:numId="10" w16cid:durableId="196240433">
    <w:abstractNumId w:val="0"/>
  </w:num>
  <w:num w:numId="11" w16cid:durableId="1148670429">
    <w:abstractNumId w:val="88"/>
  </w:num>
  <w:num w:numId="12" w16cid:durableId="2008631311">
    <w:abstractNumId w:val="54"/>
  </w:num>
  <w:num w:numId="13" w16cid:durableId="2118207122">
    <w:abstractNumId w:val="109"/>
  </w:num>
  <w:num w:numId="14" w16cid:durableId="33040935">
    <w:abstractNumId w:val="106"/>
  </w:num>
  <w:num w:numId="15" w16cid:durableId="1024288296">
    <w:abstractNumId w:val="65"/>
  </w:num>
  <w:num w:numId="16" w16cid:durableId="1274627440">
    <w:abstractNumId w:val="63"/>
  </w:num>
  <w:num w:numId="17" w16cid:durableId="315576269">
    <w:abstractNumId w:val="156"/>
  </w:num>
  <w:num w:numId="18" w16cid:durableId="123425218">
    <w:abstractNumId w:val="121"/>
  </w:num>
  <w:num w:numId="19" w16cid:durableId="1745375953">
    <w:abstractNumId w:val="133"/>
  </w:num>
  <w:num w:numId="20" w16cid:durableId="527257649">
    <w:abstractNumId w:val="59"/>
  </w:num>
  <w:num w:numId="21" w16cid:durableId="1221942327">
    <w:abstractNumId w:val="154"/>
  </w:num>
  <w:num w:numId="22" w16cid:durableId="517355250">
    <w:abstractNumId w:val="52"/>
  </w:num>
  <w:num w:numId="23" w16cid:durableId="514073266">
    <w:abstractNumId w:val="47"/>
  </w:num>
  <w:num w:numId="24" w16cid:durableId="1674793986">
    <w:abstractNumId w:val="41"/>
  </w:num>
  <w:num w:numId="25" w16cid:durableId="1443378985">
    <w:abstractNumId w:val="114"/>
  </w:num>
  <w:num w:numId="26" w16cid:durableId="1485123907">
    <w:abstractNumId w:val="99"/>
  </w:num>
  <w:num w:numId="27" w16cid:durableId="1418211778">
    <w:abstractNumId w:val="31"/>
  </w:num>
  <w:num w:numId="28" w16cid:durableId="682129679">
    <w:abstractNumId w:val="77"/>
  </w:num>
  <w:num w:numId="29" w16cid:durableId="1588420560">
    <w:abstractNumId w:val="23"/>
  </w:num>
  <w:num w:numId="30" w16cid:durableId="893392828">
    <w:abstractNumId w:val="79"/>
  </w:num>
  <w:num w:numId="31" w16cid:durableId="872382462">
    <w:abstractNumId w:val="90"/>
  </w:num>
  <w:num w:numId="32" w16cid:durableId="2036496825">
    <w:abstractNumId w:val="10"/>
  </w:num>
  <w:num w:numId="33" w16cid:durableId="633565693">
    <w:abstractNumId w:val="148"/>
  </w:num>
  <w:num w:numId="34" w16cid:durableId="919026085">
    <w:abstractNumId w:val="32"/>
  </w:num>
  <w:num w:numId="35" w16cid:durableId="1669560051">
    <w:abstractNumId w:val="143"/>
  </w:num>
  <w:num w:numId="36" w16cid:durableId="1041442294">
    <w:abstractNumId w:val="123"/>
  </w:num>
  <w:num w:numId="37" w16cid:durableId="1597861500">
    <w:abstractNumId w:val="49"/>
  </w:num>
  <w:num w:numId="38" w16cid:durableId="1296520057">
    <w:abstractNumId w:val="89"/>
  </w:num>
  <w:num w:numId="39" w16cid:durableId="869995053">
    <w:abstractNumId w:val="149"/>
  </w:num>
  <w:num w:numId="40" w16cid:durableId="422724789">
    <w:abstractNumId w:val="67"/>
  </w:num>
  <w:num w:numId="41" w16cid:durableId="497966023">
    <w:abstractNumId w:val="66"/>
  </w:num>
  <w:num w:numId="42" w16cid:durableId="1890998492">
    <w:abstractNumId w:val="137"/>
  </w:num>
  <w:num w:numId="43" w16cid:durableId="1823767712">
    <w:abstractNumId w:val="51"/>
  </w:num>
  <w:num w:numId="44" w16cid:durableId="964117567">
    <w:abstractNumId w:val="33"/>
  </w:num>
  <w:num w:numId="45" w16cid:durableId="532306735">
    <w:abstractNumId w:val="98"/>
  </w:num>
  <w:num w:numId="46" w16cid:durableId="1138961146">
    <w:abstractNumId w:val="17"/>
  </w:num>
  <w:num w:numId="47" w16cid:durableId="1311789053">
    <w:abstractNumId w:val="50"/>
  </w:num>
  <w:num w:numId="48" w16cid:durableId="1196698952">
    <w:abstractNumId w:val="70"/>
  </w:num>
  <w:num w:numId="49" w16cid:durableId="172914550">
    <w:abstractNumId w:val="103"/>
  </w:num>
  <w:num w:numId="50" w16cid:durableId="1958371937">
    <w:abstractNumId w:val="131"/>
  </w:num>
  <w:num w:numId="51" w16cid:durableId="1266890529">
    <w:abstractNumId w:val="157"/>
  </w:num>
  <w:num w:numId="52" w16cid:durableId="1694501626">
    <w:abstractNumId w:val="104"/>
  </w:num>
  <w:num w:numId="53" w16cid:durableId="1688407229">
    <w:abstractNumId w:val="146"/>
  </w:num>
  <w:num w:numId="54" w16cid:durableId="1259097204">
    <w:abstractNumId w:val="102"/>
  </w:num>
  <w:num w:numId="55" w16cid:durableId="725227968">
    <w:abstractNumId w:val="116"/>
  </w:num>
  <w:num w:numId="56" w16cid:durableId="1855458424">
    <w:abstractNumId w:val="100"/>
  </w:num>
  <w:num w:numId="57" w16cid:durableId="995840582">
    <w:abstractNumId w:val="61"/>
  </w:num>
  <w:num w:numId="58" w16cid:durableId="627399856">
    <w:abstractNumId w:val="20"/>
  </w:num>
  <w:num w:numId="59" w16cid:durableId="232158826">
    <w:abstractNumId w:val="129"/>
  </w:num>
  <w:num w:numId="60" w16cid:durableId="1542014024">
    <w:abstractNumId w:val="124"/>
  </w:num>
  <w:num w:numId="61" w16cid:durableId="321009452">
    <w:abstractNumId w:val="92"/>
  </w:num>
  <w:num w:numId="62" w16cid:durableId="1427071002">
    <w:abstractNumId w:val="113"/>
  </w:num>
  <w:num w:numId="63" w16cid:durableId="1927028898">
    <w:abstractNumId w:val="71"/>
  </w:num>
  <w:num w:numId="64" w16cid:durableId="785737766">
    <w:abstractNumId w:val="159"/>
  </w:num>
  <w:num w:numId="65" w16cid:durableId="679550363">
    <w:abstractNumId w:val="151"/>
  </w:num>
  <w:num w:numId="66" w16cid:durableId="1920670675">
    <w:abstractNumId w:val="108"/>
  </w:num>
  <w:num w:numId="67" w16cid:durableId="88891795">
    <w:abstractNumId w:val="141"/>
  </w:num>
  <w:num w:numId="68" w16cid:durableId="348797965">
    <w:abstractNumId w:val="105"/>
  </w:num>
  <w:num w:numId="69" w16cid:durableId="102694915">
    <w:abstractNumId w:val="38"/>
  </w:num>
  <w:num w:numId="70" w16cid:durableId="1129398212">
    <w:abstractNumId w:val="153"/>
  </w:num>
  <w:num w:numId="71" w16cid:durableId="1415325267">
    <w:abstractNumId w:val="86"/>
  </w:num>
  <w:num w:numId="72" w16cid:durableId="618149708">
    <w:abstractNumId w:val="44"/>
  </w:num>
  <w:num w:numId="73" w16cid:durableId="1306819507">
    <w:abstractNumId w:val="155"/>
  </w:num>
  <w:num w:numId="74" w16cid:durableId="1140347702">
    <w:abstractNumId w:val="139"/>
  </w:num>
  <w:num w:numId="75" w16cid:durableId="1212422857">
    <w:abstractNumId w:val="81"/>
  </w:num>
  <w:num w:numId="76" w16cid:durableId="260338477">
    <w:abstractNumId w:val="144"/>
  </w:num>
  <w:num w:numId="77" w16cid:durableId="325791298">
    <w:abstractNumId w:val="134"/>
  </w:num>
  <w:num w:numId="78" w16cid:durableId="777456330">
    <w:abstractNumId w:val="110"/>
  </w:num>
  <w:num w:numId="79" w16cid:durableId="1693453656">
    <w:abstractNumId w:val="12"/>
  </w:num>
  <w:num w:numId="80" w16cid:durableId="1925605214">
    <w:abstractNumId w:val="94"/>
  </w:num>
  <w:num w:numId="81" w16cid:durableId="1542983323">
    <w:abstractNumId w:val="130"/>
  </w:num>
  <w:num w:numId="82" w16cid:durableId="895622495">
    <w:abstractNumId w:val="55"/>
  </w:num>
  <w:num w:numId="83" w16cid:durableId="1904412201">
    <w:abstractNumId w:val="119"/>
  </w:num>
  <w:num w:numId="84" w16cid:durableId="135532299">
    <w:abstractNumId w:val="73"/>
  </w:num>
  <w:num w:numId="85" w16cid:durableId="2053847643">
    <w:abstractNumId w:val="85"/>
  </w:num>
  <w:num w:numId="86" w16cid:durableId="1163396613">
    <w:abstractNumId w:val="34"/>
  </w:num>
  <w:num w:numId="87" w16cid:durableId="1715349786">
    <w:abstractNumId w:val="40"/>
  </w:num>
  <w:num w:numId="88" w16cid:durableId="825514698">
    <w:abstractNumId w:val="74"/>
  </w:num>
  <w:num w:numId="89" w16cid:durableId="357632955">
    <w:abstractNumId w:val="160"/>
  </w:num>
  <w:num w:numId="90" w16cid:durableId="944459726">
    <w:abstractNumId w:val="136"/>
  </w:num>
  <w:num w:numId="91" w16cid:durableId="906040031">
    <w:abstractNumId w:val="145"/>
  </w:num>
  <w:num w:numId="92" w16cid:durableId="2145195287">
    <w:abstractNumId w:val="14"/>
  </w:num>
  <w:num w:numId="93" w16cid:durableId="1501197614">
    <w:abstractNumId w:val="42"/>
  </w:num>
  <w:num w:numId="94" w16cid:durableId="1632439557">
    <w:abstractNumId w:val="138"/>
  </w:num>
  <w:num w:numId="95" w16cid:durableId="1904371664">
    <w:abstractNumId w:val="84"/>
  </w:num>
  <w:num w:numId="96" w16cid:durableId="847871319">
    <w:abstractNumId w:val="96"/>
  </w:num>
  <w:num w:numId="97" w16cid:durableId="1227254826">
    <w:abstractNumId w:val="64"/>
  </w:num>
  <w:num w:numId="98" w16cid:durableId="1651322416">
    <w:abstractNumId w:val="111"/>
  </w:num>
  <w:num w:numId="99" w16cid:durableId="2107456684">
    <w:abstractNumId w:val="118"/>
  </w:num>
  <w:num w:numId="100" w16cid:durableId="859929881">
    <w:abstractNumId w:val="128"/>
  </w:num>
  <w:num w:numId="101" w16cid:durableId="1665281728">
    <w:abstractNumId w:val="112"/>
  </w:num>
  <w:num w:numId="102" w16cid:durableId="105345170">
    <w:abstractNumId w:val="29"/>
  </w:num>
  <w:num w:numId="103" w16cid:durableId="344983169">
    <w:abstractNumId w:val="28"/>
  </w:num>
  <w:num w:numId="104" w16cid:durableId="1993292945">
    <w:abstractNumId w:val="97"/>
  </w:num>
  <w:num w:numId="105" w16cid:durableId="1859541356">
    <w:abstractNumId w:val="69"/>
  </w:num>
  <w:num w:numId="106" w16cid:durableId="483014920">
    <w:abstractNumId w:val="25"/>
  </w:num>
  <w:num w:numId="107" w16cid:durableId="838541778">
    <w:abstractNumId w:val="62"/>
  </w:num>
  <w:num w:numId="108" w16cid:durableId="1699773675">
    <w:abstractNumId w:val="45"/>
  </w:num>
  <w:num w:numId="109" w16cid:durableId="1330870943">
    <w:abstractNumId w:val="68"/>
  </w:num>
  <w:num w:numId="110" w16cid:durableId="538400816">
    <w:abstractNumId w:val="169"/>
  </w:num>
  <w:num w:numId="111" w16cid:durableId="1171144783">
    <w:abstractNumId w:val="142"/>
  </w:num>
  <w:num w:numId="112" w16cid:durableId="1608197798">
    <w:abstractNumId w:val="117"/>
  </w:num>
  <w:num w:numId="113" w16cid:durableId="2102869218">
    <w:abstractNumId w:val="164"/>
  </w:num>
  <w:num w:numId="114" w16cid:durableId="1515536944">
    <w:abstractNumId w:val="46"/>
  </w:num>
  <w:num w:numId="115" w16cid:durableId="1101291372">
    <w:abstractNumId w:val="78"/>
  </w:num>
  <w:num w:numId="116" w16cid:durableId="1932732838">
    <w:abstractNumId w:val="60"/>
  </w:num>
  <w:num w:numId="117" w16cid:durableId="1272660718">
    <w:abstractNumId w:val="35"/>
  </w:num>
  <w:num w:numId="118" w16cid:durableId="2061706733">
    <w:abstractNumId w:val="76"/>
  </w:num>
  <w:num w:numId="119" w16cid:durableId="525412719">
    <w:abstractNumId w:val="165"/>
  </w:num>
  <w:num w:numId="120" w16cid:durableId="1037773055">
    <w:abstractNumId w:val="30"/>
  </w:num>
  <w:num w:numId="121" w16cid:durableId="325668279">
    <w:abstractNumId w:val="48"/>
  </w:num>
  <w:num w:numId="122" w16cid:durableId="278220575">
    <w:abstractNumId w:val="162"/>
  </w:num>
  <w:num w:numId="123" w16cid:durableId="1265722201">
    <w:abstractNumId w:val="39"/>
  </w:num>
  <w:num w:numId="124" w16cid:durableId="1665083697">
    <w:abstractNumId w:val="120"/>
  </w:num>
  <w:num w:numId="125" w16cid:durableId="1342195949">
    <w:abstractNumId w:val="126"/>
  </w:num>
  <w:num w:numId="126" w16cid:durableId="1987007292">
    <w:abstractNumId w:val="15"/>
  </w:num>
  <w:num w:numId="127" w16cid:durableId="1097948539">
    <w:abstractNumId w:val="163"/>
  </w:num>
  <w:num w:numId="128" w16cid:durableId="1179389502">
    <w:abstractNumId w:val="80"/>
  </w:num>
  <w:num w:numId="129" w16cid:durableId="1652949708">
    <w:abstractNumId w:val="36"/>
  </w:num>
  <w:num w:numId="130" w16cid:durableId="1749378715">
    <w:abstractNumId w:val="115"/>
  </w:num>
  <w:num w:numId="131" w16cid:durableId="546838471">
    <w:abstractNumId w:val="22"/>
  </w:num>
  <w:num w:numId="132" w16cid:durableId="596333540">
    <w:abstractNumId w:val="95"/>
  </w:num>
  <w:num w:numId="133" w16cid:durableId="639117573">
    <w:abstractNumId w:val="26"/>
  </w:num>
  <w:num w:numId="134" w16cid:durableId="985428295">
    <w:abstractNumId w:val="93"/>
  </w:num>
  <w:num w:numId="135" w16cid:durableId="1739204996">
    <w:abstractNumId w:val="13"/>
  </w:num>
  <w:num w:numId="136" w16cid:durableId="1055935423">
    <w:abstractNumId w:val="37"/>
  </w:num>
  <w:num w:numId="137" w16cid:durableId="481821826">
    <w:abstractNumId w:val="152"/>
  </w:num>
  <w:num w:numId="138" w16cid:durableId="1285504244">
    <w:abstractNumId w:val="161"/>
  </w:num>
  <w:num w:numId="139" w16cid:durableId="827986096">
    <w:abstractNumId w:val="9"/>
  </w:num>
  <w:num w:numId="140" w16cid:durableId="331110804">
    <w:abstractNumId w:val="83"/>
  </w:num>
  <w:num w:numId="141" w16cid:durableId="1924223919">
    <w:abstractNumId w:val="167"/>
  </w:num>
  <w:num w:numId="142" w16cid:durableId="1190413720">
    <w:abstractNumId w:val="75"/>
  </w:num>
  <w:num w:numId="143" w16cid:durableId="2043742229">
    <w:abstractNumId w:val="72"/>
  </w:num>
  <w:num w:numId="144" w16cid:durableId="1638102967">
    <w:abstractNumId w:val="168"/>
  </w:num>
  <w:num w:numId="145" w16cid:durableId="1977222607">
    <w:abstractNumId w:val="18"/>
  </w:num>
  <w:num w:numId="146" w16cid:durableId="150945377">
    <w:abstractNumId w:val="166"/>
  </w:num>
  <w:num w:numId="147" w16cid:durableId="1567718942">
    <w:abstractNumId w:val="91"/>
  </w:num>
  <w:num w:numId="148" w16cid:durableId="1354186339">
    <w:abstractNumId w:val="21"/>
  </w:num>
  <w:num w:numId="149" w16cid:durableId="913515495">
    <w:abstractNumId w:val="56"/>
  </w:num>
  <w:num w:numId="150" w16cid:durableId="125440570">
    <w:abstractNumId w:val="87"/>
  </w:num>
  <w:num w:numId="151" w16cid:durableId="504170992">
    <w:abstractNumId w:val="140"/>
  </w:num>
  <w:num w:numId="152" w16cid:durableId="1394691871">
    <w:abstractNumId w:val="57"/>
  </w:num>
  <w:num w:numId="153" w16cid:durableId="284042967">
    <w:abstractNumId w:val="122"/>
  </w:num>
  <w:num w:numId="154" w16cid:durableId="573393422">
    <w:abstractNumId w:val="19"/>
  </w:num>
  <w:num w:numId="155" w16cid:durableId="382145841">
    <w:abstractNumId w:val="101"/>
  </w:num>
  <w:num w:numId="156" w16cid:durableId="599263857">
    <w:abstractNumId w:val="43"/>
  </w:num>
  <w:num w:numId="157" w16cid:durableId="858277148">
    <w:abstractNumId w:val="132"/>
  </w:num>
  <w:num w:numId="158" w16cid:durableId="8141381">
    <w:abstractNumId w:val="27"/>
  </w:num>
  <w:num w:numId="159" w16cid:durableId="1900239141">
    <w:abstractNumId w:val="82"/>
  </w:num>
  <w:num w:numId="160" w16cid:durableId="357321332">
    <w:abstractNumId w:val="58"/>
  </w:num>
  <w:num w:numId="161" w16cid:durableId="279143001">
    <w:abstractNumId w:val="170"/>
  </w:num>
  <w:num w:numId="162" w16cid:durableId="1691107608">
    <w:abstractNumId w:val="16"/>
  </w:num>
  <w:num w:numId="163" w16cid:durableId="45448281">
    <w:abstractNumId w:val="158"/>
  </w:num>
  <w:num w:numId="164" w16cid:durableId="1665162620">
    <w:abstractNumId w:val="150"/>
  </w:num>
  <w:num w:numId="165" w16cid:durableId="926038267">
    <w:abstractNumId w:val="125"/>
  </w:num>
  <w:num w:numId="166" w16cid:durableId="795098649">
    <w:abstractNumId w:val="24"/>
  </w:num>
  <w:num w:numId="167" w16cid:durableId="1546600334">
    <w:abstractNumId w:val="135"/>
  </w:num>
  <w:num w:numId="168" w16cid:durableId="1647205706">
    <w:abstractNumId w:val="147"/>
  </w:num>
  <w:num w:numId="169" w16cid:durableId="1168210044">
    <w:abstractNumId w:val="127"/>
  </w:num>
  <w:num w:numId="170" w16cid:durableId="1670869325">
    <w:abstractNumId w:val="11"/>
  </w:num>
  <w:num w:numId="171" w16cid:durableId="1876695955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CF7"/>
    <w:rsid w:val="00011432"/>
    <w:rsid w:val="00021BD9"/>
    <w:rsid w:val="000327EE"/>
    <w:rsid w:val="00034616"/>
    <w:rsid w:val="00035F29"/>
    <w:rsid w:val="00036F67"/>
    <w:rsid w:val="00041B13"/>
    <w:rsid w:val="000447C7"/>
    <w:rsid w:val="00050246"/>
    <w:rsid w:val="00056EAF"/>
    <w:rsid w:val="0006063C"/>
    <w:rsid w:val="000B756D"/>
    <w:rsid w:val="000C31FC"/>
    <w:rsid w:val="000D105C"/>
    <w:rsid w:val="000D7FB4"/>
    <w:rsid w:val="000F363C"/>
    <w:rsid w:val="000F5453"/>
    <w:rsid w:val="000F7DF7"/>
    <w:rsid w:val="00104904"/>
    <w:rsid w:val="001122CB"/>
    <w:rsid w:val="0011512B"/>
    <w:rsid w:val="00125D16"/>
    <w:rsid w:val="00144D74"/>
    <w:rsid w:val="0015074B"/>
    <w:rsid w:val="00161501"/>
    <w:rsid w:val="00174089"/>
    <w:rsid w:val="00175AEC"/>
    <w:rsid w:val="00181950"/>
    <w:rsid w:val="00182922"/>
    <w:rsid w:val="00192575"/>
    <w:rsid w:val="00193BF3"/>
    <w:rsid w:val="0019449C"/>
    <w:rsid w:val="00194C98"/>
    <w:rsid w:val="001A0106"/>
    <w:rsid w:val="001C3DEA"/>
    <w:rsid w:val="001C4495"/>
    <w:rsid w:val="001C485D"/>
    <w:rsid w:val="001C6778"/>
    <w:rsid w:val="001E178D"/>
    <w:rsid w:val="001E47B8"/>
    <w:rsid w:val="001F0D55"/>
    <w:rsid w:val="001F2863"/>
    <w:rsid w:val="00203DB7"/>
    <w:rsid w:val="00205DB7"/>
    <w:rsid w:val="002107FA"/>
    <w:rsid w:val="00217F30"/>
    <w:rsid w:val="00223F2A"/>
    <w:rsid w:val="00223F9E"/>
    <w:rsid w:val="00235266"/>
    <w:rsid w:val="00241B6B"/>
    <w:rsid w:val="002515EC"/>
    <w:rsid w:val="002551C0"/>
    <w:rsid w:val="00256BFB"/>
    <w:rsid w:val="002625F1"/>
    <w:rsid w:val="00265098"/>
    <w:rsid w:val="00267C28"/>
    <w:rsid w:val="002746D2"/>
    <w:rsid w:val="00283B72"/>
    <w:rsid w:val="0029639D"/>
    <w:rsid w:val="002A69FD"/>
    <w:rsid w:val="002A753B"/>
    <w:rsid w:val="002B3F65"/>
    <w:rsid w:val="002B54C5"/>
    <w:rsid w:val="002C2F26"/>
    <w:rsid w:val="002D69F8"/>
    <w:rsid w:val="002E19FB"/>
    <w:rsid w:val="002F0C1D"/>
    <w:rsid w:val="002F1422"/>
    <w:rsid w:val="002F5F15"/>
    <w:rsid w:val="003141A7"/>
    <w:rsid w:val="00326F90"/>
    <w:rsid w:val="00335EAF"/>
    <w:rsid w:val="00336973"/>
    <w:rsid w:val="00346E87"/>
    <w:rsid w:val="00360DD0"/>
    <w:rsid w:val="00361431"/>
    <w:rsid w:val="003722A8"/>
    <w:rsid w:val="00372BEA"/>
    <w:rsid w:val="00380621"/>
    <w:rsid w:val="00391B15"/>
    <w:rsid w:val="003A25F8"/>
    <w:rsid w:val="003C11F1"/>
    <w:rsid w:val="003C18CB"/>
    <w:rsid w:val="003D26A4"/>
    <w:rsid w:val="003D39BD"/>
    <w:rsid w:val="003E65FA"/>
    <w:rsid w:val="003E7187"/>
    <w:rsid w:val="003F28D7"/>
    <w:rsid w:val="00405D7B"/>
    <w:rsid w:val="0041054D"/>
    <w:rsid w:val="00412DE6"/>
    <w:rsid w:val="0041305E"/>
    <w:rsid w:val="00413FB4"/>
    <w:rsid w:val="00414A94"/>
    <w:rsid w:val="0042523F"/>
    <w:rsid w:val="004328F4"/>
    <w:rsid w:val="00436802"/>
    <w:rsid w:val="00436F13"/>
    <w:rsid w:val="004378D7"/>
    <w:rsid w:val="00440C62"/>
    <w:rsid w:val="00441380"/>
    <w:rsid w:val="00445A49"/>
    <w:rsid w:val="00456E49"/>
    <w:rsid w:val="00467847"/>
    <w:rsid w:val="00471788"/>
    <w:rsid w:val="00477432"/>
    <w:rsid w:val="004825C1"/>
    <w:rsid w:val="00482DED"/>
    <w:rsid w:val="004830EA"/>
    <w:rsid w:val="00493F16"/>
    <w:rsid w:val="00496514"/>
    <w:rsid w:val="004B35BF"/>
    <w:rsid w:val="004D15C7"/>
    <w:rsid w:val="004E4C77"/>
    <w:rsid w:val="004F4C92"/>
    <w:rsid w:val="0050493C"/>
    <w:rsid w:val="00506C7C"/>
    <w:rsid w:val="00511934"/>
    <w:rsid w:val="00511B7B"/>
    <w:rsid w:val="00521ACE"/>
    <w:rsid w:val="00522104"/>
    <w:rsid w:val="005354D0"/>
    <w:rsid w:val="005378B7"/>
    <w:rsid w:val="005440B3"/>
    <w:rsid w:val="005552A6"/>
    <w:rsid w:val="005601C4"/>
    <w:rsid w:val="00580AEF"/>
    <w:rsid w:val="00581982"/>
    <w:rsid w:val="005969E2"/>
    <w:rsid w:val="005A3170"/>
    <w:rsid w:val="005A4DCD"/>
    <w:rsid w:val="005D1824"/>
    <w:rsid w:val="005E012E"/>
    <w:rsid w:val="005E2E88"/>
    <w:rsid w:val="005F020F"/>
    <w:rsid w:val="005F15B0"/>
    <w:rsid w:val="00600213"/>
    <w:rsid w:val="00606C7A"/>
    <w:rsid w:val="00615EEF"/>
    <w:rsid w:val="006169B1"/>
    <w:rsid w:val="00621612"/>
    <w:rsid w:val="00621BC6"/>
    <w:rsid w:val="00625557"/>
    <w:rsid w:val="006428A3"/>
    <w:rsid w:val="006509D1"/>
    <w:rsid w:val="0065417E"/>
    <w:rsid w:val="006549F5"/>
    <w:rsid w:val="0069265A"/>
    <w:rsid w:val="006A2E67"/>
    <w:rsid w:val="006A4850"/>
    <w:rsid w:val="006B0459"/>
    <w:rsid w:val="006B0FAF"/>
    <w:rsid w:val="006B6505"/>
    <w:rsid w:val="006B77E0"/>
    <w:rsid w:val="006D107E"/>
    <w:rsid w:val="006E016B"/>
    <w:rsid w:val="006E2182"/>
    <w:rsid w:val="00721CFD"/>
    <w:rsid w:val="00724F82"/>
    <w:rsid w:val="00742911"/>
    <w:rsid w:val="0075581F"/>
    <w:rsid w:val="007667DD"/>
    <w:rsid w:val="00767188"/>
    <w:rsid w:val="00774D29"/>
    <w:rsid w:val="00777C01"/>
    <w:rsid w:val="00785D7D"/>
    <w:rsid w:val="007917C2"/>
    <w:rsid w:val="007A0A01"/>
    <w:rsid w:val="007A4ABE"/>
    <w:rsid w:val="007B0146"/>
    <w:rsid w:val="007C06F7"/>
    <w:rsid w:val="007C4D97"/>
    <w:rsid w:val="007E26E1"/>
    <w:rsid w:val="007E3289"/>
    <w:rsid w:val="008013D8"/>
    <w:rsid w:val="00803C7F"/>
    <w:rsid w:val="00804DB4"/>
    <w:rsid w:val="0081287B"/>
    <w:rsid w:val="00820123"/>
    <w:rsid w:val="00821386"/>
    <w:rsid w:val="00825832"/>
    <w:rsid w:val="00833154"/>
    <w:rsid w:val="00833EBF"/>
    <w:rsid w:val="008342A8"/>
    <w:rsid w:val="00867DB8"/>
    <w:rsid w:val="00881D00"/>
    <w:rsid w:val="00884999"/>
    <w:rsid w:val="00887A45"/>
    <w:rsid w:val="008D2B04"/>
    <w:rsid w:val="008D2B45"/>
    <w:rsid w:val="008F66AA"/>
    <w:rsid w:val="009074C2"/>
    <w:rsid w:val="0091132C"/>
    <w:rsid w:val="0092590B"/>
    <w:rsid w:val="009279E0"/>
    <w:rsid w:val="009327BB"/>
    <w:rsid w:val="00943B30"/>
    <w:rsid w:val="00947030"/>
    <w:rsid w:val="00951A5E"/>
    <w:rsid w:val="00952321"/>
    <w:rsid w:val="009800A2"/>
    <w:rsid w:val="009A5E2F"/>
    <w:rsid w:val="009A7EAF"/>
    <w:rsid w:val="009C1BD5"/>
    <w:rsid w:val="009D25AA"/>
    <w:rsid w:val="009E2B78"/>
    <w:rsid w:val="009F5AA3"/>
    <w:rsid w:val="00A153A8"/>
    <w:rsid w:val="00A21F0F"/>
    <w:rsid w:val="00A30508"/>
    <w:rsid w:val="00A45A0C"/>
    <w:rsid w:val="00A74AB4"/>
    <w:rsid w:val="00A84CD5"/>
    <w:rsid w:val="00AA1806"/>
    <w:rsid w:val="00AA1D8D"/>
    <w:rsid w:val="00AA5B4C"/>
    <w:rsid w:val="00AB7B58"/>
    <w:rsid w:val="00AC51E4"/>
    <w:rsid w:val="00AC7795"/>
    <w:rsid w:val="00AC7D92"/>
    <w:rsid w:val="00AD16AA"/>
    <w:rsid w:val="00AE3175"/>
    <w:rsid w:val="00AE6FDA"/>
    <w:rsid w:val="00AF1822"/>
    <w:rsid w:val="00AF3146"/>
    <w:rsid w:val="00AF45C4"/>
    <w:rsid w:val="00AF50E9"/>
    <w:rsid w:val="00AF5CF8"/>
    <w:rsid w:val="00B03C3F"/>
    <w:rsid w:val="00B05C4A"/>
    <w:rsid w:val="00B11D1F"/>
    <w:rsid w:val="00B136B0"/>
    <w:rsid w:val="00B21768"/>
    <w:rsid w:val="00B27C7A"/>
    <w:rsid w:val="00B33F4D"/>
    <w:rsid w:val="00B46E06"/>
    <w:rsid w:val="00B47730"/>
    <w:rsid w:val="00B556C1"/>
    <w:rsid w:val="00B66D21"/>
    <w:rsid w:val="00B7243C"/>
    <w:rsid w:val="00B747C3"/>
    <w:rsid w:val="00B918DC"/>
    <w:rsid w:val="00B9502B"/>
    <w:rsid w:val="00BA00E2"/>
    <w:rsid w:val="00BA0DEB"/>
    <w:rsid w:val="00BA3DCC"/>
    <w:rsid w:val="00BC18E6"/>
    <w:rsid w:val="00BD42C4"/>
    <w:rsid w:val="00BE0C3D"/>
    <w:rsid w:val="00BE0E9E"/>
    <w:rsid w:val="00BF0489"/>
    <w:rsid w:val="00BF1E2A"/>
    <w:rsid w:val="00C07172"/>
    <w:rsid w:val="00C400E9"/>
    <w:rsid w:val="00C45694"/>
    <w:rsid w:val="00C50A7C"/>
    <w:rsid w:val="00C55201"/>
    <w:rsid w:val="00C62053"/>
    <w:rsid w:val="00C77C1A"/>
    <w:rsid w:val="00C8053A"/>
    <w:rsid w:val="00C81B9A"/>
    <w:rsid w:val="00C9317F"/>
    <w:rsid w:val="00CA0883"/>
    <w:rsid w:val="00CB0664"/>
    <w:rsid w:val="00CB32D7"/>
    <w:rsid w:val="00CB5637"/>
    <w:rsid w:val="00CB682D"/>
    <w:rsid w:val="00CC30C9"/>
    <w:rsid w:val="00CC5E9E"/>
    <w:rsid w:val="00CC67F0"/>
    <w:rsid w:val="00CD2400"/>
    <w:rsid w:val="00CF1382"/>
    <w:rsid w:val="00D31210"/>
    <w:rsid w:val="00D43237"/>
    <w:rsid w:val="00D56CB4"/>
    <w:rsid w:val="00D921E6"/>
    <w:rsid w:val="00D95F11"/>
    <w:rsid w:val="00DA1AB6"/>
    <w:rsid w:val="00DA3537"/>
    <w:rsid w:val="00DB0206"/>
    <w:rsid w:val="00DB2D9B"/>
    <w:rsid w:val="00DB41F4"/>
    <w:rsid w:val="00DD3F2B"/>
    <w:rsid w:val="00DF33F1"/>
    <w:rsid w:val="00DF63B9"/>
    <w:rsid w:val="00E00E5B"/>
    <w:rsid w:val="00E027C1"/>
    <w:rsid w:val="00E04009"/>
    <w:rsid w:val="00E22C04"/>
    <w:rsid w:val="00E258C4"/>
    <w:rsid w:val="00E40889"/>
    <w:rsid w:val="00E45767"/>
    <w:rsid w:val="00E52EC2"/>
    <w:rsid w:val="00E64353"/>
    <w:rsid w:val="00E65C8F"/>
    <w:rsid w:val="00E70A74"/>
    <w:rsid w:val="00E76957"/>
    <w:rsid w:val="00E81411"/>
    <w:rsid w:val="00E837C9"/>
    <w:rsid w:val="00E901BC"/>
    <w:rsid w:val="00E92CA3"/>
    <w:rsid w:val="00E93020"/>
    <w:rsid w:val="00EB2728"/>
    <w:rsid w:val="00EB5BD3"/>
    <w:rsid w:val="00EC07B1"/>
    <w:rsid w:val="00EC227A"/>
    <w:rsid w:val="00EC346E"/>
    <w:rsid w:val="00ED574A"/>
    <w:rsid w:val="00EE077C"/>
    <w:rsid w:val="00EF6233"/>
    <w:rsid w:val="00F10E49"/>
    <w:rsid w:val="00F14CE5"/>
    <w:rsid w:val="00F21ACA"/>
    <w:rsid w:val="00F24692"/>
    <w:rsid w:val="00F33C79"/>
    <w:rsid w:val="00F45465"/>
    <w:rsid w:val="00F52617"/>
    <w:rsid w:val="00F53A97"/>
    <w:rsid w:val="00F55679"/>
    <w:rsid w:val="00F5668A"/>
    <w:rsid w:val="00F56F20"/>
    <w:rsid w:val="00F61ED6"/>
    <w:rsid w:val="00F67559"/>
    <w:rsid w:val="00F71897"/>
    <w:rsid w:val="00F82D7A"/>
    <w:rsid w:val="00F83839"/>
    <w:rsid w:val="00F93F66"/>
    <w:rsid w:val="00FA2C44"/>
    <w:rsid w:val="00FA3965"/>
    <w:rsid w:val="00FA74D8"/>
    <w:rsid w:val="00FB784A"/>
    <w:rsid w:val="00FC24D8"/>
    <w:rsid w:val="00FC4DE6"/>
    <w:rsid w:val="00FC693F"/>
    <w:rsid w:val="00FD2582"/>
    <w:rsid w:val="00FE07C3"/>
    <w:rsid w:val="00FE1BB3"/>
    <w:rsid w:val="00FE33F1"/>
    <w:rsid w:val="00FF534C"/>
    <w:rsid w:val="00FF562E"/>
    <w:rsid w:val="01C23245"/>
    <w:rsid w:val="035112D7"/>
    <w:rsid w:val="04C478ED"/>
    <w:rsid w:val="0CD99171"/>
    <w:rsid w:val="0F03A9B7"/>
    <w:rsid w:val="15CCD78B"/>
    <w:rsid w:val="174E6DCA"/>
    <w:rsid w:val="1887D8FB"/>
    <w:rsid w:val="1DA5BAD2"/>
    <w:rsid w:val="1E50ACFB"/>
    <w:rsid w:val="1F27BFCD"/>
    <w:rsid w:val="24226E97"/>
    <w:rsid w:val="24F98D43"/>
    <w:rsid w:val="25B454FD"/>
    <w:rsid w:val="2F1A6EED"/>
    <w:rsid w:val="2FF8FDF6"/>
    <w:rsid w:val="3BCD920E"/>
    <w:rsid w:val="405C10DC"/>
    <w:rsid w:val="44C6E205"/>
    <w:rsid w:val="48DCDCD9"/>
    <w:rsid w:val="4C3ADDB1"/>
    <w:rsid w:val="4D334C40"/>
    <w:rsid w:val="4F2CBFFF"/>
    <w:rsid w:val="53D759B5"/>
    <w:rsid w:val="5444B034"/>
    <w:rsid w:val="57F000EF"/>
    <w:rsid w:val="58F9D636"/>
    <w:rsid w:val="595359E8"/>
    <w:rsid w:val="5CEF2D6E"/>
    <w:rsid w:val="5E45FDCC"/>
    <w:rsid w:val="614A3E34"/>
    <w:rsid w:val="67065F1E"/>
    <w:rsid w:val="6A5D5A2D"/>
    <w:rsid w:val="72194A0A"/>
    <w:rsid w:val="7DB7474F"/>
    <w:rsid w:val="7E6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05F69"/>
  <w14:defaultImageDpi w14:val="300"/>
  <w15:docId w15:val="{D15B39E3-60AE-4B92-9660-EED2EA0C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4A66AC" w:themeColor="accent1" w:sz="8" w:space="0"/>
        <w:bottom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6AC" w:themeColor="accent1" w:sz="8" w:space="0"/>
          <w:left w:val="nil"/>
          <w:bottom w:val="single" w:color="4A66A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6AC" w:themeColor="accent1" w:sz="8" w:space="0"/>
          <w:left w:val="nil"/>
          <w:bottom w:val="single" w:color="4A66A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629DD1" w:themeColor="accent2" w:sz="8" w:space="0"/>
        <w:bottom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9DD1" w:themeColor="accent2" w:sz="8" w:space="0"/>
          <w:left w:val="nil"/>
          <w:bottom w:val="single" w:color="629DD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9DD1" w:themeColor="accent2" w:sz="8" w:space="0"/>
          <w:left w:val="nil"/>
          <w:bottom w:val="single" w:color="629DD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297FD5" w:themeColor="accent3" w:sz="8" w:space="0"/>
        <w:bottom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97FD5" w:themeColor="accent3" w:sz="8" w:space="0"/>
          <w:left w:val="nil"/>
          <w:bottom w:val="single" w:color="297FD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97FD5" w:themeColor="accent3" w:sz="8" w:space="0"/>
          <w:left w:val="nil"/>
          <w:bottom w:val="single" w:color="297FD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7F8FA9" w:themeColor="accent4" w:sz="8" w:space="0"/>
        <w:bottom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F8FA9" w:themeColor="accent4" w:sz="8" w:space="0"/>
          <w:left w:val="nil"/>
          <w:bottom w:val="single" w:color="7F8FA9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F8FA9" w:themeColor="accent4" w:sz="8" w:space="0"/>
          <w:left w:val="nil"/>
          <w:bottom w:val="single" w:color="7F8FA9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5AA2AE" w:themeColor="accent5" w:sz="8" w:space="0"/>
        <w:bottom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AA2AE" w:themeColor="accent5" w:sz="8" w:space="0"/>
          <w:left w:val="nil"/>
          <w:bottom w:val="single" w:color="5AA2AE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AA2AE" w:themeColor="accent5" w:sz="8" w:space="0"/>
          <w:left w:val="nil"/>
          <w:bottom w:val="single" w:color="5AA2AE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9D90A0" w:themeColor="accent6" w:sz="8" w:space="0"/>
        <w:bottom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0A0" w:themeColor="accent6" w:sz="8" w:space="0"/>
          <w:left w:val="nil"/>
          <w:bottom w:val="single" w:color="9D90A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0A0" w:themeColor="accent6" w:sz="8" w:space="0"/>
          <w:left w:val="nil"/>
          <w:bottom w:val="single" w:color="9D90A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6AC" w:themeColor="accent1" w:sz="6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band1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9DD1" w:themeColor="accent2" w:sz="6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band1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97FD5" w:themeColor="accent3" w:sz="6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band1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F8FA9" w:themeColor="accent4" w:sz="6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band1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AA2AE" w:themeColor="accent5" w:sz="6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band1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0A0" w:themeColor="accent6" w:sz="6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band1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  <w:insideH w:val="single" w:color="4A66AC" w:themeColor="accent1" w:sz="8" w:space="0"/>
        <w:insideV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18" w:space="0"/>
          <w:right w:val="single" w:color="4A66AC" w:themeColor="accent1" w:sz="8" w:space="0"/>
          <w:insideH w:val="nil"/>
          <w:insideV w:val="single" w:color="4A66A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6AC" w:themeColor="accent1" w:sz="6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H w:val="nil"/>
          <w:insideV w:val="single" w:color="4A66A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band1Vert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V w:val="single" w:color="4A66AC" w:themeColor="accent1" w:sz="8" w:space="0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V w:val="single" w:color="4A66A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  <w:insideH w:val="single" w:color="629DD1" w:themeColor="accent2" w:sz="8" w:space="0"/>
        <w:insideV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18" w:space="0"/>
          <w:right w:val="single" w:color="629DD1" w:themeColor="accent2" w:sz="8" w:space="0"/>
          <w:insideH w:val="nil"/>
          <w:insideV w:val="single" w:color="629DD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9DD1" w:themeColor="accent2" w:sz="6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H w:val="nil"/>
          <w:insideV w:val="single" w:color="629DD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band1Vert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V w:val="single" w:color="629DD1" w:themeColor="accent2" w:sz="8" w:space="0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V w:val="single" w:color="629DD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  <w:insideH w:val="single" w:color="297FD5" w:themeColor="accent3" w:sz="8" w:space="0"/>
        <w:insideV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18" w:space="0"/>
          <w:right w:val="single" w:color="297FD5" w:themeColor="accent3" w:sz="8" w:space="0"/>
          <w:insideH w:val="nil"/>
          <w:insideV w:val="single" w:color="297FD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97FD5" w:themeColor="accent3" w:sz="6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H w:val="nil"/>
          <w:insideV w:val="single" w:color="297FD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band1Vert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V w:val="single" w:color="297FD5" w:themeColor="accent3" w:sz="8" w:space="0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V w:val="single" w:color="297FD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  <w:insideH w:val="single" w:color="7F8FA9" w:themeColor="accent4" w:sz="8" w:space="0"/>
        <w:insideV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18" w:space="0"/>
          <w:right w:val="single" w:color="7F8FA9" w:themeColor="accent4" w:sz="8" w:space="0"/>
          <w:insideH w:val="nil"/>
          <w:insideV w:val="single" w:color="7F8FA9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F8FA9" w:themeColor="accent4" w:sz="6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H w:val="nil"/>
          <w:insideV w:val="single" w:color="7F8FA9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band1Vert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V w:val="single" w:color="7F8FA9" w:themeColor="accent4" w:sz="8" w:space="0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V w:val="single" w:color="7F8FA9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  <w:insideH w:val="single" w:color="5AA2AE" w:themeColor="accent5" w:sz="8" w:space="0"/>
        <w:insideV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18" w:space="0"/>
          <w:right w:val="single" w:color="5AA2AE" w:themeColor="accent5" w:sz="8" w:space="0"/>
          <w:insideH w:val="nil"/>
          <w:insideV w:val="single" w:color="5AA2AE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AA2AE" w:themeColor="accent5" w:sz="6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H w:val="nil"/>
          <w:insideV w:val="single" w:color="5AA2AE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band1Vert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V w:val="single" w:color="5AA2AE" w:themeColor="accent5" w:sz="8" w:space="0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V w:val="single" w:color="5AA2AE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  <w:insideH w:val="single" w:color="9D90A0" w:themeColor="accent6" w:sz="8" w:space="0"/>
        <w:insideV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18" w:space="0"/>
          <w:right w:val="single" w:color="9D90A0" w:themeColor="accent6" w:sz="8" w:space="0"/>
          <w:insideH w:val="nil"/>
          <w:insideV w:val="single" w:color="9D90A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0A0" w:themeColor="accent6" w:sz="6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H w:val="nil"/>
          <w:insideV w:val="single" w:color="9D90A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band1Vert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V w:val="single" w:color="9D90A0" w:themeColor="accent6" w:sz="8" w:space="0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V w:val="single" w:color="9D90A0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48AC3" w:themeColor="accent1" w:themeTint="BF" w:sz="8" w:space="0"/>
        <w:left w:val="single" w:color="748AC3" w:themeColor="accent1" w:themeTint="BF" w:sz="8" w:space="0"/>
        <w:bottom w:val="single" w:color="748AC3" w:themeColor="accent1" w:themeTint="BF" w:sz="8" w:space="0"/>
        <w:right w:val="single" w:color="748AC3" w:themeColor="accent1" w:themeTint="BF" w:sz="8" w:space="0"/>
        <w:insideH w:val="single" w:color="748AC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48AC3" w:themeColor="accent1" w:themeTint="BF" w:sz="8" w:space="0"/>
          <w:left w:val="single" w:color="748AC3" w:themeColor="accent1" w:themeTint="BF" w:sz="8" w:space="0"/>
          <w:bottom w:val="single" w:color="748AC3" w:themeColor="accent1" w:themeTint="BF" w:sz="8" w:space="0"/>
          <w:right w:val="single" w:color="748AC3" w:themeColor="accent1" w:themeTint="BF" w:sz="8" w:space="0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48AC3" w:themeColor="accent1" w:themeTint="BF" w:sz="6" w:space="0"/>
          <w:left w:val="single" w:color="748AC3" w:themeColor="accent1" w:themeTint="BF" w:sz="8" w:space="0"/>
          <w:bottom w:val="single" w:color="748AC3" w:themeColor="accent1" w:themeTint="BF" w:sz="8" w:space="0"/>
          <w:right w:val="single" w:color="748AC3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9B5DC" w:themeColor="accent2" w:themeTint="BF" w:sz="8" w:space="0"/>
        <w:left w:val="single" w:color="89B5DC" w:themeColor="accent2" w:themeTint="BF" w:sz="8" w:space="0"/>
        <w:bottom w:val="single" w:color="89B5DC" w:themeColor="accent2" w:themeTint="BF" w:sz="8" w:space="0"/>
        <w:right w:val="single" w:color="89B5DC" w:themeColor="accent2" w:themeTint="BF" w:sz="8" w:space="0"/>
        <w:insideH w:val="single" w:color="89B5D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B5DC" w:themeColor="accent2" w:themeTint="BF" w:sz="8" w:space="0"/>
          <w:left w:val="single" w:color="89B5DC" w:themeColor="accent2" w:themeTint="BF" w:sz="8" w:space="0"/>
          <w:bottom w:val="single" w:color="89B5DC" w:themeColor="accent2" w:themeTint="BF" w:sz="8" w:space="0"/>
          <w:right w:val="single" w:color="89B5DC" w:themeColor="accent2" w:themeTint="BF" w:sz="8" w:space="0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B5DC" w:themeColor="accent2" w:themeTint="BF" w:sz="6" w:space="0"/>
          <w:left w:val="single" w:color="89B5DC" w:themeColor="accent2" w:themeTint="BF" w:sz="8" w:space="0"/>
          <w:bottom w:val="single" w:color="89B5DC" w:themeColor="accent2" w:themeTint="BF" w:sz="8" w:space="0"/>
          <w:right w:val="single" w:color="89B5D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5D9EE0" w:themeColor="accent3" w:themeTint="BF" w:sz="8" w:space="0"/>
        <w:left w:val="single" w:color="5D9EE0" w:themeColor="accent3" w:themeTint="BF" w:sz="8" w:space="0"/>
        <w:bottom w:val="single" w:color="5D9EE0" w:themeColor="accent3" w:themeTint="BF" w:sz="8" w:space="0"/>
        <w:right w:val="single" w:color="5D9EE0" w:themeColor="accent3" w:themeTint="BF" w:sz="8" w:space="0"/>
        <w:insideH w:val="single" w:color="5D9EE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D9EE0" w:themeColor="accent3" w:themeTint="BF" w:sz="8" w:space="0"/>
          <w:left w:val="single" w:color="5D9EE0" w:themeColor="accent3" w:themeTint="BF" w:sz="8" w:space="0"/>
          <w:bottom w:val="single" w:color="5D9EE0" w:themeColor="accent3" w:themeTint="BF" w:sz="8" w:space="0"/>
          <w:right w:val="single" w:color="5D9EE0" w:themeColor="accent3" w:themeTint="BF" w:sz="8" w:space="0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9EE0" w:themeColor="accent3" w:themeTint="BF" w:sz="6" w:space="0"/>
          <w:left w:val="single" w:color="5D9EE0" w:themeColor="accent3" w:themeTint="BF" w:sz="8" w:space="0"/>
          <w:bottom w:val="single" w:color="5D9EE0" w:themeColor="accent3" w:themeTint="BF" w:sz="8" w:space="0"/>
          <w:right w:val="single" w:color="5D9EE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ABBE" w:themeColor="accent4" w:themeTint="BF" w:sz="8" w:space="0"/>
        <w:left w:val="single" w:color="9FABBE" w:themeColor="accent4" w:themeTint="BF" w:sz="8" w:space="0"/>
        <w:bottom w:val="single" w:color="9FABBE" w:themeColor="accent4" w:themeTint="BF" w:sz="8" w:space="0"/>
        <w:right w:val="single" w:color="9FABBE" w:themeColor="accent4" w:themeTint="BF" w:sz="8" w:space="0"/>
        <w:insideH w:val="single" w:color="9FABBE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ABBE" w:themeColor="accent4" w:themeTint="BF" w:sz="8" w:space="0"/>
          <w:left w:val="single" w:color="9FABBE" w:themeColor="accent4" w:themeTint="BF" w:sz="8" w:space="0"/>
          <w:bottom w:val="single" w:color="9FABBE" w:themeColor="accent4" w:themeTint="BF" w:sz="8" w:space="0"/>
          <w:right w:val="single" w:color="9FABBE" w:themeColor="accent4" w:themeTint="BF" w:sz="8" w:space="0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ABBE" w:themeColor="accent4" w:themeTint="BF" w:sz="6" w:space="0"/>
          <w:left w:val="single" w:color="9FABBE" w:themeColor="accent4" w:themeTint="BF" w:sz="8" w:space="0"/>
          <w:bottom w:val="single" w:color="9FABBE" w:themeColor="accent4" w:themeTint="BF" w:sz="8" w:space="0"/>
          <w:right w:val="single" w:color="9FABBE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3B9C2" w:themeColor="accent5" w:themeTint="BF" w:sz="8" w:space="0"/>
          <w:left w:val="single" w:color="83B9C2" w:themeColor="accent5" w:themeTint="BF" w:sz="8" w:space="0"/>
          <w:bottom w:val="single" w:color="83B9C2" w:themeColor="accent5" w:themeTint="BF" w:sz="8" w:space="0"/>
          <w:right w:val="single" w:color="83B9C2" w:themeColor="accent5" w:themeTint="BF" w:sz="8" w:space="0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B9C2" w:themeColor="accent5" w:themeTint="BF" w:sz="6" w:space="0"/>
          <w:left w:val="single" w:color="83B9C2" w:themeColor="accent5" w:themeTint="BF" w:sz="8" w:space="0"/>
          <w:bottom w:val="single" w:color="83B9C2" w:themeColor="accent5" w:themeTint="BF" w:sz="8" w:space="0"/>
          <w:right w:val="single" w:color="83B9C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5ABB7" w:themeColor="accent6" w:themeTint="BF" w:sz="8" w:space="0"/>
        <w:left w:val="single" w:color="B5ABB7" w:themeColor="accent6" w:themeTint="BF" w:sz="8" w:space="0"/>
        <w:bottom w:val="single" w:color="B5ABB7" w:themeColor="accent6" w:themeTint="BF" w:sz="8" w:space="0"/>
        <w:right w:val="single" w:color="B5ABB7" w:themeColor="accent6" w:themeTint="BF" w:sz="8" w:space="0"/>
        <w:insideH w:val="single" w:color="B5ABB7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5ABB7" w:themeColor="accent6" w:themeTint="BF" w:sz="8" w:space="0"/>
          <w:left w:val="single" w:color="B5ABB7" w:themeColor="accent6" w:themeTint="BF" w:sz="8" w:space="0"/>
          <w:bottom w:val="single" w:color="B5ABB7" w:themeColor="accent6" w:themeTint="BF" w:sz="8" w:space="0"/>
          <w:right w:val="single" w:color="B5ABB7" w:themeColor="accent6" w:themeTint="BF" w:sz="8" w:space="0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ABB7" w:themeColor="accent6" w:themeTint="BF" w:sz="6" w:space="0"/>
          <w:left w:val="single" w:color="B5ABB7" w:themeColor="accent6" w:themeTint="BF" w:sz="8" w:space="0"/>
          <w:bottom w:val="single" w:color="B5ABB7" w:themeColor="accent6" w:themeTint="BF" w:sz="8" w:space="0"/>
          <w:right w:val="single" w:color="B5ABB7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bottom w:val="single" w:color="4A66A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6AC" w:themeColor="accent1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4A66AC" w:themeColor="accent1" w:sz="8" w:space="0"/>
          <w:bottom w:val="single" w:color="4A66A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6AC" w:themeColor="accent1" w:sz="8" w:space="0"/>
          <w:bottom w:val="single" w:color="4A66AC" w:themeColor="accent1" w:sz="8" w:space="0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bottom w:val="single" w:color="629DD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9DD1" w:themeColor="accent2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629DD1" w:themeColor="accent2" w:sz="8" w:space="0"/>
          <w:bottom w:val="single" w:color="629DD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9DD1" w:themeColor="accent2" w:sz="8" w:space="0"/>
          <w:bottom w:val="single" w:color="629DD1" w:themeColor="accent2" w:sz="8" w:space="0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bottom w:val="single" w:color="297FD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97FD5" w:themeColor="accent3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297FD5" w:themeColor="accent3" w:sz="8" w:space="0"/>
          <w:bottom w:val="single" w:color="297FD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97FD5" w:themeColor="accent3" w:sz="8" w:space="0"/>
          <w:bottom w:val="single" w:color="297FD5" w:themeColor="accent3" w:sz="8" w:space="0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bottom w:val="single" w:color="7F8FA9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F8FA9" w:themeColor="accent4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7F8FA9" w:themeColor="accent4" w:sz="8" w:space="0"/>
          <w:bottom w:val="single" w:color="7F8FA9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F8FA9" w:themeColor="accent4" w:sz="8" w:space="0"/>
          <w:bottom w:val="single" w:color="7F8FA9" w:themeColor="accent4" w:sz="8" w:space="0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bottom w:val="single" w:color="5AA2AE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AA2AE" w:themeColor="accent5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5AA2AE" w:themeColor="accent5" w:sz="8" w:space="0"/>
          <w:bottom w:val="single" w:color="5AA2A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AA2AE" w:themeColor="accent5" w:sz="8" w:space="0"/>
          <w:bottom w:val="single" w:color="5AA2AE" w:themeColor="accent5" w:sz="8" w:space="0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bottom w:val="single" w:color="9D90A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0A0" w:themeColor="accent6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9D90A0" w:themeColor="accent6" w:sz="8" w:space="0"/>
          <w:bottom w:val="single" w:color="9D90A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D90A0" w:themeColor="accent6" w:sz="8" w:space="0"/>
          <w:bottom w:val="single" w:color="9D90A0" w:themeColor="accent6" w:sz="8" w:space="0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6A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A66A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6A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6A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29DD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9DD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9DD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97FD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297FD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97FD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97FD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F8FA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F8FA9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F8FA9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F8FA9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AA2A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AA2AE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AA2AE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AA2AE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0A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D90A0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0A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0A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48AC3" w:themeColor="accent1" w:themeTint="BF" w:sz="8" w:space="0"/>
        <w:left w:val="single" w:color="748AC3" w:themeColor="accent1" w:themeTint="BF" w:sz="8" w:space="0"/>
        <w:bottom w:val="single" w:color="748AC3" w:themeColor="accent1" w:themeTint="BF" w:sz="8" w:space="0"/>
        <w:right w:val="single" w:color="748AC3" w:themeColor="accent1" w:themeTint="BF" w:sz="8" w:space="0"/>
        <w:insideH w:val="single" w:color="748AC3" w:themeColor="accent1" w:themeTint="BF" w:sz="8" w:space="0"/>
        <w:insideV w:val="single" w:color="748AC3" w:themeColor="accent1" w:themeTint="BF" w:sz="8" w:space="0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48AC3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9B5DC" w:themeColor="accent2" w:themeTint="BF" w:sz="8" w:space="0"/>
        <w:left w:val="single" w:color="89B5DC" w:themeColor="accent2" w:themeTint="BF" w:sz="8" w:space="0"/>
        <w:bottom w:val="single" w:color="89B5DC" w:themeColor="accent2" w:themeTint="BF" w:sz="8" w:space="0"/>
        <w:right w:val="single" w:color="89B5DC" w:themeColor="accent2" w:themeTint="BF" w:sz="8" w:space="0"/>
        <w:insideH w:val="single" w:color="89B5DC" w:themeColor="accent2" w:themeTint="BF" w:sz="8" w:space="0"/>
        <w:insideV w:val="single" w:color="89B5DC" w:themeColor="accent2" w:themeTint="BF" w:sz="8" w:space="0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B5D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5D9EE0" w:themeColor="accent3" w:themeTint="BF" w:sz="8" w:space="0"/>
        <w:left w:val="single" w:color="5D9EE0" w:themeColor="accent3" w:themeTint="BF" w:sz="8" w:space="0"/>
        <w:bottom w:val="single" w:color="5D9EE0" w:themeColor="accent3" w:themeTint="BF" w:sz="8" w:space="0"/>
        <w:right w:val="single" w:color="5D9EE0" w:themeColor="accent3" w:themeTint="BF" w:sz="8" w:space="0"/>
        <w:insideH w:val="single" w:color="5D9EE0" w:themeColor="accent3" w:themeTint="BF" w:sz="8" w:space="0"/>
        <w:insideV w:val="single" w:color="5D9EE0" w:themeColor="accent3" w:themeTint="BF" w:sz="8" w:space="0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9EE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ABBE" w:themeColor="accent4" w:themeTint="BF" w:sz="8" w:space="0"/>
        <w:left w:val="single" w:color="9FABBE" w:themeColor="accent4" w:themeTint="BF" w:sz="8" w:space="0"/>
        <w:bottom w:val="single" w:color="9FABBE" w:themeColor="accent4" w:themeTint="BF" w:sz="8" w:space="0"/>
        <w:right w:val="single" w:color="9FABBE" w:themeColor="accent4" w:themeTint="BF" w:sz="8" w:space="0"/>
        <w:insideH w:val="single" w:color="9FABBE" w:themeColor="accent4" w:themeTint="BF" w:sz="8" w:space="0"/>
        <w:insideV w:val="single" w:color="9FABBE" w:themeColor="accent4" w:themeTint="BF" w:sz="8" w:space="0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ABBE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  <w:insideV w:val="single" w:color="83B9C2" w:themeColor="accent5" w:themeTint="BF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3B9C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5ABB7" w:themeColor="accent6" w:themeTint="BF" w:sz="8" w:space="0"/>
        <w:left w:val="single" w:color="B5ABB7" w:themeColor="accent6" w:themeTint="BF" w:sz="8" w:space="0"/>
        <w:bottom w:val="single" w:color="B5ABB7" w:themeColor="accent6" w:themeTint="BF" w:sz="8" w:space="0"/>
        <w:right w:val="single" w:color="B5ABB7" w:themeColor="accent6" w:themeTint="BF" w:sz="8" w:space="0"/>
        <w:insideH w:val="single" w:color="B5ABB7" w:themeColor="accent6" w:themeTint="BF" w:sz="8" w:space="0"/>
        <w:insideV w:val="single" w:color="B5ABB7" w:themeColor="accent6" w:themeTint="BF" w:sz="8" w:space="0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5ABB7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  <w:insideH w:val="single" w:color="4A66AC" w:themeColor="accent1" w:sz="8" w:space="0"/>
        <w:insideV w:val="single" w:color="4A66AC" w:themeColor="accent1" w:sz="8" w:space="0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color="4A66AC" w:themeColor="accent1" w:sz="6" w:space="0"/>
          <w:insideV w:val="single" w:color="4A66AC" w:themeColor="accent1" w:sz="6" w:space="0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  <w:insideH w:val="single" w:color="629DD1" w:themeColor="accent2" w:sz="8" w:space="0"/>
        <w:insideV w:val="single" w:color="629DD1" w:themeColor="accent2" w:sz="8" w:space="0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color="629DD1" w:themeColor="accent2" w:sz="6" w:space="0"/>
          <w:insideV w:val="single" w:color="629DD1" w:themeColor="accent2" w:sz="6" w:space="0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  <w:insideH w:val="single" w:color="297FD5" w:themeColor="accent3" w:sz="8" w:space="0"/>
        <w:insideV w:val="single" w:color="297FD5" w:themeColor="accent3" w:sz="8" w:space="0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color="297FD5" w:themeColor="accent3" w:sz="6" w:space="0"/>
          <w:insideV w:val="single" w:color="297FD5" w:themeColor="accent3" w:sz="6" w:space="0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  <w:insideH w:val="single" w:color="7F8FA9" w:themeColor="accent4" w:sz="8" w:space="0"/>
        <w:insideV w:val="single" w:color="7F8FA9" w:themeColor="accent4" w:sz="8" w:space="0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color="7F8FA9" w:themeColor="accent4" w:sz="6" w:space="0"/>
          <w:insideV w:val="single" w:color="7F8FA9" w:themeColor="accent4" w:sz="6" w:space="0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  <w:insideH w:val="single" w:color="5AA2AE" w:themeColor="accent5" w:sz="8" w:space="0"/>
        <w:insideV w:val="single" w:color="5AA2AE" w:themeColor="accent5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color="5AA2AE" w:themeColor="accent5" w:sz="6" w:space="0"/>
          <w:insideV w:val="single" w:color="5AA2AE" w:themeColor="accent5" w:sz="6" w:space="0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  <w:insideH w:val="single" w:color="9D90A0" w:themeColor="accent6" w:sz="8" w:space="0"/>
        <w:insideV w:val="single" w:color="9D90A0" w:themeColor="accent6" w:sz="8" w:space="0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color="9D90A0" w:themeColor="accent6" w:sz="6" w:space="0"/>
          <w:insideV w:val="single" w:color="9D90A0" w:themeColor="accent6" w:sz="6" w:space="0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7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4A66AC" w:themeColor="accent1" w:sz="4" w:space="0"/>
        <w:bottom w:val="single" w:color="4A66AC" w:themeColor="accent1" w:sz="4" w:space="0"/>
        <w:right w:val="single" w:color="4A66A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C66" w:themeColor="accent1" w:themeShade="99" w:sz="4" w:space="0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629DD1" w:themeColor="accent2" w:sz="4" w:space="0"/>
        <w:bottom w:val="single" w:color="629DD1" w:themeColor="accent2" w:sz="4" w:space="0"/>
        <w:right w:val="single" w:color="629DD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95E8E" w:themeColor="accent2" w:themeShade="99" w:sz="4" w:space="0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F8FA9" w:themeColor="accent4" w:sz="24" w:space="0"/>
        <w:left w:val="single" w:color="297FD5" w:themeColor="accent3" w:sz="4" w:space="0"/>
        <w:bottom w:val="single" w:color="297FD5" w:themeColor="accent3" w:sz="4" w:space="0"/>
        <w:right w:val="single" w:color="297FD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F8FA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84B7F" w:themeColor="accent3" w:themeShade="99" w:sz="4" w:space="0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7FD5" w:themeColor="accent3" w:sz="24" w:space="0"/>
        <w:left w:val="single" w:color="7F8FA9" w:themeColor="accent4" w:sz="4" w:space="0"/>
        <w:bottom w:val="single" w:color="7F8FA9" w:themeColor="accent4" w:sz="4" w:space="0"/>
        <w:right w:val="single" w:color="7F8FA9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97FD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546A" w:themeColor="accent4" w:themeShade="99" w:sz="4" w:space="0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0A0" w:themeColor="accent6" w:sz="24" w:space="0"/>
        <w:left w:val="single" w:color="5AA2AE" w:themeColor="accent5" w:sz="4" w:space="0"/>
        <w:bottom w:val="single" w:color="5AA2AE" w:themeColor="accent5" w:sz="4" w:space="0"/>
        <w:right w:val="single" w:color="5AA2AE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0A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4626A" w:themeColor="accent5" w:themeShade="99" w:sz="4" w:space="0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AA2AE" w:themeColor="accent5" w:sz="24" w:space="0"/>
        <w:left w:val="single" w:color="9D90A0" w:themeColor="accent6" w:sz="4" w:space="0"/>
        <w:bottom w:val="single" w:color="9D90A0" w:themeColor="accent6" w:sz="4" w:space="0"/>
        <w:right w:val="single" w:color="9D90A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AA2A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5462" w:themeColor="accent6" w:themeShade="99" w:sz="4" w:space="0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PlainTable1">
    <w:name w:val="Plain Table 1"/>
    <w:basedOn w:val="TableNormal"/>
    <w:uiPriority w:val="99"/>
    <w:rsid w:val="0092590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0493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7FA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yperlink" Target="https://github.com/evowaste/web-pages" TargetMode="External" Id="rId18" /><Relationship Type="http://schemas.openxmlformats.org/officeDocument/2006/relationships/image" Target="media/image9.png" Id="rId26" /><Relationship Type="http://schemas.openxmlformats.org/officeDocument/2006/relationships/styles" Target="styles.xml" Id="rId3" /><Relationship Type="http://schemas.openxmlformats.org/officeDocument/2006/relationships/hyperlink" Target="https://github.com/evowaste/web-admin" TargetMode="External" Id="rId21" /><Relationship Type="http://schemas.openxmlformats.org/officeDocument/2006/relationships/hyperlink" Target="https://github.com/evowaste/web-client.git" TargetMode="External" Id="rId34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yperlink" Target="https://github.com/evowaste/sync-service" TargetMode="External" Id="rId17" /><Relationship Type="http://schemas.openxmlformats.org/officeDocument/2006/relationships/image" Target="media/image8.png" Id="rId25" /><Relationship Type="http://schemas.openxmlformats.org/officeDocument/2006/relationships/hyperlink" Target="https://github.com/evowaste/web-server.git" TargetMode="External" Id="rId33" /><Relationship Type="http://schemas.openxmlformats.org/officeDocument/2006/relationships/numbering" Target="numbering.xml" Id="rId2" /><Relationship Type="http://schemas.openxmlformats.org/officeDocument/2006/relationships/hyperlink" Target="https://github.com/evowaste/docs" TargetMode="External" Id="rId16" /><Relationship Type="http://schemas.openxmlformats.org/officeDocument/2006/relationships/hyperlink" Target="https://github.com/evowaste/web-admin-server" TargetMode="External" Id="rId20" /><Relationship Type="http://schemas.openxmlformats.org/officeDocument/2006/relationships/hyperlink" Target="https://github.com/evowaste/web-pages.git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hyperlink" Target="https://github.com/evowaste/web-admin" TargetMode="External" Id="rId24" /><Relationship Type="http://schemas.openxmlformats.org/officeDocument/2006/relationships/hyperlink" Target="https://github.com/evowaste/web-admin.git" TargetMode="External" Id="rId32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hyperlink" Target="https://github.com/evowaste/web-client" TargetMode="External" Id="rId23" /><Relationship Type="http://schemas.openxmlformats.org/officeDocument/2006/relationships/hyperlink" Target="https://github.com/evowaste/sync-service.git" TargetMode="External" Id="rId28" /><Relationship Type="http://schemas.openxmlformats.org/officeDocument/2006/relationships/theme" Target="theme/theme1.xml" Id="rId36" /><Relationship Type="http://schemas.openxmlformats.org/officeDocument/2006/relationships/hyperlink" Target="https://github.com/orgs/evowaste/" TargetMode="External" Id="rId10" /><Relationship Type="http://schemas.openxmlformats.org/officeDocument/2006/relationships/hyperlink" Target="https://github.com/evowaste/web-cms" TargetMode="External" Id="rId19" /><Relationship Type="http://schemas.openxmlformats.org/officeDocument/2006/relationships/hyperlink" Target="https://github.com/evowaste/web-admin-server.git" TargetMode="Externa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hyperlink" Target="https://github.com/evowaste/web-server" TargetMode="External" Id="rId22" /><Relationship Type="http://schemas.openxmlformats.org/officeDocument/2006/relationships/hyperlink" Target="https://github.com/evowaste/docs.git" TargetMode="External" Id="rId27" /><Relationship Type="http://schemas.openxmlformats.org/officeDocument/2006/relationships/hyperlink" Target="https://github.com/evowaste/web-cms.git" TargetMode="External" Id="rId30" /><Relationship Type="http://schemas.openxmlformats.org/officeDocument/2006/relationships/fontTable" Target="fontTable.xml" Id="rId35" /><Relationship Type="http://schemas.openxmlformats.org/officeDocument/2006/relationships/image" Target="media/image1.png" Id="rId8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Citra Ayu Vadila</lastModifiedBy>
  <revision>5</revision>
  <dcterms:created xsi:type="dcterms:W3CDTF">2025-07-19T15:04:00.0000000Z</dcterms:created>
  <dcterms:modified xsi:type="dcterms:W3CDTF">2025-07-20T02:25:22.5382724Z</dcterms:modified>
  <category/>
</coreProperties>
</file>