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8F370" w14:textId="7076C762" w:rsidR="00F45465" w:rsidRPr="006169B1" w:rsidRDefault="00F45465" w:rsidP="003F28D7">
      <w:pPr>
        <w:jc w:val="both"/>
        <w:rPr>
          <w:rFonts w:asciiTheme="majorHAnsi" w:hAnsiTheme="majorHAnsi" w:cstheme="majorHAnsi"/>
          <w:b/>
          <w:sz w:val="52"/>
        </w:rPr>
        <w:sectPr w:rsidR="00F45465" w:rsidRPr="006169B1" w:rsidSect="00034616">
          <w:pgSz w:w="12240" w:h="15840"/>
          <w:pgMar w:top="1440" w:right="1800" w:bottom="1440" w:left="1800" w:header="720" w:footer="720" w:gutter="0"/>
          <w:cols w:space="720"/>
          <w:docGrid w:linePitch="360"/>
        </w:sectPr>
      </w:pPr>
      <w:r w:rsidRPr="006169B1">
        <w:rPr>
          <w:rFonts w:asciiTheme="majorHAnsi" w:hAnsiTheme="majorHAnsi" w:cstheme="majorHAnsi"/>
          <w:b/>
          <w:noProof/>
          <w:sz w:val="52"/>
        </w:rPr>
        <mc:AlternateContent>
          <mc:Choice Requires="wps">
            <w:drawing>
              <wp:anchor distT="0" distB="0" distL="114300" distR="114300" simplePos="0" relativeHeight="251658240" behindDoc="0" locked="0" layoutInCell="1" allowOverlap="1" wp14:anchorId="17CBF08B" wp14:editId="36947566">
                <wp:simplePos x="0" y="0"/>
                <wp:positionH relativeFrom="column">
                  <wp:posOffset>-1145227</wp:posOffset>
                </wp:positionH>
                <wp:positionV relativeFrom="paragraph">
                  <wp:posOffset>-1002229</wp:posOffset>
                </wp:positionV>
                <wp:extent cx="7837714" cy="10205605"/>
                <wp:effectExtent l="57150" t="19050" r="68580" b="100965"/>
                <wp:wrapNone/>
                <wp:docPr id="561634195" name="Rectangle 1"/>
                <wp:cNvGraphicFramePr/>
                <a:graphic xmlns:a="http://schemas.openxmlformats.org/drawingml/2006/main">
                  <a:graphicData uri="http://schemas.microsoft.com/office/word/2010/wordprocessingShape">
                    <wps:wsp>
                      <wps:cNvSpPr/>
                      <wps:spPr>
                        <a:xfrm>
                          <a:off x="0" y="0"/>
                          <a:ext cx="7837714" cy="10205605"/>
                        </a:xfrm>
                        <a:prstGeom prst="rect">
                          <a:avLst/>
                        </a:prstGeom>
                        <a:solidFill>
                          <a:srgbClr val="005828"/>
                        </a:solidFill>
                      </wps:spPr>
                      <wps:style>
                        <a:lnRef idx="1">
                          <a:schemeClr val="accent1"/>
                        </a:lnRef>
                        <a:fillRef idx="3">
                          <a:schemeClr val="accent1"/>
                        </a:fillRef>
                        <a:effectRef idx="2">
                          <a:schemeClr val="accent1"/>
                        </a:effectRef>
                        <a:fontRef idx="minor">
                          <a:schemeClr val="lt1"/>
                        </a:fontRef>
                      </wps:style>
                      <wps:txbx>
                        <w:txbxContent>
                          <w:p w14:paraId="6E8D4C1A" w14:textId="0A49C221" w:rsidR="00F45465" w:rsidRPr="00615EEF" w:rsidRDefault="00F45465" w:rsidP="00F45465">
                            <w:pPr>
                              <w:jc w:val="center"/>
                              <w:rPr>
                                <w:rFonts w:asciiTheme="majorHAnsi" w:hAnsiTheme="majorHAnsi" w:cstheme="majorHAnsi"/>
                                <w:sz w:val="60"/>
                                <w:szCs w:val="60"/>
                              </w:rPr>
                            </w:pPr>
                            <w:r w:rsidRPr="00615EEF">
                              <w:rPr>
                                <w:rFonts w:asciiTheme="majorHAnsi" w:hAnsiTheme="majorHAnsi" w:cstheme="majorHAnsi"/>
                                <w:b/>
                                <w:sz w:val="60"/>
                                <w:szCs w:val="60"/>
                              </w:rPr>
                              <w:t>GUIDELINE</w:t>
                            </w:r>
                            <w:r w:rsidRPr="00615EEF">
                              <w:rPr>
                                <w:rFonts w:asciiTheme="majorHAnsi" w:hAnsiTheme="majorHAnsi" w:cstheme="majorHAnsi"/>
                                <w:b/>
                                <w:sz w:val="60"/>
                                <w:szCs w:val="60"/>
                              </w:rPr>
                              <w:br/>
                            </w:r>
                            <w:r w:rsidR="0041054D">
                              <w:rPr>
                                <w:rFonts w:asciiTheme="majorHAnsi" w:hAnsiTheme="majorHAnsi" w:cstheme="majorHAnsi"/>
                                <w:b/>
                                <w:sz w:val="60"/>
                                <w:szCs w:val="60"/>
                              </w:rPr>
                              <w:t>EVO</w:t>
                            </w:r>
                            <w:r w:rsidR="00F24692">
                              <w:rPr>
                                <w:rFonts w:asciiTheme="majorHAnsi" w:hAnsiTheme="majorHAnsi" w:cstheme="majorHAnsi"/>
                                <w:b/>
                                <w:sz w:val="60"/>
                                <w:szCs w:val="60"/>
                              </w:rPr>
                              <w:t>WASTE GITHUB</w:t>
                            </w:r>
                          </w:p>
                          <w:p w14:paraId="3DAD853F" w14:textId="77777777" w:rsidR="00F45465" w:rsidRDefault="00F45465" w:rsidP="00F45465">
                            <w:pPr>
                              <w:jc w:val="center"/>
                            </w:pPr>
                          </w:p>
                          <w:p w14:paraId="44DD88D8" w14:textId="77777777" w:rsidR="00F45465" w:rsidRDefault="00F45465" w:rsidP="00F45465">
                            <w:pPr>
                              <w:jc w:val="center"/>
                            </w:pPr>
                          </w:p>
                          <w:p w14:paraId="01D7A0D6" w14:textId="298F8AFB" w:rsidR="00F45465" w:rsidRDefault="0041054D" w:rsidP="00F45465">
                            <w:pPr>
                              <w:jc w:val="center"/>
                            </w:pPr>
                            <w:r>
                              <w:rPr>
                                <w:noProof/>
                              </w:rPr>
                              <w:drawing>
                                <wp:inline distT="0" distB="0" distL="0" distR="0" wp14:anchorId="0F289C7A" wp14:editId="02D39308">
                                  <wp:extent cx="2971800" cy="2047875"/>
                                  <wp:effectExtent l="0" t="0" r="0" b="9525"/>
                                  <wp:docPr id="1545809634" name="Picture 110" descr="A logo with a circle and a red fl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09634" name="Picture 110" descr="A logo with a circle and a red flam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047875"/>
                                          </a:xfrm>
                                          <a:prstGeom prst="rect">
                                            <a:avLst/>
                                          </a:prstGeom>
                                          <a:noFill/>
                                          <a:ln>
                                            <a:noFill/>
                                          </a:ln>
                                        </pic:spPr>
                                      </pic:pic>
                                    </a:graphicData>
                                  </a:graphic>
                                </wp:inline>
                              </w:drawing>
                            </w:r>
                          </w:p>
                          <w:p w14:paraId="2359A324" w14:textId="77777777" w:rsidR="00F45465" w:rsidRDefault="00F45465" w:rsidP="00F45465">
                            <w:pPr>
                              <w:jc w:val="center"/>
                            </w:pPr>
                          </w:p>
                          <w:p w14:paraId="62573EE5" w14:textId="77777777" w:rsidR="0041054D" w:rsidRDefault="0041054D" w:rsidP="00F45465">
                            <w:pPr>
                              <w:jc w:val="center"/>
                            </w:pPr>
                          </w:p>
                          <w:p w14:paraId="40D45D91" w14:textId="6082AF34" w:rsidR="00F45465" w:rsidRPr="00615EEF" w:rsidRDefault="0091132C" w:rsidP="00F45465">
                            <w:pPr>
                              <w:jc w:val="center"/>
                              <w:rPr>
                                <w:rFonts w:asciiTheme="majorHAnsi" w:hAnsiTheme="majorHAnsi" w:cstheme="majorHAnsi"/>
                              </w:rPr>
                            </w:pPr>
                            <w:r>
                              <w:rPr>
                                <w:rFonts w:asciiTheme="majorHAnsi" w:hAnsiTheme="majorHAnsi" w:cstheme="majorHAnsi"/>
                                <w:sz w:val="28"/>
                              </w:rPr>
                              <w:t>Document</w:t>
                            </w:r>
                            <w:r w:rsidR="00F45465" w:rsidRPr="00615EEF">
                              <w:rPr>
                                <w:rFonts w:asciiTheme="majorHAnsi" w:hAnsiTheme="majorHAnsi" w:cstheme="majorHAnsi"/>
                                <w:sz w:val="28"/>
                              </w:rPr>
                              <w:t xml:space="preserve"> Name: </w:t>
                            </w:r>
                            <w:proofErr w:type="spellStart"/>
                            <w:r w:rsidR="00F24692">
                              <w:rPr>
                                <w:rFonts w:asciiTheme="majorHAnsi" w:hAnsiTheme="majorHAnsi" w:cstheme="majorHAnsi"/>
                                <w:sz w:val="28"/>
                              </w:rPr>
                              <w:t>Evowaste</w:t>
                            </w:r>
                            <w:proofErr w:type="spellEnd"/>
                            <w:r w:rsidR="00F24692">
                              <w:rPr>
                                <w:rFonts w:asciiTheme="majorHAnsi" w:hAnsiTheme="majorHAnsi" w:cstheme="majorHAnsi"/>
                                <w:sz w:val="28"/>
                              </w:rPr>
                              <w:t xml:space="preserve"> Git</w:t>
                            </w:r>
                            <w:r>
                              <w:rPr>
                                <w:rFonts w:asciiTheme="majorHAnsi" w:hAnsiTheme="majorHAnsi" w:cstheme="majorHAnsi"/>
                                <w:sz w:val="28"/>
                              </w:rPr>
                              <w:t>H</w:t>
                            </w:r>
                            <w:r w:rsidR="00F24692">
                              <w:rPr>
                                <w:rFonts w:asciiTheme="majorHAnsi" w:hAnsiTheme="majorHAnsi" w:cstheme="majorHAnsi"/>
                                <w:sz w:val="28"/>
                              </w:rPr>
                              <w:t>ub</w:t>
                            </w:r>
                          </w:p>
                          <w:p w14:paraId="2E165413" w14:textId="78608E65" w:rsidR="00F45465" w:rsidRPr="00615EEF" w:rsidRDefault="00F45465" w:rsidP="00F45465">
                            <w:pPr>
                              <w:jc w:val="center"/>
                              <w:rPr>
                                <w:rFonts w:asciiTheme="majorHAnsi" w:hAnsiTheme="majorHAnsi" w:cstheme="majorHAnsi"/>
                              </w:rPr>
                            </w:pPr>
                            <w:r w:rsidRPr="00615EEF">
                              <w:rPr>
                                <w:rFonts w:asciiTheme="majorHAnsi" w:hAnsiTheme="majorHAnsi" w:cstheme="majorHAnsi"/>
                                <w:sz w:val="24"/>
                              </w:rPr>
                              <w:t>Version: 1.</w:t>
                            </w:r>
                            <w:r w:rsidR="00F24692">
                              <w:rPr>
                                <w:rFonts w:asciiTheme="majorHAnsi" w:hAnsiTheme="majorHAnsi" w:cstheme="majorHAnsi"/>
                                <w:sz w:val="24"/>
                              </w:rPr>
                              <w:t>0</w:t>
                            </w:r>
                          </w:p>
                          <w:p w14:paraId="29A432EC" w14:textId="359A9B39" w:rsidR="00F45465" w:rsidRPr="00615EEF" w:rsidRDefault="00F45465" w:rsidP="00F45465">
                            <w:pPr>
                              <w:jc w:val="center"/>
                              <w:rPr>
                                <w:rFonts w:asciiTheme="majorHAnsi" w:hAnsiTheme="majorHAnsi" w:cstheme="majorHAnsi"/>
                              </w:rPr>
                            </w:pPr>
                            <w:r w:rsidRPr="00615EEF">
                              <w:rPr>
                                <w:rFonts w:asciiTheme="majorHAnsi" w:hAnsiTheme="majorHAnsi" w:cstheme="majorHAnsi"/>
                                <w:sz w:val="24"/>
                              </w:rPr>
                              <w:t>Date: 1</w:t>
                            </w:r>
                            <w:r w:rsidR="0042523F">
                              <w:rPr>
                                <w:rFonts w:asciiTheme="majorHAnsi" w:hAnsiTheme="majorHAnsi" w:cstheme="majorHAnsi"/>
                                <w:sz w:val="24"/>
                              </w:rPr>
                              <w:t>8</w:t>
                            </w:r>
                            <w:r w:rsidRPr="00615EEF">
                              <w:rPr>
                                <w:rFonts w:asciiTheme="majorHAnsi" w:hAnsiTheme="majorHAnsi" w:cstheme="majorHAnsi"/>
                                <w:sz w:val="24"/>
                                <w:vertAlign w:val="superscript"/>
                              </w:rPr>
                              <w:t>th</w:t>
                            </w:r>
                            <w:r w:rsidRPr="00615EEF">
                              <w:rPr>
                                <w:rFonts w:asciiTheme="majorHAnsi" w:hAnsiTheme="majorHAnsi" w:cstheme="majorHAnsi"/>
                                <w:sz w:val="24"/>
                              </w:rPr>
                              <w:t xml:space="preserve"> Ju</w:t>
                            </w:r>
                            <w:r w:rsidR="0042523F">
                              <w:rPr>
                                <w:rFonts w:asciiTheme="majorHAnsi" w:hAnsiTheme="majorHAnsi" w:cstheme="majorHAnsi"/>
                                <w:sz w:val="24"/>
                              </w:rPr>
                              <w:t>ly</w:t>
                            </w:r>
                            <w:r w:rsidRPr="00615EEF">
                              <w:rPr>
                                <w:rFonts w:asciiTheme="majorHAnsi" w:hAnsiTheme="majorHAnsi" w:cstheme="majorHAnsi"/>
                                <w:sz w:val="24"/>
                              </w:rPr>
                              <w:t xml:space="preserve"> 2025</w:t>
                            </w:r>
                          </w:p>
                          <w:p w14:paraId="1B424F4B" w14:textId="77777777" w:rsidR="00F45465" w:rsidRPr="00615EEF" w:rsidRDefault="00F45465" w:rsidP="00F45465">
                            <w:pPr>
                              <w:jc w:val="center"/>
                              <w:rPr>
                                <w:rFonts w:asciiTheme="majorHAnsi" w:hAnsiTheme="majorHAnsi" w:cstheme="majorHAnsi"/>
                                <w:sz w:val="24"/>
                              </w:rPr>
                            </w:pPr>
                            <w:r w:rsidRPr="00615EEF">
                              <w:rPr>
                                <w:rFonts w:asciiTheme="majorHAnsi" w:hAnsiTheme="majorHAnsi" w:cstheme="majorHAnsi"/>
                                <w:sz w:val="24"/>
                              </w:rPr>
                              <w:t>Delivered By: FPT Software Indonesia</w:t>
                            </w:r>
                          </w:p>
                          <w:p w14:paraId="26BE686A" w14:textId="77777777" w:rsidR="00F45465" w:rsidRDefault="00F45465" w:rsidP="00F45465">
                            <w:pPr>
                              <w:jc w:val="center"/>
                              <w:rPr>
                                <w:sz w:val="24"/>
                              </w:rPr>
                            </w:pPr>
                          </w:p>
                          <w:p w14:paraId="49F752D6" w14:textId="293C54EB" w:rsidR="00F45465" w:rsidRPr="00F45465" w:rsidRDefault="00F45465" w:rsidP="00F45465">
                            <w:pPr>
                              <w:jc w:val="center"/>
                              <w:rPr>
                                <w:sz w:val="24"/>
                              </w:rPr>
                            </w:pPr>
                            <w:r>
                              <w:rPr>
                                <w:noProof/>
                              </w:rPr>
                              <w:drawing>
                                <wp:inline distT="0" distB="0" distL="0" distR="0" wp14:anchorId="0A9282C8" wp14:editId="70383BD4">
                                  <wp:extent cx="1686296" cy="1000452"/>
                                  <wp:effectExtent l="0" t="0" r="0" b="9525"/>
                                  <wp:docPr id="741695327"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95327" name="Picture 1" descr="A logo of a company&#10;&#10;AI-generated content may be incorrect."/>
                                          <pic:cNvPicPr/>
                                        </pic:nvPicPr>
                                        <pic:blipFill>
                                          <a:blip r:embed="rId9"/>
                                          <a:stretch>
                                            <a:fillRect/>
                                          </a:stretch>
                                        </pic:blipFill>
                                        <pic:spPr>
                                          <a:xfrm>
                                            <a:off x="0" y="0"/>
                                            <a:ext cx="1703219" cy="1010492"/>
                                          </a:xfrm>
                                          <a:prstGeom prst="roundRect">
                                            <a:avLst/>
                                          </a:prstGeom>
                                        </pic:spPr>
                                      </pic:pic>
                                    </a:graphicData>
                                  </a:graphic>
                                </wp:inline>
                              </w:drawing>
                            </w:r>
                          </w:p>
                          <w:p w14:paraId="1F8BF3A5" w14:textId="77777777" w:rsidR="00F45465" w:rsidRDefault="00F45465" w:rsidP="00F454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BF08B" id="Rectangle 1" o:spid="_x0000_s1026" style="position:absolute;left:0;text-align:left;margin-left:-90.2pt;margin-top:-78.9pt;width:617.15pt;height:803.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" fillcolor="#005828" strokecolor="#4660a3 [3044]">
                <v:shadow on="t" color="black" opacity="22937f" origin=",.5" offset="0,.63889mm"/>
                <v:textbox>
                  <w:txbxContent>
                    <w:p w14:paraId="6E8D4C1A" w14:textId="0A49C221" w:rsidR="00F45465" w:rsidRPr="00615EEF" w:rsidRDefault="00F45465" w:rsidP="00F45465">
                      <w:pPr>
                        <w:jc w:val="center"/>
                        <w:rPr>
                          <w:rFonts w:asciiTheme="majorHAnsi" w:hAnsiTheme="majorHAnsi" w:cstheme="majorHAnsi"/>
                          <w:sz w:val="60"/>
                          <w:szCs w:val="60"/>
                        </w:rPr>
                      </w:pPr>
                      <w:r w:rsidRPr="00615EEF">
                        <w:rPr>
                          <w:rFonts w:asciiTheme="majorHAnsi" w:hAnsiTheme="majorHAnsi" w:cstheme="majorHAnsi"/>
                          <w:b/>
                          <w:sz w:val="60"/>
                          <w:szCs w:val="60"/>
                        </w:rPr>
                        <w:t>GUIDELINE</w:t>
                      </w:r>
                      <w:r w:rsidRPr="00615EEF">
                        <w:rPr>
                          <w:rFonts w:asciiTheme="majorHAnsi" w:hAnsiTheme="majorHAnsi" w:cstheme="majorHAnsi"/>
                          <w:b/>
                          <w:sz w:val="60"/>
                          <w:szCs w:val="60"/>
                        </w:rPr>
                        <w:br/>
                      </w:r>
                      <w:r w:rsidR="0041054D">
                        <w:rPr>
                          <w:rFonts w:asciiTheme="majorHAnsi" w:hAnsiTheme="majorHAnsi" w:cstheme="majorHAnsi"/>
                          <w:b/>
                          <w:sz w:val="60"/>
                          <w:szCs w:val="60"/>
                        </w:rPr>
                        <w:t>EVO</w:t>
                      </w:r>
                      <w:r w:rsidR="00F24692">
                        <w:rPr>
                          <w:rFonts w:asciiTheme="majorHAnsi" w:hAnsiTheme="majorHAnsi" w:cstheme="majorHAnsi"/>
                          <w:b/>
                          <w:sz w:val="60"/>
                          <w:szCs w:val="60"/>
                        </w:rPr>
                        <w:t>WASTE GITHUB</w:t>
                      </w:r>
                    </w:p>
                    <w:p w14:paraId="3DAD853F" w14:textId="77777777" w:rsidR="00F45465" w:rsidRDefault="00F45465" w:rsidP="00F45465">
                      <w:pPr>
                        <w:jc w:val="center"/>
                      </w:pPr>
                    </w:p>
                    <w:p w14:paraId="44DD88D8" w14:textId="77777777" w:rsidR="00F45465" w:rsidRDefault="00F45465" w:rsidP="00F45465">
                      <w:pPr>
                        <w:jc w:val="center"/>
                      </w:pPr>
                    </w:p>
                    <w:p w14:paraId="01D7A0D6" w14:textId="298F8AFB" w:rsidR="00F45465" w:rsidRDefault="0041054D" w:rsidP="00F45465">
                      <w:pPr>
                        <w:jc w:val="center"/>
                      </w:pPr>
                      <w:r>
                        <w:rPr>
                          <w:noProof/>
                        </w:rPr>
                        <w:drawing>
                          <wp:inline distT="0" distB="0" distL="0" distR="0" wp14:anchorId="0F289C7A" wp14:editId="02D39308">
                            <wp:extent cx="2971800" cy="2047875"/>
                            <wp:effectExtent l="0" t="0" r="0" b="9525"/>
                            <wp:docPr id="1545809634" name="Picture 110" descr="A logo with a circle and a red fl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09634" name="Picture 110" descr="A logo with a circle and a red flam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047875"/>
                                    </a:xfrm>
                                    <a:prstGeom prst="rect">
                                      <a:avLst/>
                                    </a:prstGeom>
                                    <a:noFill/>
                                    <a:ln>
                                      <a:noFill/>
                                    </a:ln>
                                  </pic:spPr>
                                </pic:pic>
                              </a:graphicData>
                            </a:graphic>
                          </wp:inline>
                        </w:drawing>
                      </w:r>
                    </w:p>
                    <w:p w14:paraId="2359A324" w14:textId="77777777" w:rsidR="00F45465" w:rsidRDefault="00F45465" w:rsidP="00F45465">
                      <w:pPr>
                        <w:jc w:val="center"/>
                      </w:pPr>
                    </w:p>
                    <w:p w14:paraId="62573EE5" w14:textId="77777777" w:rsidR="0041054D" w:rsidRDefault="0041054D" w:rsidP="00F45465">
                      <w:pPr>
                        <w:jc w:val="center"/>
                      </w:pPr>
                    </w:p>
                    <w:p w14:paraId="40D45D91" w14:textId="6082AF34" w:rsidR="00F45465" w:rsidRPr="00615EEF" w:rsidRDefault="0091132C" w:rsidP="00F45465">
                      <w:pPr>
                        <w:jc w:val="center"/>
                        <w:rPr>
                          <w:rFonts w:asciiTheme="majorHAnsi" w:hAnsiTheme="majorHAnsi" w:cstheme="majorHAnsi"/>
                        </w:rPr>
                      </w:pPr>
                      <w:r>
                        <w:rPr>
                          <w:rFonts w:asciiTheme="majorHAnsi" w:hAnsiTheme="majorHAnsi" w:cstheme="majorHAnsi"/>
                          <w:sz w:val="28"/>
                        </w:rPr>
                        <w:t>Document</w:t>
                      </w:r>
                      <w:r w:rsidR="00F45465" w:rsidRPr="00615EEF">
                        <w:rPr>
                          <w:rFonts w:asciiTheme="majorHAnsi" w:hAnsiTheme="majorHAnsi" w:cstheme="majorHAnsi"/>
                          <w:sz w:val="28"/>
                        </w:rPr>
                        <w:t xml:space="preserve"> Name: </w:t>
                      </w:r>
                      <w:proofErr w:type="spellStart"/>
                      <w:r w:rsidR="00F24692">
                        <w:rPr>
                          <w:rFonts w:asciiTheme="majorHAnsi" w:hAnsiTheme="majorHAnsi" w:cstheme="majorHAnsi"/>
                          <w:sz w:val="28"/>
                        </w:rPr>
                        <w:t>Evowaste</w:t>
                      </w:r>
                      <w:proofErr w:type="spellEnd"/>
                      <w:r w:rsidR="00F24692">
                        <w:rPr>
                          <w:rFonts w:asciiTheme="majorHAnsi" w:hAnsiTheme="majorHAnsi" w:cstheme="majorHAnsi"/>
                          <w:sz w:val="28"/>
                        </w:rPr>
                        <w:t xml:space="preserve"> Git</w:t>
                      </w:r>
                      <w:r>
                        <w:rPr>
                          <w:rFonts w:asciiTheme="majorHAnsi" w:hAnsiTheme="majorHAnsi" w:cstheme="majorHAnsi"/>
                          <w:sz w:val="28"/>
                        </w:rPr>
                        <w:t>H</w:t>
                      </w:r>
                      <w:r w:rsidR="00F24692">
                        <w:rPr>
                          <w:rFonts w:asciiTheme="majorHAnsi" w:hAnsiTheme="majorHAnsi" w:cstheme="majorHAnsi"/>
                          <w:sz w:val="28"/>
                        </w:rPr>
                        <w:t>ub</w:t>
                      </w:r>
                    </w:p>
                    <w:p w14:paraId="2E165413" w14:textId="78608E65" w:rsidR="00F45465" w:rsidRPr="00615EEF" w:rsidRDefault="00F45465" w:rsidP="00F45465">
                      <w:pPr>
                        <w:jc w:val="center"/>
                        <w:rPr>
                          <w:rFonts w:asciiTheme="majorHAnsi" w:hAnsiTheme="majorHAnsi" w:cstheme="majorHAnsi"/>
                        </w:rPr>
                      </w:pPr>
                      <w:r w:rsidRPr="00615EEF">
                        <w:rPr>
                          <w:rFonts w:asciiTheme="majorHAnsi" w:hAnsiTheme="majorHAnsi" w:cstheme="majorHAnsi"/>
                          <w:sz w:val="24"/>
                        </w:rPr>
                        <w:t>Version: 1.</w:t>
                      </w:r>
                      <w:r w:rsidR="00F24692">
                        <w:rPr>
                          <w:rFonts w:asciiTheme="majorHAnsi" w:hAnsiTheme="majorHAnsi" w:cstheme="majorHAnsi"/>
                          <w:sz w:val="24"/>
                        </w:rPr>
                        <w:t>0</w:t>
                      </w:r>
                    </w:p>
                    <w:p w14:paraId="29A432EC" w14:textId="359A9B39" w:rsidR="00F45465" w:rsidRPr="00615EEF" w:rsidRDefault="00F45465" w:rsidP="00F45465">
                      <w:pPr>
                        <w:jc w:val="center"/>
                        <w:rPr>
                          <w:rFonts w:asciiTheme="majorHAnsi" w:hAnsiTheme="majorHAnsi" w:cstheme="majorHAnsi"/>
                        </w:rPr>
                      </w:pPr>
                      <w:r w:rsidRPr="00615EEF">
                        <w:rPr>
                          <w:rFonts w:asciiTheme="majorHAnsi" w:hAnsiTheme="majorHAnsi" w:cstheme="majorHAnsi"/>
                          <w:sz w:val="24"/>
                        </w:rPr>
                        <w:t>Date: 1</w:t>
                      </w:r>
                      <w:r w:rsidR="0042523F">
                        <w:rPr>
                          <w:rFonts w:asciiTheme="majorHAnsi" w:hAnsiTheme="majorHAnsi" w:cstheme="majorHAnsi"/>
                          <w:sz w:val="24"/>
                        </w:rPr>
                        <w:t>8</w:t>
                      </w:r>
                      <w:r w:rsidRPr="00615EEF">
                        <w:rPr>
                          <w:rFonts w:asciiTheme="majorHAnsi" w:hAnsiTheme="majorHAnsi" w:cstheme="majorHAnsi"/>
                          <w:sz w:val="24"/>
                          <w:vertAlign w:val="superscript"/>
                        </w:rPr>
                        <w:t>th</w:t>
                      </w:r>
                      <w:r w:rsidRPr="00615EEF">
                        <w:rPr>
                          <w:rFonts w:asciiTheme="majorHAnsi" w:hAnsiTheme="majorHAnsi" w:cstheme="majorHAnsi"/>
                          <w:sz w:val="24"/>
                        </w:rPr>
                        <w:t xml:space="preserve"> Ju</w:t>
                      </w:r>
                      <w:r w:rsidR="0042523F">
                        <w:rPr>
                          <w:rFonts w:asciiTheme="majorHAnsi" w:hAnsiTheme="majorHAnsi" w:cstheme="majorHAnsi"/>
                          <w:sz w:val="24"/>
                        </w:rPr>
                        <w:t>ly</w:t>
                      </w:r>
                      <w:r w:rsidRPr="00615EEF">
                        <w:rPr>
                          <w:rFonts w:asciiTheme="majorHAnsi" w:hAnsiTheme="majorHAnsi" w:cstheme="majorHAnsi"/>
                          <w:sz w:val="24"/>
                        </w:rPr>
                        <w:t xml:space="preserve"> 2025</w:t>
                      </w:r>
                    </w:p>
                    <w:p w14:paraId="1B424F4B" w14:textId="77777777" w:rsidR="00F45465" w:rsidRPr="00615EEF" w:rsidRDefault="00F45465" w:rsidP="00F45465">
                      <w:pPr>
                        <w:jc w:val="center"/>
                        <w:rPr>
                          <w:rFonts w:asciiTheme="majorHAnsi" w:hAnsiTheme="majorHAnsi" w:cstheme="majorHAnsi"/>
                          <w:sz w:val="24"/>
                        </w:rPr>
                      </w:pPr>
                      <w:r w:rsidRPr="00615EEF">
                        <w:rPr>
                          <w:rFonts w:asciiTheme="majorHAnsi" w:hAnsiTheme="majorHAnsi" w:cstheme="majorHAnsi"/>
                          <w:sz w:val="24"/>
                        </w:rPr>
                        <w:t>Delivered By: FPT Software Indonesia</w:t>
                      </w:r>
                    </w:p>
                    <w:p w14:paraId="26BE686A" w14:textId="77777777" w:rsidR="00F45465" w:rsidRDefault="00F45465" w:rsidP="00F45465">
                      <w:pPr>
                        <w:jc w:val="center"/>
                        <w:rPr>
                          <w:sz w:val="24"/>
                        </w:rPr>
                      </w:pPr>
                    </w:p>
                    <w:p w14:paraId="49F752D6" w14:textId="293C54EB" w:rsidR="00F45465" w:rsidRPr="00F45465" w:rsidRDefault="00F45465" w:rsidP="00F45465">
                      <w:pPr>
                        <w:jc w:val="center"/>
                        <w:rPr>
                          <w:sz w:val="24"/>
                        </w:rPr>
                      </w:pPr>
                      <w:r>
                        <w:rPr>
                          <w:noProof/>
                        </w:rPr>
                        <w:drawing>
                          <wp:inline distT="0" distB="0" distL="0" distR="0" wp14:anchorId="0A9282C8" wp14:editId="70383BD4">
                            <wp:extent cx="1686296" cy="1000452"/>
                            <wp:effectExtent l="0" t="0" r="0" b="9525"/>
                            <wp:docPr id="741695327" name="Picture 1"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95327" name="Picture 1" descr="A logo of a company&#10;&#10;AI-generated content may be incorrect."/>
                                    <pic:cNvPicPr/>
                                  </pic:nvPicPr>
                                  <pic:blipFill>
                                    <a:blip r:embed="rId9"/>
                                    <a:stretch>
                                      <a:fillRect/>
                                    </a:stretch>
                                  </pic:blipFill>
                                  <pic:spPr>
                                    <a:xfrm>
                                      <a:off x="0" y="0"/>
                                      <a:ext cx="1703219" cy="1010492"/>
                                    </a:xfrm>
                                    <a:prstGeom prst="roundRect">
                                      <a:avLst/>
                                    </a:prstGeom>
                                  </pic:spPr>
                                </pic:pic>
                              </a:graphicData>
                            </a:graphic>
                          </wp:inline>
                        </w:drawing>
                      </w:r>
                    </w:p>
                    <w:p w14:paraId="1F8BF3A5" w14:textId="77777777" w:rsidR="00F45465" w:rsidRDefault="00F45465" w:rsidP="00F45465">
                      <w:pPr>
                        <w:jc w:val="center"/>
                      </w:pPr>
                    </w:p>
                  </w:txbxContent>
                </v:textbox>
              </v:rect>
            </w:pict>
          </mc:Fallback>
        </mc:AlternateContent>
      </w:r>
    </w:p>
    <w:p w14:paraId="42D42156" w14:textId="4033BAA3" w:rsidR="0041054D" w:rsidRPr="0041054D" w:rsidRDefault="0041054D" w:rsidP="003F28D7">
      <w:pPr>
        <w:pStyle w:val="Title"/>
        <w:jc w:val="center"/>
        <w:rPr>
          <w:rFonts w:ascii="Segoe UI" w:hAnsi="Segoe UI" w:cs="Segoe UI"/>
          <w:lang w:val="en-ID" w:eastAsia="en-ID"/>
        </w:rPr>
      </w:pPr>
      <w:proofErr w:type="spellStart"/>
      <w:r w:rsidRPr="0041054D">
        <w:rPr>
          <w:lang w:eastAsia="en-ID"/>
        </w:rPr>
        <w:lastRenderedPageBreak/>
        <w:t>E</w:t>
      </w:r>
      <w:r w:rsidR="003F28D7">
        <w:rPr>
          <w:lang w:eastAsia="en-ID"/>
        </w:rPr>
        <w:t>vowaste</w:t>
      </w:r>
      <w:proofErr w:type="spellEnd"/>
      <w:r w:rsidRPr="0041054D">
        <w:rPr>
          <w:lang w:eastAsia="en-ID"/>
        </w:rPr>
        <w:t xml:space="preserve"> </w:t>
      </w:r>
      <w:r w:rsidR="00F24692">
        <w:rPr>
          <w:lang w:eastAsia="en-ID"/>
        </w:rPr>
        <w:t>Git</w:t>
      </w:r>
      <w:r w:rsidR="0091132C">
        <w:rPr>
          <w:lang w:eastAsia="en-ID"/>
        </w:rPr>
        <w:t>H</w:t>
      </w:r>
      <w:r w:rsidR="00F24692">
        <w:rPr>
          <w:lang w:eastAsia="en-ID"/>
        </w:rPr>
        <w:t>ub</w:t>
      </w:r>
      <w:r w:rsidR="0091132C">
        <w:rPr>
          <w:lang w:eastAsia="en-ID"/>
        </w:rPr>
        <w:t xml:space="preserve"> </w:t>
      </w:r>
      <w:r w:rsidRPr="0041054D">
        <w:rPr>
          <w:lang w:eastAsia="en-ID"/>
        </w:rPr>
        <w:t>Guide</w:t>
      </w:r>
      <w:r w:rsidR="0091132C">
        <w:rPr>
          <w:lang w:eastAsia="en-ID"/>
        </w:rPr>
        <w:t>line</w:t>
      </w:r>
    </w:p>
    <w:p w14:paraId="3FB366C6" w14:textId="77777777" w:rsidR="0041054D" w:rsidRPr="0041054D" w:rsidRDefault="0041054D" w:rsidP="003F28D7">
      <w:pPr>
        <w:spacing w:after="0" w:line="240" w:lineRule="auto"/>
        <w:ind w:left="720"/>
        <w:jc w:val="both"/>
        <w:textAlignment w:val="baseline"/>
        <w:rPr>
          <w:rFonts w:ascii="Calibri" w:eastAsia="Times New Roman" w:hAnsi="Calibri" w:cs="Calibri"/>
          <w:b/>
          <w:bCs/>
          <w:color w:val="374C80"/>
          <w:sz w:val="28"/>
          <w:szCs w:val="28"/>
          <w:lang w:val="en-ID" w:eastAsia="en-ID"/>
        </w:rPr>
      </w:pPr>
    </w:p>
    <w:p w14:paraId="5F0FBCED" w14:textId="3CE531C7" w:rsidR="0041054D" w:rsidRPr="0091132C" w:rsidRDefault="0041054D" w:rsidP="005440B3">
      <w:pPr>
        <w:numPr>
          <w:ilvl w:val="0"/>
          <w:numId w:val="93"/>
        </w:numPr>
        <w:tabs>
          <w:tab w:val="clear" w:pos="720"/>
          <w:tab w:val="num" w:pos="567"/>
        </w:tabs>
        <w:spacing w:after="0" w:line="240" w:lineRule="auto"/>
        <w:ind w:left="567" w:hanging="567"/>
        <w:jc w:val="both"/>
        <w:textAlignment w:val="baseline"/>
        <w:rPr>
          <w:rFonts w:asciiTheme="majorHAnsi" w:eastAsia="Times New Roman" w:hAnsiTheme="majorHAnsi" w:cstheme="majorHAnsi"/>
          <w:b/>
          <w:bCs/>
          <w:color w:val="374C80"/>
          <w:sz w:val="28"/>
          <w:szCs w:val="28"/>
          <w:lang w:val="en-ID" w:eastAsia="en-ID"/>
        </w:rPr>
      </w:pPr>
      <w:r w:rsidRPr="0091132C">
        <w:rPr>
          <w:rFonts w:asciiTheme="majorHAnsi" w:eastAsia="Times New Roman" w:hAnsiTheme="majorHAnsi" w:cstheme="majorHAnsi"/>
          <w:b/>
          <w:bCs/>
          <w:color w:val="374C80"/>
          <w:sz w:val="28"/>
          <w:szCs w:val="28"/>
          <w:lang w:val="en" w:eastAsia="en-ID"/>
        </w:rPr>
        <w:t>Introduction</w:t>
      </w:r>
      <w:r w:rsidRPr="0091132C">
        <w:rPr>
          <w:rFonts w:asciiTheme="majorHAnsi" w:eastAsia="Times New Roman" w:hAnsiTheme="majorHAnsi" w:cstheme="majorHAnsi"/>
          <w:b/>
          <w:bCs/>
          <w:color w:val="374C80"/>
          <w:sz w:val="28"/>
          <w:szCs w:val="28"/>
          <w:lang w:val="en-ID" w:eastAsia="en-ID"/>
        </w:rPr>
        <w:t> </w:t>
      </w:r>
    </w:p>
    <w:p w14:paraId="5B276B5B" w14:textId="40300647" w:rsidR="0041054D" w:rsidRDefault="0091132C" w:rsidP="0091132C">
      <w:pPr>
        <w:tabs>
          <w:tab w:val="num" w:pos="567"/>
        </w:tabs>
        <w:spacing w:after="0" w:line="240" w:lineRule="auto"/>
        <w:ind w:left="567"/>
        <w:jc w:val="both"/>
        <w:textAlignment w:val="baseline"/>
        <w:rPr>
          <w:rFonts w:asciiTheme="majorHAnsi" w:hAnsiTheme="majorHAnsi" w:cstheme="majorHAnsi"/>
        </w:rPr>
      </w:pPr>
      <w:r w:rsidRPr="0091132C">
        <w:rPr>
          <w:rFonts w:asciiTheme="majorHAnsi" w:hAnsiTheme="majorHAnsi" w:cstheme="majorHAnsi"/>
        </w:rPr>
        <w:t xml:space="preserve">This document is a brief user guideline designed for </w:t>
      </w:r>
      <w:proofErr w:type="spellStart"/>
      <w:r w:rsidR="006509D1">
        <w:rPr>
          <w:rFonts w:asciiTheme="majorHAnsi" w:hAnsiTheme="majorHAnsi" w:cstheme="majorHAnsi"/>
        </w:rPr>
        <w:t>Evowaste</w:t>
      </w:r>
      <w:proofErr w:type="spellEnd"/>
      <w:r w:rsidRPr="0091132C">
        <w:rPr>
          <w:rFonts w:asciiTheme="majorHAnsi" w:hAnsiTheme="majorHAnsi" w:cstheme="majorHAnsi"/>
        </w:rPr>
        <w:t xml:space="preserve"> developers to understand the structure, contents, and how to access the web application repositories built by the development team. With this guide, developers can easily explore the available GitHub repositories and get started efficiently</w:t>
      </w:r>
      <w:r w:rsidR="006509D1">
        <w:rPr>
          <w:rFonts w:asciiTheme="majorHAnsi" w:hAnsiTheme="majorHAnsi" w:cstheme="majorHAnsi"/>
        </w:rPr>
        <w:t>.</w:t>
      </w:r>
    </w:p>
    <w:p w14:paraId="754C9180" w14:textId="77777777" w:rsidR="006509D1" w:rsidRDefault="006509D1" w:rsidP="0091132C">
      <w:pPr>
        <w:tabs>
          <w:tab w:val="num" w:pos="567"/>
        </w:tabs>
        <w:spacing w:after="0" w:line="240" w:lineRule="auto"/>
        <w:ind w:left="567"/>
        <w:jc w:val="both"/>
        <w:textAlignment w:val="baseline"/>
        <w:rPr>
          <w:rFonts w:asciiTheme="majorHAnsi" w:hAnsiTheme="majorHAnsi" w:cstheme="majorHAnsi"/>
        </w:rPr>
      </w:pPr>
    </w:p>
    <w:p w14:paraId="408384C4" w14:textId="77777777" w:rsidR="0091132C" w:rsidRPr="0091132C" w:rsidRDefault="0091132C" w:rsidP="0091132C">
      <w:pPr>
        <w:tabs>
          <w:tab w:val="num" w:pos="567"/>
        </w:tabs>
        <w:spacing w:after="0" w:line="240" w:lineRule="auto"/>
        <w:ind w:left="567"/>
        <w:jc w:val="both"/>
        <w:textAlignment w:val="baseline"/>
        <w:rPr>
          <w:rFonts w:asciiTheme="majorHAnsi" w:eastAsia="Times New Roman" w:hAnsiTheme="majorHAnsi" w:cstheme="majorHAnsi"/>
          <w:sz w:val="18"/>
          <w:szCs w:val="18"/>
          <w:lang w:val="en-ID" w:eastAsia="en-ID"/>
        </w:rPr>
      </w:pPr>
    </w:p>
    <w:p w14:paraId="537F2DCA" w14:textId="77777777" w:rsidR="0041054D" w:rsidRPr="0091132C" w:rsidRDefault="0041054D" w:rsidP="003F28D7">
      <w:pPr>
        <w:numPr>
          <w:ilvl w:val="0"/>
          <w:numId w:val="94"/>
        </w:numPr>
        <w:tabs>
          <w:tab w:val="clear" w:pos="720"/>
          <w:tab w:val="num" w:pos="567"/>
        </w:tabs>
        <w:spacing w:after="0" w:line="240" w:lineRule="auto"/>
        <w:ind w:left="567" w:hanging="567"/>
        <w:jc w:val="both"/>
        <w:textAlignment w:val="baseline"/>
        <w:rPr>
          <w:rFonts w:asciiTheme="majorHAnsi" w:eastAsia="Times New Roman" w:hAnsiTheme="majorHAnsi" w:cstheme="majorHAnsi"/>
          <w:b/>
          <w:bCs/>
          <w:color w:val="374C80"/>
          <w:sz w:val="28"/>
          <w:szCs w:val="28"/>
          <w:lang w:val="en-ID" w:eastAsia="en-ID"/>
        </w:rPr>
      </w:pPr>
      <w:r w:rsidRPr="0091132C">
        <w:rPr>
          <w:rFonts w:asciiTheme="majorHAnsi" w:eastAsia="Times New Roman" w:hAnsiTheme="majorHAnsi" w:cstheme="majorHAnsi"/>
          <w:b/>
          <w:bCs/>
          <w:color w:val="374C80"/>
          <w:sz w:val="28"/>
          <w:szCs w:val="28"/>
          <w:lang w:val="en" w:eastAsia="en-ID"/>
        </w:rPr>
        <w:t>General Requirements</w:t>
      </w:r>
      <w:r w:rsidRPr="0091132C">
        <w:rPr>
          <w:rFonts w:asciiTheme="majorHAnsi" w:eastAsia="Times New Roman" w:hAnsiTheme="majorHAnsi" w:cstheme="majorHAnsi"/>
          <w:b/>
          <w:bCs/>
          <w:color w:val="374C80"/>
          <w:sz w:val="28"/>
          <w:szCs w:val="28"/>
          <w:lang w:val="en-ID" w:eastAsia="en-ID"/>
        </w:rPr>
        <w:t> </w:t>
      </w:r>
    </w:p>
    <w:p w14:paraId="510C84BC" w14:textId="70436469" w:rsidR="004825C1" w:rsidRPr="0091132C" w:rsidRDefault="0091132C" w:rsidP="004825C1">
      <w:pPr>
        <w:numPr>
          <w:ilvl w:val="0"/>
          <w:numId w:val="95"/>
        </w:numPr>
        <w:tabs>
          <w:tab w:val="clear" w:pos="720"/>
          <w:tab w:val="num" w:pos="851"/>
        </w:tabs>
        <w:spacing w:after="0" w:line="240" w:lineRule="auto"/>
        <w:ind w:left="851" w:hanging="284"/>
        <w:jc w:val="both"/>
        <w:textAlignment w:val="baseline"/>
        <w:rPr>
          <w:rFonts w:asciiTheme="majorHAnsi" w:eastAsia="Times New Roman" w:hAnsiTheme="majorHAnsi" w:cstheme="majorHAnsi"/>
          <w:color w:val="000000"/>
          <w:lang w:eastAsia="en-ID"/>
        </w:rPr>
      </w:pPr>
      <w:r>
        <w:rPr>
          <w:rFonts w:asciiTheme="majorHAnsi" w:eastAsia="Times New Roman" w:hAnsiTheme="majorHAnsi" w:cstheme="majorHAnsi"/>
          <w:color w:val="000000"/>
          <w:lang w:val="en" w:eastAsia="en-ID"/>
        </w:rPr>
        <w:t>Active GitHub</w:t>
      </w:r>
      <w:r w:rsidR="00477432">
        <w:rPr>
          <w:rFonts w:asciiTheme="majorHAnsi" w:eastAsia="Times New Roman" w:hAnsiTheme="majorHAnsi" w:cstheme="majorHAnsi"/>
          <w:color w:val="000000"/>
          <w:lang w:val="en" w:eastAsia="en-ID"/>
        </w:rPr>
        <w:t xml:space="preserve"> account</w:t>
      </w:r>
    </w:p>
    <w:p w14:paraId="131B6E94" w14:textId="73B3A994" w:rsidR="0041054D" w:rsidRPr="006509D1" w:rsidRDefault="006509D1" w:rsidP="003F28D7">
      <w:pPr>
        <w:numPr>
          <w:ilvl w:val="0"/>
          <w:numId w:val="98"/>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eastAsia="en-ID"/>
        </w:rPr>
        <w:t>Access permission to the repository</w:t>
      </w:r>
    </w:p>
    <w:p w14:paraId="653C4C0A" w14:textId="37B94345" w:rsidR="006509D1" w:rsidRPr="006509D1" w:rsidRDefault="006509D1" w:rsidP="003F28D7">
      <w:pPr>
        <w:numPr>
          <w:ilvl w:val="0"/>
          <w:numId w:val="98"/>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eastAsia="en-ID"/>
        </w:rPr>
        <w:t>Git installed on local machine</w:t>
      </w:r>
    </w:p>
    <w:p w14:paraId="43A138A6" w14:textId="180DCF5C" w:rsidR="006509D1" w:rsidRPr="006509D1" w:rsidRDefault="006509D1" w:rsidP="003F28D7">
      <w:pPr>
        <w:numPr>
          <w:ilvl w:val="0"/>
          <w:numId w:val="98"/>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eastAsia="en-ID"/>
        </w:rPr>
        <w:t>Text Editor or IDE</w:t>
      </w:r>
    </w:p>
    <w:p w14:paraId="6C16CBBA" w14:textId="1329DDCB" w:rsidR="006509D1" w:rsidRPr="006509D1" w:rsidRDefault="006509D1" w:rsidP="003F28D7">
      <w:pPr>
        <w:numPr>
          <w:ilvl w:val="0"/>
          <w:numId w:val="98"/>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eastAsia="en-ID"/>
        </w:rPr>
        <w:t>Stable internet connection</w:t>
      </w:r>
    </w:p>
    <w:p w14:paraId="3ADC3C4A" w14:textId="646FF67F" w:rsidR="006509D1" w:rsidRPr="0091132C" w:rsidRDefault="006509D1" w:rsidP="003F28D7">
      <w:pPr>
        <w:numPr>
          <w:ilvl w:val="0"/>
          <w:numId w:val="98"/>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eastAsia="en-ID"/>
        </w:rPr>
        <w:t>SSH Key (If required): If the repository uses SSH authentication, the developer must generate and register an SSH key on GitHub</w:t>
      </w:r>
    </w:p>
    <w:p w14:paraId="315DED3B" w14:textId="77777777" w:rsidR="004825C1" w:rsidRPr="0091132C" w:rsidRDefault="004825C1" w:rsidP="004825C1">
      <w:pPr>
        <w:spacing w:after="0" w:line="240" w:lineRule="auto"/>
        <w:ind w:left="851"/>
        <w:jc w:val="both"/>
        <w:textAlignment w:val="baseline"/>
        <w:rPr>
          <w:rFonts w:asciiTheme="majorHAnsi" w:eastAsia="Times New Roman" w:hAnsiTheme="majorHAnsi" w:cstheme="majorHAnsi"/>
          <w:lang w:val="en-ID" w:eastAsia="en-ID"/>
        </w:rPr>
      </w:pPr>
    </w:p>
    <w:p w14:paraId="12BC9845" w14:textId="365044C6" w:rsidR="0041054D" w:rsidRPr="0091132C" w:rsidRDefault="0041054D" w:rsidP="00477432">
      <w:pPr>
        <w:tabs>
          <w:tab w:val="num" w:pos="567"/>
        </w:tabs>
        <w:spacing w:after="0" w:line="240" w:lineRule="auto"/>
        <w:ind w:left="567" w:hanging="567"/>
        <w:jc w:val="both"/>
        <w:textAlignment w:val="baseline"/>
        <w:rPr>
          <w:rFonts w:asciiTheme="majorHAnsi" w:eastAsia="Times New Roman" w:hAnsiTheme="majorHAnsi" w:cstheme="majorHAnsi"/>
          <w:sz w:val="18"/>
          <w:szCs w:val="18"/>
          <w:lang w:val="en-ID" w:eastAsia="en-ID"/>
        </w:rPr>
      </w:pPr>
      <w:r w:rsidRPr="0091132C">
        <w:rPr>
          <w:rFonts w:asciiTheme="majorHAnsi" w:eastAsia="Times New Roman" w:hAnsiTheme="majorHAnsi" w:cstheme="majorHAnsi"/>
          <w:lang w:val="en-ID" w:eastAsia="en-ID"/>
        </w:rPr>
        <w:t> </w:t>
      </w:r>
    </w:p>
    <w:p w14:paraId="3B5E1C9B" w14:textId="728E9A50" w:rsidR="0041054D" w:rsidRPr="0091132C" w:rsidRDefault="0041054D" w:rsidP="004825C1">
      <w:pPr>
        <w:numPr>
          <w:ilvl w:val="0"/>
          <w:numId w:val="99"/>
        </w:numPr>
        <w:tabs>
          <w:tab w:val="clear" w:pos="720"/>
          <w:tab w:val="num" w:pos="567"/>
        </w:tabs>
        <w:spacing w:after="0" w:line="240" w:lineRule="auto"/>
        <w:ind w:left="567" w:hanging="567"/>
        <w:jc w:val="both"/>
        <w:textAlignment w:val="baseline"/>
        <w:rPr>
          <w:rFonts w:asciiTheme="majorHAnsi" w:eastAsia="Times New Roman" w:hAnsiTheme="majorHAnsi" w:cstheme="majorHAnsi"/>
          <w:b/>
          <w:bCs/>
          <w:color w:val="374C80"/>
          <w:sz w:val="28"/>
          <w:szCs w:val="28"/>
          <w:lang w:val="en-ID" w:eastAsia="en-ID"/>
        </w:rPr>
      </w:pPr>
      <w:r w:rsidRPr="0091132C">
        <w:rPr>
          <w:rFonts w:asciiTheme="majorHAnsi" w:eastAsia="Times New Roman" w:hAnsiTheme="majorHAnsi" w:cstheme="majorHAnsi"/>
          <w:b/>
          <w:bCs/>
          <w:color w:val="374C80"/>
          <w:sz w:val="28"/>
          <w:szCs w:val="28"/>
          <w:lang w:val="en" w:eastAsia="en-ID"/>
        </w:rPr>
        <w:t>How to Access</w:t>
      </w:r>
      <w:r w:rsidR="006509D1">
        <w:rPr>
          <w:rFonts w:asciiTheme="majorHAnsi" w:eastAsia="Times New Roman" w:hAnsiTheme="majorHAnsi" w:cstheme="majorHAnsi"/>
          <w:b/>
          <w:bCs/>
          <w:color w:val="374C80"/>
          <w:sz w:val="28"/>
          <w:szCs w:val="28"/>
          <w:lang w:val="en" w:eastAsia="en-ID"/>
        </w:rPr>
        <w:t xml:space="preserve"> </w:t>
      </w:r>
      <w:proofErr w:type="spellStart"/>
      <w:r w:rsidR="006509D1">
        <w:rPr>
          <w:rFonts w:asciiTheme="majorHAnsi" w:eastAsia="Times New Roman" w:hAnsiTheme="majorHAnsi" w:cstheme="majorHAnsi"/>
          <w:b/>
          <w:bCs/>
          <w:color w:val="374C80"/>
          <w:sz w:val="28"/>
          <w:szCs w:val="28"/>
          <w:lang w:val="en" w:eastAsia="en-ID"/>
        </w:rPr>
        <w:t>Evowaste</w:t>
      </w:r>
      <w:proofErr w:type="spellEnd"/>
      <w:r w:rsidR="006509D1">
        <w:rPr>
          <w:rFonts w:asciiTheme="majorHAnsi" w:eastAsia="Times New Roman" w:hAnsiTheme="majorHAnsi" w:cstheme="majorHAnsi"/>
          <w:b/>
          <w:bCs/>
          <w:color w:val="374C80"/>
          <w:sz w:val="28"/>
          <w:szCs w:val="28"/>
          <w:lang w:val="en" w:eastAsia="en-ID"/>
        </w:rPr>
        <w:t xml:space="preserve"> </w:t>
      </w:r>
      <w:proofErr w:type="spellStart"/>
      <w:r w:rsidR="004825C1" w:rsidRPr="0091132C">
        <w:rPr>
          <w:rFonts w:asciiTheme="majorHAnsi" w:eastAsia="Times New Roman" w:hAnsiTheme="majorHAnsi" w:cstheme="majorHAnsi"/>
          <w:b/>
          <w:bCs/>
          <w:color w:val="374C80"/>
          <w:sz w:val="28"/>
          <w:szCs w:val="28"/>
          <w:lang w:val="en" w:eastAsia="en-ID"/>
        </w:rPr>
        <w:t>Githu</w:t>
      </w:r>
      <w:r w:rsidR="005378B7" w:rsidRPr="0091132C">
        <w:rPr>
          <w:rFonts w:asciiTheme="majorHAnsi" w:eastAsia="Times New Roman" w:hAnsiTheme="majorHAnsi" w:cstheme="majorHAnsi"/>
          <w:b/>
          <w:bCs/>
          <w:color w:val="374C80"/>
          <w:sz w:val="28"/>
          <w:szCs w:val="28"/>
          <w:lang w:val="en" w:eastAsia="en-ID"/>
        </w:rPr>
        <w:t>b</w:t>
      </w:r>
      <w:proofErr w:type="spellEnd"/>
    </w:p>
    <w:p w14:paraId="15D80526" w14:textId="33B88A58" w:rsidR="003F28D7" w:rsidRPr="006509D1" w:rsidRDefault="006509D1" w:rsidP="006509D1">
      <w:pPr>
        <w:numPr>
          <w:ilvl w:val="0"/>
          <w:numId w:val="100"/>
        </w:numPr>
        <w:tabs>
          <w:tab w:val="clear" w:pos="720"/>
          <w:tab w:val="num" w:pos="993"/>
        </w:tabs>
        <w:spacing w:after="0" w:line="240" w:lineRule="auto"/>
        <w:ind w:left="993" w:hanging="426"/>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eastAsia="en-ID"/>
        </w:rPr>
        <w:t>Go to</w:t>
      </w:r>
      <w:r w:rsidR="0041054D" w:rsidRPr="0091132C">
        <w:rPr>
          <w:rFonts w:asciiTheme="majorHAnsi" w:eastAsia="Times New Roman" w:hAnsiTheme="majorHAnsi" w:cstheme="majorHAnsi"/>
          <w:color w:val="000000"/>
          <w:lang w:eastAsia="en-ID"/>
        </w:rPr>
        <w:t>:</w:t>
      </w:r>
      <w:r w:rsidR="003F28D7" w:rsidRPr="0091132C">
        <w:rPr>
          <w:rFonts w:asciiTheme="majorHAnsi" w:eastAsia="Times New Roman" w:hAnsiTheme="majorHAnsi" w:cstheme="majorHAnsi"/>
          <w:color w:val="000000"/>
          <w:lang w:eastAsia="en-ID"/>
        </w:rPr>
        <w:t xml:space="preserve"> </w:t>
      </w:r>
      <w:hyperlink r:id="rId10" w:history="1">
        <w:r w:rsidR="004825C1" w:rsidRPr="0091132C">
          <w:rPr>
            <w:rStyle w:val="Hyperlink"/>
            <w:rFonts w:asciiTheme="majorHAnsi" w:eastAsia="Times New Roman" w:hAnsiTheme="majorHAnsi" w:cstheme="majorHAnsi"/>
            <w:lang w:eastAsia="en-ID"/>
          </w:rPr>
          <w:t>https://github.com/orgs/evowaste/</w:t>
        </w:r>
      </w:hyperlink>
      <w:r w:rsidR="004825C1" w:rsidRPr="0091132C">
        <w:rPr>
          <w:rFonts w:asciiTheme="majorHAnsi" w:eastAsia="Times New Roman" w:hAnsiTheme="majorHAnsi" w:cstheme="majorHAnsi"/>
          <w:lang w:val="en-ID" w:eastAsia="en-ID"/>
        </w:rPr>
        <w:t xml:space="preserve"> </w:t>
      </w:r>
    </w:p>
    <w:p w14:paraId="7AE9AC93" w14:textId="1DF4423E" w:rsidR="006509D1" w:rsidRPr="006509D1" w:rsidRDefault="006509D1" w:rsidP="006509D1">
      <w:pPr>
        <w:numPr>
          <w:ilvl w:val="0"/>
          <w:numId w:val="100"/>
        </w:numPr>
        <w:tabs>
          <w:tab w:val="clear" w:pos="720"/>
          <w:tab w:val="num" w:pos="993"/>
        </w:tabs>
        <w:spacing w:after="0" w:line="240" w:lineRule="auto"/>
        <w:ind w:left="993" w:hanging="426"/>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val="en" w:eastAsia="en-ID"/>
        </w:rPr>
        <w:t>Login using your GitHub credentials (Username or email and password)</w:t>
      </w:r>
    </w:p>
    <w:p w14:paraId="39EC5D76" w14:textId="66BE107E" w:rsidR="006509D1" w:rsidRPr="00477432" w:rsidRDefault="006509D1" w:rsidP="006509D1">
      <w:pPr>
        <w:numPr>
          <w:ilvl w:val="0"/>
          <w:numId w:val="100"/>
        </w:numPr>
        <w:tabs>
          <w:tab w:val="clear" w:pos="720"/>
          <w:tab w:val="num" w:pos="993"/>
        </w:tabs>
        <w:spacing w:after="0" w:line="240" w:lineRule="auto"/>
        <w:ind w:left="993" w:hanging="426"/>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color w:val="000000"/>
          <w:lang w:val="en" w:eastAsia="en-ID"/>
        </w:rPr>
        <w:t>Accept invitation (If needed)</w:t>
      </w:r>
    </w:p>
    <w:p w14:paraId="0CFE8DD7" w14:textId="77777777" w:rsidR="006509D1" w:rsidRPr="0091132C" w:rsidRDefault="006509D1" w:rsidP="006509D1">
      <w:pPr>
        <w:spacing w:after="0" w:line="240" w:lineRule="auto"/>
        <w:ind w:left="993"/>
        <w:jc w:val="both"/>
        <w:textAlignment w:val="baseline"/>
        <w:rPr>
          <w:rFonts w:asciiTheme="majorHAnsi" w:eastAsia="Times New Roman" w:hAnsiTheme="majorHAnsi" w:cstheme="majorHAnsi"/>
          <w:lang w:val="en-ID" w:eastAsia="en-ID"/>
        </w:rPr>
      </w:pPr>
    </w:p>
    <w:p w14:paraId="3B85E24C" w14:textId="11AD9A58" w:rsidR="0041054D" w:rsidRPr="0091132C" w:rsidRDefault="004825C1" w:rsidP="006509D1">
      <w:pPr>
        <w:spacing w:after="0" w:line="240" w:lineRule="auto"/>
        <w:ind w:left="1134"/>
        <w:jc w:val="both"/>
        <w:textAlignment w:val="baseline"/>
        <w:rPr>
          <w:rFonts w:asciiTheme="majorHAnsi" w:eastAsia="Times New Roman" w:hAnsiTheme="majorHAnsi" w:cstheme="majorHAnsi"/>
          <w:lang w:val="en-ID" w:eastAsia="en-ID"/>
        </w:rPr>
      </w:pPr>
      <w:r w:rsidRPr="0091132C">
        <w:rPr>
          <w:rFonts w:asciiTheme="majorHAnsi" w:eastAsia="Times New Roman" w:hAnsiTheme="majorHAnsi" w:cstheme="majorHAnsi"/>
          <w:lang w:val="en-ID" w:eastAsia="en-ID"/>
        </w:rPr>
        <w:drawing>
          <wp:inline distT="0" distB="0" distL="0" distR="0" wp14:anchorId="4C06EAE0" wp14:editId="7CF5A04B">
            <wp:extent cx="2776973" cy="3296093"/>
            <wp:effectExtent l="0" t="0" r="4445" b="0"/>
            <wp:docPr id="496451614"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51614" name="Picture 1" descr="A screenshot of a login form&#10;&#10;AI-generated content may be incorrect."/>
                    <pic:cNvPicPr/>
                  </pic:nvPicPr>
                  <pic:blipFill>
                    <a:blip r:embed="rId11"/>
                    <a:stretch>
                      <a:fillRect/>
                    </a:stretch>
                  </pic:blipFill>
                  <pic:spPr>
                    <a:xfrm>
                      <a:off x="0" y="0"/>
                      <a:ext cx="2781921" cy="3301966"/>
                    </a:xfrm>
                    <a:prstGeom prst="rect">
                      <a:avLst/>
                    </a:prstGeom>
                  </pic:spPr>
                </pic:pic>
              </a:graphicData>
            </a:graphic>
          </wp:inline>
        </w:drawing>
      </w:r>
      <w:r w:rsidR="0041054D" w:rsidRPr="0091132C">
        <w:rPr>
          <w:rFonts w:asciiTheme="majorHAnsi" w:eastAsia="Times New Roman" w:hAnsiTheme="majorHAnsi" w:cstheme="majorHAnsi"/>
          <w:lang w:val="en-ID" w:eastAsia="en-ID"/>
        </w:rPr>
        <w:t> </w:t>
      </w:r>
    </w:p>
    <w:p w14:paraId="65E7B93D" w14:textId="6C860F3B" w:rsidR="005378B7" w:rsidRPr="0091132C" w:rsidRDefault="006509D1" w:rsidP="005440B3">
      <w:pPr>
        <w:pStyle w:val="ListParagraph"/>
        <w:numPr>
          <w:ilvl w:val="0"/>
          <w:numId w:val="100"/>
        </w:numPr>
        <w:tabs>
          <w:tab w:val="clear" w:pos="720"/>
          <w:tab w:val="num" w:pos="567"/>
        </w:tabs>
        <w:spacing w:after="0" w:line="240" w:lineRule="auto"/>
        <w:ind w:left="567" w:hanging="567"/>
        <w:jc w:val="both"/>
        <w:textAlignment w:val="baseline"/>
        <w:rPr>
          <w:rFonts w:asciiTheme="majorHAnsi" w:eastAsia="Times New Roman" w:hAnsiTheme="majorHAnsi" w:cstheme="majorHAnsi"/>
          <w:b/>
          <w:bCs/>
          <w:color w:val="374C80"/>
          <w:sz w:val="28"/>
          <w:szCs w:val="28"/>
          <w:lang w:val="en-ID" w:eastAsia="en-ID"/>
        </w:rPr>
      </w:pPr>
      <w:proofErr w:type="spellStart"/>
      <w:r>
        <w:rPr>
          <w:rFonts w:asciiTheme="majorHAnsi" w:eastAsia="Times New Roman" w:hAnsiTheme="majorHAnsi" w:cstheme="majorHAnsi"/>
          <w:b/>
          <w:bCs/>
          <w:color w:val="374C80"/>
          <w:sz w:val="28"/>
          <w:szCs w:val="28"/>
          <w:lang w:val="en-ID" w:eastAsia="en-ID"/>
        </w:rPr>
        <w:lastRenderedPageBreak/>
        <w:t>Evowaste</w:t>
      </w:r>
      <w:proofErr w:type="spellEnd"/>
      <w:r>
        <w:rPr>
          <w:rFonts w:asciiTheme="majorHAnsi" w:eastAsia="Times New Roman" w:hAnsiTheme="majorHAnsi" w:cstheme="majorHAnsi"/>
          <w:b/>
          <w:bCs/>
          <w:color w:val="374C80"/>
          <w:sz w:val="28"/>
          <w:szCs w:val="28"/>
          <w:lang w:val="en-ID" w:eastAsia="en-ID"/>
        </w:rPr>
        <w:t xml:space="preserve"> GitHub </w:t>
      </w:r>
      <w:r w:rsidR="005378B7" w:rsidRPr="0091132C">
        <w:rPr>
          <w:rFonts w:asciiTheme="majorHAnsi" w:eastAsia="Times New Roman" w:hAnsiTheme="majorHAnsi" w:cstheme="majorHAnsi"/>
          <w:b/>
          <w:bCs/>
          <w:color w:val="374C80"/>
          <w:sz w:val="28"/>
          <w:szCs w:val="28"/>
          <w:lang w:val="en-ID" w:eastAsia="en-ID"/>
        </w:rPr>
        <w:t>Repositor</w:t>
      </w:r>
      <w:r>
        <w:rPr>
          <w:rFonts w:asciiTheme="majorHAnsi" w:eastAsia="Times New Roman" w:hAnsiTheme="majorHAnsi" w:cstheme="majorHAnsi"/>
          <w:b/>
          <w:bCs/>
          <w:color w:val="374C80"/>
          <w:sz w:val="28"/>
          <w:szCs w:val="28"/>
          <w:lang w:val="en-ID" w:eastAsia="en-ID"/>
        </w:rPr>
        <w:t>y</w:t>
      </w:r>
    </w:p>
    <w:p w14:paraId="0B60A8CC" w14:textId="37D594F2" w:rsidR="005378B7" w:rsidRDefault="006509D1" w:rsidP="005440B3">
      <w:pPr>
        <w:pStyle w:val="ListParagraph"/>
        <w:spacing w:after="0" w:line="240" w:lineRule="auto"/>
        <w:ind w:left="567"/>
        <w:jc w:val="both"/>
        <w:textAlignment w:val="baseline"/>
        <w:rPr>
          <w:rFonts w:asciiTheme="majorHAnsi" w:eastAsia="Times New Roman" w:hAnsiTheme="majorHAnsi" w:cstheme="majorHAnsi"/>
          <w:lang w:eastAsia="en-ID"/>
        </w:rPr>
      </w:pPr>
      <w:r w:rsidRPr="006509D1">
        <w:rPr>
          <w:rFonts w:asciiTheme="majorHAnsi" w:eastAsia="Times New Roman" w:hAnsiTheme="majorHAnsi" w:cstheme="majorHAnsi"/>
          <w:lang w:eastAsia="en-ID"/>
        </w:rPr>
        <w:t>The</w:t>
      </w:r>
      <w:r>
        <w:rPr>
          <w:rFonts w:asciiTheme="majorHAnsi" w:eastAsia="Times New Roman" w:hAnsiTheme="majorHAnsi" w:cstheme="majorHAnsi"/>
          <w:lang w:eastAsia="en-ID"/>
        </w:rPr>
        <w:t xml:space="preserve"> </w:t>
      </w:r>
      <w:proofErr w:type="spellStart"/>
      <w:r>
        <w:rPr>
          <w:rFonts w:asciiTheme="majorHAnsi" w:eastAsia="Times New Roman" w:hAnsiTheme="majorHAnsi" w:cstheme="majorHAnsi"/>
          <w:lang w:eastAsia="en-ID"/>
        </w:rPr>
        <w:t>Evowaste</w:t>
      </w:r>
      <w:proofErr w:type="spellEnd"/>
      <w:r w:rsidRPr="006509D1">
        <w:rPr>
          <w:rFonts w:asciiTheme="majorHAnsi" w:eastAsia="Times New Roman" w:hAnsiTheme="majorHAnsi" w:cstheme="majorHAnsi"/>
          <w:lang w:eastAsia="en-ID"/>
        </w:rPr>
        <w:t xml:space="preserve"> GitHub repositor</w:t>
      </w:r>
      <w:r>
        <w:rPr>
          <w:rFonts w:asciiTheme="majorHAnsi" w:eastAsia="Times New Roman" w:hAnsiTheme="majorHAnsi" w:cstheme="majorHAnsi"/>
          <w:lang w:eastAsia="en-ID"/>
        </w:rPr>
        <w:t>y</w:t>
      </w:r>
      <w:r w:rsidRPr="006509D1">
        <w:rPr>
          <w:rFonts w:asciiTheme="majorHAnsi" w:eastAsia="Times New Roman" w:hAnsiTheme="majorHAnsi" w:cstheme="majorHAnsi"/>
          <w:lang w:eastAsia="en-ID"/>
        </w:rPr>
        <w:t xml:space="preserve"> contains </w:t>
      </w:r>
      <w:r w:rsidRPr="006509D1">
        <w:rPr>
          <w:rFonts w:asciiTheme="majorHAnsi" w:eastAsia="Times New Roman" w:hAnsiTheme="majorHAnsi" w:cstheme="majorHAnsi"/>
          <w:lang w:eastAsia="en-ID"/>
        </w:rPr>
        <w:t>source</w:t>
      </w:r>
      <w:r w:rsidRPr="006509D1">
        <w:rPr>
          <w:rFonts w:asciiTheme="majorHAnsi" w:eastAsia="Times New Roman" w:hAnsiTheme="majorHAnsi" w:cstheme="majorHAnsi"/>
          <w:lang w:eastAsia="en-ID"/>
        </w:rPr>
        <w:t xml:space="preserve"> code, documentation, and configurations used in the development of the</w:t>
      </w:r>
      <w:r>
        <w:rPr>
          <w:rFonts w:asciiTheme="majorHAnsi" w:eastAsia="Times New Roman" w:hAnsiTheme="majorHAnsi" w:cstheme="majorHAnsi"/>
          <w:lang w:eastAsia="en-ID"/>
        </w:rPr>
        <w:t xml:space="preserve"> </w:t>
      </w:r>
      <w:proofErr w:type="spellStart"/>
      <w:r>
        <w:rPr>
          <w:rFonts w:asciiTheme="majorHAnsi" w:eastAsia="Times New Roman" w:hAnsiTheme="majorHAnsi" w:cstheme="majorHAnsi"/>
          <w:lang w:eastAsia="en-ID"/>
        </w:rPr>
        <w:t>Evowaste</w:t>
      </w:r>
      <w:proofErr w:type="spellEnd"/>
      <w:r w:rsidRPr="006509D1">
        <w:rPr>
          <w:rFonts w:asciiTheme="majorHAnsi" w:eastAsia="Times New Roman" w:hAnsiTheme="majorHAnsi" w:cstheme="majorHAnsi"/>
          <w:lang w:eastAsia="en-ID"/>
        </w:rPr>
        <w:t xml:space="preserve"> web application. Each repository may represent a specific module, service, or component of the application. Understanding the repository structure helps developers navigate and collaborate effectively within the project.</w:t>
      </w:r>
    </w:p>
    <w:p w14:paraId="23FE11C4" w14:textId="77777777" w:rsidR="006509D1" w:rsidRDefault="006509D1" w:rsidP="005440B3">
      <w:pPr>
        <w:pStyle w:val="ListParagraph"/>
        <w:spacing w:after="0" w:line="240" w:lineRule="auto"/>
        <w:ind w:left="567"/>
        <w:jc w:val="both"/>
        <w:textAlignment w:val="baseline"/>
        <w:rPr>
          <w:rFonts w:asciiTheme="majorHAnsi" w:eastAsia="Times New Roman" w:hAnsiTheme="majorHAnsi" w:cstheme="majorHAnsi"/>
          <w:lang w:eastAsia="en-ID"/>
        </w:rPr>
      </w:pPr>
    </w:p>
    <w:p w14:paraId="4139ED4C" w14:textId="5DDBD875" w:rsidR="006509D1"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 xml:space="preserve">Once logged in, click on your profile or your organization then select </w:t>
      </w:r>
      <w:proofErr w:type="spellStart"/>
      <w:r w:rsidRPr="00477432">
        <w:rPr>
          <w:rFonts w:asciiTheme="majorHAnsi" w:eastAsia="Times New Roman" w:hAnsiTheme="majorHAnsi" w:cstheme="majorHAnsi"/>
          <w:b/>
          <w:bCs/>
          <w:lang w:val="en-ID" w:eastAsia="en-ID"/>
        </w:rPr>
        <w:t>Evowaste</w:t>
      </w:r>
      <w:proofErr w:type="spellEnd"/>
      <w:r>
        <w:rPr>
          <w:rFonts w:asciiTheme="majorHAnsi" w:eastAsia="Times New Roman" w:hAnsiTheme="majorHAnsi" w:cstheme="majorHAnsi"/>
          <w:lang w:val="en-ID" w:eastAsia="en-ID"/>
        </w:rPr>
        <w:t xml:space="preserve">. </w:t>
      </w:r>
    </w:p>
    <w:p w14:paraId="0066FD3A" w14:textId="77777777" w:rsidR="001F0D55" w:rsidRDefault="001F0D55" w:rsidP="005378B7">
      <w:pPr>
        <w:pStyle w:val="ListParagraph"/>
        <w:spacing w:after="0" w:line="240" w:lineRule="auto"/>
        <w:jc w:val="both"/>
        <w:textAlignment w:val="baseline"/>
        <w:rPr>
          <w:rFonts w:asciiTheme="majorHAnsi" w:eastAsia="Times New Roman" w:hAnsiTheme="majorHAnsi" w:cstheme="majorHAnsi"/>
          <w:lang w:val="en-ID" w:eastAsia="en-ID"/>
        </w:rPr>
      </w:pPr>
    </w:p>
    <w:p w14:paraId="38E9821D" w14:textId="2DB35B88" w:rsidR="001F0D55"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r w:rsidRPr="001F0D55">
        <w:rPr>
          <w:rFonts w:asciiTheme="majorHAnsi" w:eastAsia="Times New Roman" w:hAnsiTheme="majorHAnsi" w:cstheme="majorHAnsi"/>
          <w:lang w:val="en-ID" w:eastAsia="en-ID"/>
        </w:rPr>
        <w:drawing>
          <wp:inline distT="0" distB="0" distL="0" distR="0" wp14:anchorId="54CB4DB1" wp14:editId="5761A660">
            <wp:extent cx="4945075" cy="1868712"/>
            <wp:effectExtent l="0" t="0" r="8255" b="0"/>
            <wp:docPr id="1947965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5445" name="Picture 1" descr="A screenshot of a computer&#10;&#10;AI-generated content may be incorrect."/>
                    <pic:cNvPicPr/>
                  </pic:nvPicPr>
                  <pic:blipFill>
                    <a:blip r:embed="rId12"/>
                    <a:stretch>
                      <a:fillRect/>
                    </a:stretch>
                  </pic:blipFill>
                  <pic:spPr>
                    <a:xfrm>
                      <a:off x="0" y="0"/>
                      <a:ext cx="4957047" cy="1873236"/>
                    </a:xfrm>
                    <a:prstGeom prst="rect">
                      <a:avLst/>
                    </a:prstGeom>
                  </pic:spPr>
                </pic:pic>
              </a:graphicData>
            </a:graphic>
          </wp:inline>
        </w:drawing>
      </w:r>
    </w:p>
    <w:p w14:paraId="0F059F70" w14:textId="77777777" w:rsidR="001F0D55"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p>
    <w:p w14:paraId="026CCC50" w14:textId="69159C97" w:rsidR="001F0D55"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r w:rsidRPr="001F0D55">
        <w:rPr>
          <w:rFonts w:asciiTheme="majorHAnsi" w:eastAsia="Times New Roman" w:hAnsiTheme="majorHAnsi" w:cstheme="majorHAnsi"/>
          <w:lang w:val="en-ID" w:eastAsia="en-ID"/>
        </w:rPr>
        <w:drawing>
          <wp:inline distT="0" distB="0" distL="0" distR="0" wp14:anchorId="7D2538AD" wp14:editId="5ADC35A2">
            <wp:extent cx="4944745" cy="1964735"/>
            <wp:effectExtent l="0" t="0" r="8255" b="0"/>
            <wp:docPr id="12647189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18939" name="Picture 1" descr="A screenshot of a computer&#10;&#10;AI-generated content may be incorrect."/>
                    <pic:cNvPicPr/>
                  </pic:nvPicPr>
                  <pic:blipFill>
                    <a:blip r:embed="rId13"/>
                    <a:stretch>
                      <a:fillRect/>
                    </a:stretch>
                  </pic:blipFill>
                  <pic:spPr>
                    <a:xfrm>
                      <a:off x="0" y="0"/>
                      <a:ext cx="4949532" cy="1966637"/>
                    </a:xfrm>
                    <a:prstGeom prst="rect">
                      <a:avLst/>
                    </a:prstGeom>
                  </pic:spPr>
                </pic:pic>
              </a:graphicData>
            </a:graphic>
          </wp:inline>
        </w:drawing>
      </w:r>
    </w:p>
    <w:p w14:paraId="72AF0F56" w14:textId="77777777" w:rsidR="001F0D55"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p>
    <w:p w14:paraId="442D9710" w14:textId="0775E7EA" w:rsidR="001F0D55" w:rsidRPr="006509D1"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r w:rsidRPr="001F0D55">
        <w:rPr>
          <w:rFonts w:asciiTheme="majorHAnsi" w:eastAsia="Times New Roman" w:hAnsiTheme="majorHAnsi" w:cstheme="majorHAnsi"/>
          <w:lang w:val="en-ID" w:eastAsia="en-ID"/>
        </w:rPr>
        <w:drawing>
          <wp:inline distT="0" distB="0" distL="0" distR="0" wp14:anchorId="514EAC09" wp14:editId="2FD77B82">
            <wp:extent cx="4864608" cy="1662074"/>
            <wp:effectExtent l="0" t="0" r="0" b="0"/>
            <wp:docPr id="20235821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82103" name="Picture 1" descr="A screenshot of a computer&#10;&#10;AI-generated content may be incorrect."/>
                    <pic:cNvPicPr/>
                  </pic:nvPicPr>
                  <pic:blipFill>
                    <a:blip r:embed="rId14"/>
                    <a:stretch>
                      <a:fillRect/>
                    </a:stretch>
                  </pic:blipFill>
                  <pic:spPr>
                    <a:xfrm>
                      <a:off x="0" y="0"/>
                      <a:ext cx="4881177" cy="1667735"/>
                    </a:xfrm>
                    <a:prstGeom prst="rect">
                      <a:avLst/>
                    </a:prstGeom>
                  </pic:spPr>
                </pic:pic>
              </a:graphicData>
            </a:graphic>
          </wp:inline>
        </w:drawing>
      </w:r>
    </w:p>
    <w:p w14:paraId="505CBE03" w14:textId="77777777" w:rsidR="005378B7" w:rsidRDefault="005378B7" w:rsidP="005378B7">
      <w:pPr>
        <w:pStyle w:val="ListParagraph"/>
        <w:tabs>
          <w:tab w:val="num" w:pos="0"/>
        </w:tabs>
        <w:spacing w:after="0" w:line="240" w:lineRule="auto"/>
        <w:ind w:left="0"/>
        <w:jc w:val="both"/>
        <w:textAlignment w:val="baseline"/>
        <w:rPr>
          <w:rFonts w:asciiTheme="majorHAnsi" w:eastAsia="Times New Roman" w:hAnsiTheme="majorHAnsi" w:cstheme="majorHAnsi"/>
          <w:b/>
          <w:bCs/>
          <w:color w:val="374C80"/>
          <w:sz w:val="28"/>
          <w:szCs w:val="28"/>
          <w:lang w:val="en-ID" w:eastAsia="en-ID"/>
        </w:rPr>
      </w:pPr>
    </w:p>
    <w:p w14:paraId="36DF3F80" w14:textId="77777777" w:rsidR="001F0D55" w:rsidRDefault="001F0D55" w:rsidP="001F0D55">
      <w:pPr>
        <w:pStyle w:val="ListParagraph"/>
        <w:spacing w:after="0" w:line="240" w:lineRule="auto"/>
        <w:jc w:val="both"/>
        <w:textAlignment w:val="baseline"/>
        <w:rPr>
          <w:rFonts w:asciiTheme="majorHAnsi" w:eastAsia="Times New Roman" w:hAnsiTheme="majorHAnsi" w:cstheme="majorHAnsi"/>
          <w:b/>
          <w:bCs/>
          <w:color w:val="374C80"/>
          <w:sz w:val="28"/>
          <w:szCs w:val="28"/>
          <w:lang w:val="en-ID" w:eastAsia="en-ID"/>
        </w:rPr>
      </w:pPr>
    </w:p>
    <w:p w14:paraId="1ED2191E" w14:textId="77777777" w:rsidR="001F0D55" w:rsidRDefault="001F0D55" w:rsidP="001F0D55">
      <w:pPr>
        <w:pStyle w:val="ListParagraph"/>
        <w:spacing w:after="0" w:line="240" w:lineRule="auto"/>
        <w:jc w:val="both"/>
        <w:textAlignment w:val="baseline"/>
        <w:rPr>
          <w:rFonts w:asciiTheme="majorHAnsi" w:eastAsia="Times New Roman" w:hAnsiTheme="majorHAnsi" w:cstheme="majorHAnsi"/>
          <w:b/>
          <w:bCs/>
          <w:color w:val="374C80"/>
          <w:sz w:val="28"/>
          <w:szCs w:val="28"/>
          <w:lang w:val="en-ID" w:eastAsia="en-ID"/>
        </w:rPr>
      </w:pPr>
    </w:p>
    <w:p w14:paraId="1F923601" w14:textId="1460F3A2" w:rsidR="001F0D55"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lastRenderedPageBreak/>
        <w:t xml:space="preserve">You will </w:t>
      </w:r>
      <w:r>
        <w:rPr>
          <w:rFonts w:asciiTheme="majorHAnsi" w:eastAsia="Times New Roman" w:hAnsiTheme="majorHAnsi" w:cstheme="majorHAnsi"/>
          <w:lang w:val="en-ID" w:eastAsia="en-ID"/>
        </w:rPr>
        <w:t>be directed</w:t>
      </w:r>
      <w:r>
        <w:rPr>
          <w:rFonts w:asciiTheme="majorHAnsi" w:eastAsia="Times New Roman" w:hAnsiTheme="majorHAnsi" w:cstheme="majorHAnsi"/>
          <w:lang w:val="en-ID" w:eastAsia="en-ID"/>
        </w:rPr>
        <w:t xml:space="preserve"> to </w:t>
      </w:r>
      <w:proofErr w:type="spellStart"/>
      <w:r>
        <w:rPr>
          <w:rFonts w:asciiTheme="majorHAnsi" w:eastAsia="Times New Roman" w:hAnsiTheme="majorHAnsi" w:cstheme="majorHAnsi"/>
          <w:lang w:val="en-ID" w:eastAsia="en-ID"/>
        </w:rPr>
        <w:t>Evowaste</w:t>
      </w:r>
      <w:proofErr w:type="spellEnd"/>
      <w:r>
        <w:rPr>
          <w:rFonts w:asciiTheme="majorHAnsi" w:eastAsia="Times New Roman" w:hAnsiTheme="majorHAnsi" w:cstheme="majorHAnsi"/>
          <w:lang w:val="en-ID" w:eastAsia="en-ID"/>
        </w:rPr>
        <w:t xml:space="preserve"> GitHub page. </w:t>
      </w:r>
      <w:r>
        <w:rPr>
          <w:rFonts w:asciiTheme="majorHAnsi" w:eastAsia="Times New Roman" w:hAnsiTheme="majorHAnsi" w:cstheme="majorHAnsi"/>
          <w:lang w:val="en-ID" w:eastAsia="en-ID"/>
        </w:rPr>
        <w:t xml:space="preserve">Select Repository tab to view All </w:t>
      </w:r>
      <w:proofErr w:type="spellStart"/>
      <w:r>
        <w:rPr>
          <w:rFonts w:asciiTheme="majorHAnsi" w:eastAsia="Times New Roman" w:hAnsiTheme="majorHAnsi" w:cstheme="majorHAnsi"/>
          <w:lang w:val="en-ID" w:eastAsia="en-ID"/>
        </w:rPr>
        <w:t>Evowaste’s</w:t>
      </w:r>
      <w:proofErr w:type="spellEnd"/>
      <w:r>
        <w:rPr>
          <w:rFonts w:asciiTheme="majorHAnsi" w:eastAsia="Times New Roman" w:hAnsiTheme="majorHAnsi" w:cstheme="majorHAnsi"/>
          <w:lang w:val="en-ID" w:eastAsia="en-ID"/>
        </w:rPr>
        <w:t xml:space="preserve"> repositories.</w:t>
      </w:r>
    </w:p>
    <w:p w14:paraId="74509E1F" w14:textId="77777777" w:rsidR="001F0D55" w:rsidRDefault="001F0D55" w:rsidP="001F0D55">
      <w:pPr>
        <w:pStyle w:val="ListParagraph"/>
        <w:spacing w:after="0" w:line="240" w:lineRule="auto"/>
        <w:jc w:val="both"/>
        <w:textAlignment w:val="baseline"/>
        <w:rPr>
          <w:rFonts w:asciiTheme="majorHAnsi" w:eastAsia="Times New Roman" w:hAnsiTheme="majorHAnsi" w:cstheme="majorHAnsi"/>
          <w:lang w:val="en-ID" w:eastAsia="en-ID"/>
        </w:rPr>
      </w:pPr>
    </w:p>
    <w:p w14:paraId="47DDF2A7" w14:textId="3A4E3014" w:rsidR="001F0D55" w:rsidRDefault="005440B3"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drawing>
          <wp:inline distT="0" distB="0" distL="0" distR="0" wp14:anchorId="64974CD9" wp14:editId="325F649A">
            <wp:extent cx="5003597" cy="2191390"/>
            <wp:effectExtent l="0" t="0" r="6985" b="0"/>
            <wp:docPr id="428588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88704" name="Picture 1" descr="A screenshot of a computer&#10;&#10;AI-generated content may be incorrect."/>
                    <pic:cNvPicPr/>
                  </pic:nvPicPr>
                  <pic:blipFill>
                    <a:blip r:embed="rId15"/>
                    <a:stretch>
                      <a:fillRect/>
                    </a:stretch>
                  </pic:blipFill>
                  <pic:spPr>
                    <a:xfrm>
                      <a:off x="0" y="0"/>
                      <a:ext cx="5009883" cy="2194143"/>
                    </a:xfrm>
                    <a:prstGeom prst="rect">
                      <a:avLst/>
                    </a:prstGeom>
                  </pic:spPr>
                </pic:pic>
              </a:graphicData>
            </a:graphic>
          </wp:inline>
        </w:drawing>
      </w:r>
    </w:p>
    <w:p w14:paraId="4FB4714F" w14:textId="77777777" w:rsidR="001F0D55" w:rsidRDefault="001F0D55" w:rsidP="001F0D55">
      <w:pPr>
        <w:pStyle w:val="ListParagraph"/>
        <w:spacing w:after="0" w:line="240" w:lineRule="auto"/>
        <w:jc w:val="both"/>
        <w:textAlignment w:val="baseline"/>
        <w:rPr>
          <w:rFonts w:asciiTheme="majorHAnsi" w:eastAsia="Times New Roman" w:hAnsiTheme="majorHAnsi" w:cstheme="majorHAnsi"/>
          <w:lang w:val="en-ID" w:eastAsia="en-ID"/>
        </w:rPr>
      </w:pPr>
    </w:p>
    <w:p w14:paraId="3C04DE42" w14:textId="1E7B3470" w:rsidR="001F0D55" w:rsidRDefault="001F0D55" w:rsidP="005440B3">
      <w:pPr>
        <w:pStyle w:val="ListParagraph"/>
        <w:spacing w:after="0" w:line="240" w:lineRule="auto"/>
        <w:ind w:left="567"/>
        <w:jc w:val="both"/>
        <w:textAlignment w:val="baseline"/>
        <w:rPr>
          <w:rFonts w:asciiTheme="majorHAnsi" w:eastAsia="Times New Roman" w:hAnsiTheme="majorHAnsi" w:cstheme="majorHAnsi"/>
          <w:lang w:val="en-ID" w:eastAsia="en-ID"/>
        </w:rPr>
      </w:pPr>
      <w:proofErr w:type="spellStart"/>
      <w:r>
        <w:rPr>
          <w:rFonts w:asciiTheme="majorHAnsi" w:eastAsia="Times New Roman" w:hAnsiTheme="majorHAnsi" w:cstheme="majorHAnsi"/>
          <w:lang w:val="en-ID" w:eastAsia="en-ID"/>
        </w:rPr>
        <w:t>Evowaste</w:t>
      </w:r>
      <w:proofErr w:type="spellEnd"/>
      <w:r>
        <w:rPr>
          <w:rFonts w:asciiTheme="majorHAnsi" w:eastAsia="Times New Roman" w:hAnsiTheme="majorHAnsi" w:cstheme="majorHAnsi"/>
          <w:lang w:val="en-ID" w:eastAsia="en-ID"/>
        </w:rPr>
        <w:t xml:space="preserve"> has </w:t>
      </w:r>
      <w:r w:rsidR="00477432">
        <w:rPr>
          <w:rFonts w:asciiTheme="majorHAnsi" w:eastAsia="Times New Roman" w:hAnsiTheme="majorHAnsi" w:cstheme="majorHAnsi"/>
          <w:lang w:val="en-ID" w:eastAsia="en-ID"/>
        </w:rPr>
        <w:t xml:space="preserve">8 repositories which are contains of: </w:t>
      </w:r>
    </w:p>
    <w:p w14:paraId="7A814DED" w14:textId="77777777" w:rsidR="00477432" w:rsidRDefault="00477432" w:rsidP="001F0D55">
      <w:pPr>
        <w:pStyle w:val="ListParagraph"/>
        <w:spacing w:after="0" w:line="240" w:lineRule="auto"/>
        <w:jc w:val="both"/>
        <w:textAlignment w:val="baseline"/>
        <w:rPr>
          <w:rFonts w:asciiTheme="majorHAnsi" w:eastAsia="Times New Roman" w:hAnsiTheme="majorHAnsi" w:cstheme="majorHAnsi"/>
          <w:lang w:val="en-ID" w:eastAsia="en-ID"/>
        </w:rPr>
      </w:pPr>
    </w:p>
    <w:p w14:paraId="13D15AD5" w14:textId="77777777" w:rsidR="005D1824" w:rsidRPr="005D1824" w:rsidRDefault="005D1824" w:rsidP="005D1824">
      <w:pPr>
        <w:pStyle w:val="ListParagraph"/>
        <w:numPr>
          <w:ilvl w:val="0"/>
          <w:numId w:val="164"/>
        </w:numPr>
        <w:tabs>
          <w:tab w:val="clear" w:pos="720"/>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Documentation </w:t>
      </w:r>
    </w:p>
    <w:p w14:paraId="61966801"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16" w:tgtFrame="_blank" w:history="1">
        <w:r w:rsidRPr="005D1824">
          <w:rPr>
            <w:rStyle w:val="Hyperlink"/>
            <w:rFonts w:asciiTheme="majorHAnsi" w:eastAsia="Times New Roman" w:hAnsiTheme="majorHAnsi" w:cstheme="majorHAnsi"/>
            <w:lang w:val="en-ID" w:eastAsia="en-ID"/>
          </w:rPr>
          <w:t>https://github.com/evowaste/docs</w:t>
        </w:r>
      </w:hyperlink>
      <w:r w:rsidRPr="005D1824">
        <w:rPr>
          <w:rFonts w:asciiTheme="majorHAnsi" w:eastAsia="Times New Roman" w:hAnsiTheme="majorHAnsi" w:cstheme="majorHAnsi"/>
          <w:lang w:val="en-ID" w:eastAsia="en-ID"/>
        </w:rPr>
        <w:t>  </w:t>
      </w:r>
    </w:p>
    <w:p w14:paraId="6220EB44"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A centralized repository for </w:t>
      </w:r>
      <w:proofErr w:type="spellStart"/>
      <w:r w:rsidRPr="005D1824">
        <w:rPr>
          <w:rFonts w:asciiTheme="majorHAnsi" w:eastAsia="Times New Roman" w:hAnsiTheme="majorHAnsi" w:cstheme="majorHAnsi"/>
          <w:lang w:val="en-ID" w:eastAsia="en-ID"/>
        </w:rPr>
        <w:t>Evowaste</w:t>
      </w:r>
      <w:proofErr w:type="spellEnd"/>
      <w:r w:rsidRPr="005D1824">
        <w:rPr>
          <w:rFonts w:asciiTheme="majorHAnsi" w:eastAsia="Times New Roman" w:hAnsiTheme="majorHAnsi" w:cstheme="majorHAnsi"/>
          <w:lang w:val="en-ID" w:eastAsia="en-ID"/>
        </w:rPr>
        <w:t xml:space="preserve"> documentation, containing user guidelines, reports, and supporting documents. </w:t>
      </w:r>
    </w:p>
    <w:p w14:paraId="23EE880A"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w:t>
      </w:r>
    </w:p>
    <w:p w14:paraId="10E5B689" w14:textId="77777777" w:rsidR="005D1824" w:rsidRPr="005D1824" w:rsidRDefault="005D1824" w:rsidP="005D1824">
      <w:pPr>
        <w:pStyle w:val="ListParagraph"/>
        <w:numPr>
          <w:ilvl w:val="0"/>
          <w:numId w:val="165"/>
        </w:numPr>
        <w:tabs>
          <w:tab w:val="clear" w:pos="720"/>
          <w:tab w:val="num" w:pos="851"/>
        </w:tabs>
        <w:ind w:left="851" w:hanging="284"/>
        <w:rPr>
          <w:rFonts w:asciiTheme="majorHAnsi" w:eastAsia="Times New Roman" w:hAnsiTheme="majorHAnsi" w:cstheme="majorHAnsi"/>
          <w:lang w:val="en-ID" w:eastAsia="en-ID"/>
        </w:rPr>
      </w:pPr>
      <w:proofErr w:type="spellStart"/>
      <w:r w:rsidRPr="005D1824">
        <w:rPr>
          <w:rFonts w:asciiTheme="majorHAnsi" w:eastAsia="Times New Roman" w:hAnsiTheme="majorHAnsi" w:cstheme="majorHAnsi"/>
          <w:lang w:val="en-ID" w:eastAsia="en-ID"/>
        </w:rPr>
        <w:t>Evosmart</w:t>
      </w:r>
      <w:proofErr w:type="spellEnd"/>
      <w:r w:rsidRPr="005D1824">
        <w:rPr>
          <w:rFonts w:asciiTheme="majorHAnsi" w:eastAsia="Times New Roman" w:hAnsiTheme="majorHAnsi" w:cstheme="majorHAnsi"/>
          <w:lang w:val="en-ID" w:eastAsia="en-ID"/>
        </w:rPr>
        <w:t xml:space="preserve"> Device Sync Service </w:t>
      </w:r>
    </w:p>
    <w:p w14:paraId="57986382"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17" w:tgtFrame="_blank" w:history="1">
        <w:r w:rsidRPr="005D1824">
          <w:rPr>
            <w:rStyle w:val="Hyperlink"/>
            <w:rFonts w:asciiTheme="majorHAnsi" w:eastAsia="Times New Roman" w:hAnsiTheme="majorHAnsi" w:cstheme="majorHAnsi"/>
            <w:lang w:val="en-ID" w:eastAsia="en-ID"/>
          </w:rPr>
          <w:t>https://github.com/evowaste/sync-service</w:t>
        </w:r>
      </w:hyperlink>
      <w:r w:rsidRPr="005D1824">
        <w:rPr>
          <w:rFonts w:asciiTheme="majorHAnsi" w:eastAsia="Times New Roman" w:hAnsiTheme="majorHAnsi" w:cstheme="majorHAnsi"/>
          <w:lang w:val="en-ID" w:eastAsia="en-ID"/>
        </w:rPr>
        <w:t>  </w:t>
      </w:r>
    </w:p>
    <w:p w14:paraId="0C2E65D8"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C# </w:t>
      </w:r>
    </w:p>
    <w:p w14:paraId="6B05CD5B" w14:textId="77777777" w:rsidR="005D1824" w:rsidRPr="005D1824" w:rsidRDefault="005D1824" w:rsidP="005D1824">
      <w:pPr>
        <w:pStyle w:val="ListParagraph"/>
        <w:tabs>
          <w:tab w:val="num" w:pos="851"/>
        </w:tabs>
        <w:ind w:left="851"/>
        <w:rPr>
          <w:rFonts w:asciiTheme="majorHAnsi" w:eastAsia="Times New Roman" w:hAnsiTheme="majorHAnsi" w:cstheme="majorHAnsi"/>
          <w:lang w:eastAsia="en-ID"/>
        </w:rPr>
      </w:pPr>
      <w:r w:rsidRPr="005D1824">
        <w:rPr>
          <w:rFonts w:asciiTheme="majorHAnsi" w:eastAsia="Times New Roman" w:hAnsiTheme="majorHAnsi" w:cstheme="majorHAnsi"/>
          <w:lang w:val="en-ID" w:eastAsia="en-ID"/>
        </w:rPr>
        <w:t>Framework: .NET</w:t>
      </w:r>
      <w:r w:rsidRPr="005D1824">
        <w:rPr>
          <w:rFonts w:asciiTheme="majorHAnsi" w:eastAsia="Times New Roman" w:hAnsiTheme="majorHAnsi" w:cstheme="majorHAnsi"/>
          <w:lang w:eastAsia="en-ID"/>
        </w:rPr>
        <w:t> </w:t>
      </w:r>
    </w:p>
    <w:p w14:paraId="58A41D9C"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A background Windows Service, designed to run every 5 minutes to synchronize attendance data from a local database to a remote API. This service enables seamless communication between attendance devices and the cloud system. </w:t>
      </w:r>
    </w:p>
    <w:p w14:paraId="2B10C5C3"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eastAsia="en-ID"/>
        </w:rPr>
      </w:pPr>
      <w:r w:rsidRPr="005D1824">
        <w:rPr>
          <w:rFonts w:asciiTheme="majorHAnsi" w:eastAsia="Times New Roman" w:hAnsiTheme="majorHAnsi" w:cstheme="majorHAnsi"/>
          <w:lang w:eastAsia="en-ID"/>
        </w:rPr>
        <w:t> </w:t>
      </w:r>
    </w:p>
    <w:p w14:paraId="3D7F8662" w14:textId="77777777" w:rsidR="005D1824" w:rsidRPr="005D1824" w:rsidRDefault="005D1824" w:rsidP="005D1824">
      <w:pPr>
        <w:pStyle w:val="ListParagraph"/>
        <w:numPr>
          <w:ilvl w:val="0"/>
          <w:numId w:val="166"/>
        </w:numPr>
        <w:tabs>
          <w:tab w:val="clear" w:pos="720"/>
          <w:tab w:val="num" w:pos="851"/>
        </w:tabs>
        <w:ind w:left="851" w:hanging="284"/>
        <w:rPr>
          <w:rFonts w:asciiTheme="majorHAnsi" w:eastAsia="Times New Roman" w:hAnsiTheme="majorHAnsi" w:cstheme="majorHAnsi"/>
          <w:lang w:val="en-ID" w:eastAsia="en-ID"/>
        </w:rPr>
      </w:pPr>
      <w:proofErr w:type="spellStart"/>
      <w:r w:rsidRPr="005D1824">
        <w:rPr>
          <w:rFonts w:asciiTheme="majorHAnsi" w:eastAsia="Times New Roman" w:hAnsiTheme="majorHAnsi" w:cstheme="majorHAnsi"/>
          <w:lang w:val="en-ID" w:eastAsia="en-ID"/>
        </w:rPr>
        <w:t>Evowaste</w:t>
      </w:r>
      <w:proofErr w:type="spellEnd"/>
      <w:r w:rsidRPr="005D1824">
        <w:rPr>
          <w:rFonts w:asciiTheme="majorHAnsi" w:eastAsia="Times New Roman" w:hAnsiTheme="majorHAnsi" w:cstheme="majorHAnsi"/>
          <w:lang w:val="en-ID" w:eastAsia="en-ID"/>
        </w:rPr>
        <w:t xml:space="preserve"> Landing Page &amp; Activation Portal </w:t>
      </w:r>
    </w:p>
    <w:p w14:paraId="60532E73"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18" w:tgtFrame="_blank" w:history="1">
        <w:r w:rsidRPr="005D1824">
          <w:rPr>
            <w:rStyle w:val="Hyperlink"/>
            <w:rFonts w:asciiTheme="majorHAnsi" w:eastAsia="Times New Roman" w:hAnsiTheme="majorHAnsi" w:cstheme="majorHAnsi"/>
            <w:lang w:val="en-ID" w:eastAsia="en-ID"/>
          </w:rPr>
          <w:t>https://github.com/evowaste/web-pages</w:t>
        </w:r>
      </w:hyperlink>
      <w:r w:rsidRPr="005D1824">
        <w:rPr>
          <w:rFonts w:asciiTheme="majorHAnsi" w:eastAsia="Times New Roman" w:hAnsiTheme="majorHAnsi" w:cstheme="majorHAnsi"/>
          <w:lang w:val="en-ID" w:eastAsia="en-ID"/>
        </w:rPr>
        <w:t>  </w:t>
      </w:r>
    </w:p>
    <w:p w14:paraId="7229CB3D"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TypeScript </w:t>
      </w:r>
    </w:p>
    <w:p w14:paraId="4866DEB7" w14:textId="77777777" w:rsidR="005D1824" w:rsidRPr="005D1824" w:rsidRDefault="005D1824" w:rsidP="005D1824">
      <w:pPr>
        <w:pStyle w:val="ListParagraph"/>
        <w:tabs>
          <w:tab w:val="num" w:pos="851"/>
        </w:tabs>
        <w:ind w:left="851"/>
        <w:rPr>
          <w:rFonts w:asciiTheme="majorHAnsi" w:eastAsia="Times New Roman" w:hAnsiTheme="majorHAnsi" w:cstheme="majorHAnsi"/>
          <w:lang w:eastAsia="en-ID"/>
        </w:rPr>
      </w:pPr>
      <w:r w:rsidRPr="005D1824">
        <w:rPr>
          <w:rFonts w:asciiTheme="majorHAnsi" w:eastAsia="Times New Roman" w:hAnsiTheme="majorHAnsi" w:cstheme="majorHAnsi"/>
          <w:lang w:val="en-ID" w:eastAsia="en-ID"/>
        </w:rPr>
        <w:t>Framework: Next.js</w:t>
      </w:r>
      <w:r w:rsidRPr="005D1824">
        <w:rPr>
          <w:rFonts w:asciiTheme="majorHAnsi" w:eastAsia="Times New Roman" w:hAnsiTheme="majorHAnsi" w:cstheme="majorHAnsi"/>
          <w:lang w:eastAsia="en-ID"/>
        </w:rPr>
        <w:t> </w:t>
      </w:r>
    </w:p>
    <w:p w14:paraId="2D7B008D"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Frontend interface for </w:t>
      </w:r>
      <w:proofErr w:type="spellStart"/>
      <w:r w:rsidRPr="005D1824">
        <w:rPr>
          <w:rFonts w:asciiTheme="majorHAnsi" w:eastAsia="Times New Roman" w:hAnsiTheme="majorHAnsi" w:cstheme="majorHAnsi"/>
          <w:lang w:val="en-ID" w:eastAsia="en-ID"/>
        </w:rPr>
        <w:t>Evowaste's</w:t>
      </w:r>
      <w:proofErr w:type="spellEnd"/>
      <w:r w:rsidRPr="005D1824">
        <w:rPr>
          <w:rFonts w:asciiTheme="majorHAnsi" w:eastAsia="Times New Roman" w:hAnsiTheme="majorHAnsi" w:cstheme="majorHAnsi"/>
          <w:lang w:val="en-ID" w:eastAsia="en-ID"/>
        </w:rPr>
        <w:t xml:space="preserve"> landing page and service activation. </w:t>
      </w:r>
    </w:p>
    <w:p w14:paraId="62D0F48B"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w:t>
      </w:r>
    </w:p>
    <w:p w14:paraId="054251BD" w14:textId="77777777" w:rsidR="005D1824" w:rsidRPr="005D1824" w:rsidRDefault="005D1824" w:rsidP="005D1824">
      <w:pPr>
        <w:pStyle w:val="ListParagraph"/>
        <w:numPr>
          <w:ilvl w:val="0"/>
          <w:numId w:val="167"/>
        </w:numPr>
        <w:tabs>
          <w:tab w:val="clear" w:pos="720"/>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Landing Page CMS </w:t>
      </w:r>
    </w:p>
    <w:p w14:paraId="5C467FF2"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19" w:tgtFrame="_blank" w:history="1">
        <w:r w:rsidRPr="005D1824">
          <w:rPr>
            <w:rStyle w:val="Hyperlink"/>
            <w:rFonts w:asciiTheme="majorHAnsi" w:eastAsia="Times New Roman" w:hAnsiTheme="majorHAnsi" w:cstheme="majorHAnsi"/>
            <w:lang w:val="en-ID" w:eastAsia="en-ID"/>
          </w:rPr>
          <w:t>https://github.com/evowaste/web-cms</w:t>
        </w:r>
      </w:hyperlink>
      <w:r w:rsidRPr="005D1824">
        <w:rPr>
          <w:rFonts w:asciiTheme="majorHAnsi" w:eastAsia="Times New Roman" w:hAnsiTheme="majorHAnsi" w:cstheme="majorHAnsi"/>
          <w:lang w:val="en-ID" w:eastAsia="en-ID"/>
        </w:rPr>
        <w:t>  </w:t>
      </w:r>
    </w:p>
    <w:p w14:paraId="17A76146"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TypeScript </w:t>
      </w:r>
    </w:p>
    <w:p w14:paraId="0B4B85A9"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A content management system for dynamically managing the </w:t>
      </w:r>
      <w:proofErr w:type="spellStart"/>
      <w:r w:rsidRPr="005D1824">
        <w:rPr>
          <w:rFonts w:asciiTheme="majorHAnsi" w:eastAsia="Times New Roman" w:hAnsiTheme="majorHAnsi" w:cstheme="majorHAnsi"/>
          <w:lang w:val="en-ID" w:eastAsia="en-ID"/>
        </w:rPr>
        <w:t>Evowaste</w:t>
      </w:r>
      <w:proofErr w:type="spellEnd"/>
      <w:r w:rsidRPr="005D1824">
        <w:rPr>
          <w:rFonts w:asciiTheme="majorHAnsi" w:eastAsia="Times New Roman" w:hAnsiTheme="majorHAnsi" w:cstheme="majorHAnsi"/>
          <w:lang w:val="en-ID" w:eastAsia="en-ID"/>
        </w:rPr>
        <w:t xml:space="preserve"> landing page. Enables admin-level updates to banners, texts, and other visual content. </w:t>
      </w:r>
    </w:p>
    <w:p w14:paraId="6B5365F4"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w:t>
      </w:r>
    </w:p>
    <w:p w14:paraId="797B3F5E" w14:textId="77777777" w:rsidR="005D1824" w:rsidRPr="005D1824" w:rsidRDefault="005D1824" w:rsidP="005D1824">
      <w:pPr>
        <w:pStyle w:val="ListParagraph"/>
        <w:numPr>
          <w:ilvl w:val="0"/>
          <w:numId w:val="168"/>
        </w:numPr>
        <w:tabs>
          <w:tab w:val="clear" w:pos="720"/>
          <w:tab w:val="num" w:pos="851"/>
        </w:tabs>
        <w:ind w:left="851" w:hanging="284"/>
        <w:rPr>
          <w:rFonts w:asciiTheme="majorHAnsi" w:eastAsia="Times New Roman" w:hAnsiTheme="majorHAnsi" w:cstheme="majorHAnsi"/>
          <w:lang w:val="en-ID" w:eastAsia="en-ID"/>
        </w:rPr>
      </w:pPr>
      <w:proofErr w:type="spellStart"/>
      <w:r w:rsidRPr="005D1824">
        <w:rPr>
          <w:rFonts w:asciiTheme="majorHAnsi" w:eastAsia="Times New Roman" w:hAnsiTheme="majorHAnsi" w:cstheme="majorHAnsi"/>
          <w:lang w:val="en-ID" w:eastAsia="en-ID"/>
        </w:rPr>
        <w:lastRenderedPageBreak/>
        <w:t>Evowaste</w:t>
      </w:r>
      <w:proofErr w:type="spellEnd"/>
      <w:r w:rsidRPr="005D1824">
        <w:rPr>
          <w:rFonts w:asciiTheme="majorHAnsi" w:eastAsia="Times New Roman" w:hAnsiTheme="majorHAnsi" w:cstheme="majorHAnsi"/>
          <w:lang w:val="en-ID" w:eastAsia="en-ID"/>
        </w:rPr>
        <w:t xml:space="preserve"> Admin Panel – Backend </w:t>
      </w:r>
    </w:p>
    <w:p w14:paraId="083AF190"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20" w:tgtFrame="_blank" w:history="1">
        <w:r w:rsidRPr="005D1824">
          <w:rPr>
            <w:rStyle w:val="Hyperlink"/>
            <w:rFonts w:asciiTheme="majorHAnsi" w:eastAsia="Times New Roman" w:hAnsiTheme="majorHAnsi" w:cstheme="majorHAnsi"/>
            <w:lang w:val="en-ID" w:eastAsia="en-ID"/>
          </w:rPr>
          <w:t>https://github.com/evowaste/web-admin-server</w:t>
        </w:r>
      </w:hyperlink>
      <w:r w:rsidRPr="005D1824">
        <w:rPr>
          <w:rFonts w:asciiTheme="majorHAnsi" w:eastAsia="Times New Roman" w:hAnsiTheme="majorHAnsi" w:cstheme="majorHAnsi"/>
          <w:lang w:val="en-ID" w:eastAsia="en-ID"/>
        </w:rPr>
        <w:t>  </w:t>
      </w:r>
    </w:p>
    <w:p w14:paraId="5851D0E4"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Java </w:t>
      </w:r>
    </w:p>
    <w:p w14:paraId="55C7A1C7" w14:textId="77777777" w:rsidR="005D1824" w:rsidRPr="005D1824" w:rsidRDefault="005D1824" w:rsidP="005D1824">
      <w:pPr>
        <w:pStyle w:val="ListParagraph"/>
        <w:tabs>
          <w:tab w:val="num" w:pos="851"/>
        </w:tabs>
        <w:ind w:left="851"/>
        <w:rPr>
          <w:rFonts w:asciiTheme="majorHAnsi" w:eastAsia="Times New Roman" w:hAnsiTheme="majorHAnsi" w:cstheme="majorHAnsi"/>
          <w:lang w:eastAsia="en-ID"/>
        </w:rPr>
      </w:pPr>
      <w:r w:rsidRPr="005D1824">
        <w:rPr>
          <w:rFonts w:asciiTheme="majorHAnsi" w:eastAsia="Times New Roman" w:hAnsiTheme="majorHAnsi" w:cstheme="majorHAnsi"/>
          <w:lang w:val="en-ID" w:eastAsia="en-ID"/>
        </w:rPr>
        <w:t>Framework: Spring Boot</w:t>
      </w:r>
      <w:r w:rsidRPr="005D1824">
        <w:rPr>
          <w:rFonts w:asciiTheme="majorHAnsi" w:eastAsia="Times New Roman" w:hAnsiTheme="majorHAnsi" w:cstheme="majorHAnsi"/>
          <w:lang w:eastAsia="en-ID"/>
        </w:rPr>
        <w:t> </w:t>
      </w:r>
    </w:p>
    <w:p w14:paraId="66963F29"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Backend API for the </w:t>
      </w:r>
      <w:proofErr w:type="spellStart"/>
      <w:r w:rsidRPr="005D1824">
        <w:rPr>
          <w:rFonts w:asciiTheme="majorHAnsi" w:eastAsia="Times New Roman" w:hAnsiTheme="majorHAnsi" w:cstheme="majorHAnsi"/>
          <w:lang w:val="en-ID" w:eastAsia="en-ID"/>
        </w:rPr>
        <w:t>Evowaste</w:t>
      </w:r>
      <w:proofErr w:type="spellEnd"/>
      <w:r w:rsidRPr="005D1824">
        <w:rPr>
          <w:rFonts w:asciiTheme="majorHAnsi" w:eastAsia="Times New Roman" w:hAnsiTheme="majorHAnsi" w:cstheme="majorHAnsi"/>
          <w:lang w:val="en-ID" w:eastAsia="en-ID"/>
        </w:rPr>
        <w:t xml:space="preserve"> internal admin panel. Handles authentication, user management, system settings, and administrative operations. </w:t>
      </w:r>
    </w:p>
    <w:p w14:paraId="2D01E901"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w:t>
      </w:r>
    </w:p>
    <w:p w14:paraId="3D548E6D" w14:textId="77777777" w:rsidR="005D1824" w:rsidRPr="005D1824" w:rsidRDefault="005D1824" w:rsidP="005D1824">
      <w:pPr>
        <w:pStyle w:val="ListParagraph"/>
        <w:numPr>
          <w:ilvl w:val="0"/>
          <w:numId w:val="169"/>
        </w:numPr>
        <w:tabs>
          <w:tab w:val="clear" w:pos="720"/>
          <w:tab w:val="num" w:pos="851"/>
        </w:tabs>
        <w:ind w:left="851" w:hanging="284"/>
        <w:rPr>
          <w:rFonts w:asciiTheme="majorHAnsi" w:eastAsia="Times New Roman" w:hAnsiTheme="majorHAnsi" w:cstheme="majorHAnsi"/>
          <w:lang w:val="en-ID" w:eastAsia="en-ID"/>
        </w:rPr>
      </w:pPr>
      <w:proofErr w:type="spellStart"/>
      <w:r w:rsidRPr="005D1824">
        <w:rPr>
          <w:rFonts w:asciiTheme="majorHAnsi" w:eastAsia="Times New Roman" w:hAnsiTheme="majorHAnsi" w:cstheme="majorHAnsi"/>
          <w:lang w:val="en-ID" w:eastAsia="en-ID"/>
        </w:rPr>
        <w:t>Evowaste</w:t>
      </w:r>
      <w:proofErr w:type="spellEnd"/>
      <w:r w:rsidRPr="005D1824">
        <w:rPr>
          <w:rFonts w:asciiTheme="majorHAnsi" w:eastAsia="Times New Roman" w:hAnsiTheme="majorHAnsi" w:cstheme="majorHAnsi"/>
          <w:lang w:val="en-ID" w:eastAsia="en-ID"/>
        </w:rPr>
        <w:t xml:space="preserve"> Admin Panel – Frontend </w:t>
      </w:r>
    </w:p>
    <w:p w14:paraId="6FE8B4E0"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21" w:tgtFrame="_blank" w:history="1">
        <w:r w:rsidRPr="005D1824">
          <w:rPr>
            <w:rStyle w:val="Hyperlink"/>
            <w:rFonts w:asciiTheme="majorHAnsi" w:eastAsia="Times New Roman" w:hAnsiTheme="majorHAnsi" w:cstheme="majorHAnsi"/>
            <w:lang w:val="en-ID" w:eastAsia="en-ID"/>
          </w:rPr>
          <w:t>https://github.com/evowaste/web-admin</w:t>
        </w:r>
      </w:hyperlink>
      <w:r w:rsidRPr="005D1824">
        <w:rPr>
          <w:rFonts w:asciiTheme="majorHAnsi" w:eastAsia="Times New Roman" w:hAnsiTheme="majorHAnsi" w:cstheme="majorHAnsi"/>
          <w:lang w:val="en-ID" w:eastAsia="en-ID"/>
        </w:rPr>
        <w:t>  </w:t>
      </w:r>
    </w:p>
    <w:p w14:paraId="4D6FE7F1"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TypeScript </w:t>
      </w:r>
    </w:p>
    <w:p w14:paraId="5921D80C" w14:textId="77777777" w:rsidR="005D1824" w:rsidRPr="005D1824" w:rsidRDefault="005D1824" w:rsidP="005D1824">
      <w:pPr>
        <w:pStyle w:val="ListParagraph"/>
        <w:tabs>
          <w:tab w:val="num" w:pos="851"/>
        </w:tabs>
        <w:ind w:left="851"/>
        <w:rPr>
          <w:rFonts w:asciiTheme="majorHAnsi" w:eastAsia="Times New Roman" w:hAnsiTheme="majorHAnsi" w:cstheme="majorHAnsi"/>
          <w:lang w:eastAsia="en-ID"/>
        </w:rPr>
      </w:pPr>
      <w:r w:rsidRPr="005D1824">
        <w:rPr>
          <w:rFonts w:asciiTheme="majorHAnsi" w:eastAsia="Times New Roman" w:hAnsiTheme="majorHAnsi" w:cstheme="majorHAnsi"/>
          <w:lang w:val="en-ID" w:eastAsia="en-ID"/>
        </w:rPr>
        <w:t>Framework: React</w:t>
      </w:r>
      <w:r w:rsidRPr="005D1824">
        <w:rPr>
          <w:rFonts w:asciiTheme="majorHAnsi" w:eastAsia="Times New Roman" w:hAnsiTheme="majorHAnsi" w:cstheme="majorHAnsi"/>
          <w:lang w:eastAsia="en-ID"/>
        </w:rPr>
        <w:t> </w:t>
      </w:r>
    </w:p>
    <w:p w14:paraId="026A39DA"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Frontend interface for administrators to manage system operations, monitor activity, and configure modules. </w:t>
      </w:r>
    </w:p>
    <w:p w14:paraId="403A0C7A"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w:t>
      </w:r>
    </w:p>
    <w:p w14:paraId="0DFD8B94" w14:textId="039F5FE2" w:rsidR="005D1824" w:rsidRPr="005D1824" w:rsidRDefault="005D1824" w:rsidP="005D1824">
      <w:pPr>
        <w:pStyle w:val="ListParagraph"/>
        <w:numPr>
          <w:ilvl w:val="0"/>
          <w:numId w:val="170"/>
        </w:numPr>
        <w:tabs>
          <w:tab w:val="clear" w:pos="720"/>
          <w:tab w:val="num" w:pos="851"/>
        </w:tabs>
        <w:ind w:left="851" w:hanging="284"/>
        <w:rPr>
          <w:rFonts w:asciiTheme="majorHAnsi" w:eastAsia="Times New Roman" w:hAnsiTheme="majorHAnsi" w:cstheme="majorHAnsi"/>
          <w:lang w:val="en-ID" w:eastAsia="en-ID"/>
        </w:rPr>
      </w:pPr>
      <w:proofErr w:type="spellStart"/>
      <w:r w:rsidRPr="005D1824">
        <w:rPr>
          <w:rFonts w:asciiTheme="majorHAnsi" w:eastAsia="Times New Roman" w:hAnsiTheme="majorHAnsi" w:cstheme="majorHAnsi"/>
          <w:lang w:val="en-ID" w:eastAsia="en-ID"/>
        </w:rPr>
        <w:t>Evosmart</w:t>
      </w:r>
      <w:proofErr w:type="spellEnd"/>
      <w:r w:rsidRPr="005D1824">
        <w:rPr>
          <w:rFonts w:asciiTheme="majorHAnsi" w:eastAsia="Times New Roman" w:hAnsiTheme="majorHAnsi" w:cstheme="majorHAnsi"/>
          <w:lang w:val="en-ID" w:eastAsia="en-ID"/>
        </w:rPr>
        <w:t> Platform – Backend </w:t>
      </w:r>
    </w:p>
    <w:p w14:paraId="52E05C6B"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22" w:tgtFrame="_blank" w:history="1">
        <w:r w:rsidRPr="005D1824">
          <w:rPr>
            <w:rStyle w:val="Hyperlink"/>
            <w:rFonts w:asciiTheme="majorHAnsi" w:eastAsia="Times New Roman" w:hAnsiTheme="majorHAnsi" w:cstheme="majorHAnsi"/>
            <w:lang w:val="en-ID" w:eastAsia="en-ID"/>
          </w:rPr>
          <w:t>https://github.com/evowaste/web-server</w:t>
        </w:r>
      </w:hyperlink>
      <w:r w:rsidRPr="005D1824">
        <w:rPr>
          <w:rFonts w:asciiTheme="majorHAnsi" w:eastAsia="Times New Roman" w:hAnsiTheme="majorHAnsi" w:cstheme="majorHAnsi"/>
          <w:lang w:val="en-ID" w:eastAsia="en-ID"/>
        </w:rPr>
        <w:t>  </w:t>
      </w:r>
    </w:p>
    <w:p w14:paraId="044662CB"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Java </w:t>
      </w:r>
    </w:p>
    <w:p w14:paraId="1B48CB22" w14:textId="77777777" w:rsidR="005D1824" w:rsidRPr="005D1824" w:rsidRDefault="005D1824" w:rsidP="005D1824">
      <w:pPr>
        <w:pStyle w:val="ListParagraph"/>
        <w:tabs>
          <w:tab w:val="num" w:pos="851"/>
        </w:tabs>
        <w:ind w:left="851"/>
        <w:rPr>
          <w:rFonts w:asciiTheme="majorHAnsi" w:eastAsia="Times New Roman" w:hAnsiTheme="majorHAnsi" w:cstheme="majorHAnsi"/>
          <w:lang w:eastAsia="en-ID"/>
        </w:rPr>
      </w:pPr>
      <w:r w:rsidRPr="005D1824">
        <w:rPr>
          <w:rFonts w:asciiTheme="majorHAnsi" w:eastAsia="Times New Roman" w:hAnsiTheme="majorHAnsi" w:cstheme="majorHAnsi"/>
          <w:lang w:val="en-ID" w:eastAsia="en-ID"/>
        </w:rPr>
        <w:t>Framework: Spring Boot</w:t>
      </w:r>
      <w:r w:rsidRPr="005D1824">
        <w:rPr>
          <w:rFonts w:asciiTheme="majorHAnsi" w:eastAsia="Times New Roman" w:hAnsiTheme="majorHAnsi" w:cstheme="majorHAnsi"/>
          <w:lang w:eastAsia="en-ID"/>
        </w:rPr>
        <w:t> </w:t>
      </w:r>
    </w:p>
    <w:p w14:paraId="52A59278"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Backend services for the </w:t>
      </w:r>
      <w:proofErr w:type="spellStart"/>
      <w:r w:rsidRPr="005D1824">
        <w:rPr>
          <w:rFonts w:asciiTheme="majorHAnsi" w:eastAsia="Times New Roman" w:hAnsiTheme="majorHAnsi" w:cstheme="majorHAnsi"/>
          <w:lang w:val="en-ID" w:eastAsia="en-ID"/>
        </w:rPr>
        <w:t>Evosmart</w:t>
      </w:r>
      <w:proofErr w:type="spellEnd"/>
      <w:r w:rsidRPr="005D1824">
        <w:rPr>
          <w:rFonts w:asciiTheme="majorHAnsi" w:eastAsia="Times New Roman" w:hAnsiTheme="majorHAnsi" w:cstheme="majorHAnsi"/>
          <w:lang w:val="en-ID" w:eastAsia="en-ID"/>
        </w:rPr>
        <w:t xml:space="preserve"> platform, delivering RESTful APIs to support real-time waste monitoring, analytics, and operational processes. </w:t>
      </w:r>
    </w:p>
    <w:p w14:paraId="34F0EB7F" w14:textId="77777777" w:rsidR="005D1824" w:rsidRPr="005D1824" w:rsidRDefault="005D1824" w:rsidP="005D1824">
      <w:pPr>
        <w:pStyle w:val="ListParagraph"/>
        <w:tabs>
          <w:tab w:val="num" w:pos="851"/>
        </w:tabs>
        <w:ind w:left="851" w:hanging="284"/>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w:t>
      </w:r>
    </w:p>
    <w:p w14:paraId="1987422D" w14:textId="77777777" w:rsidR="005D1824" w:rsidRPr="005D1824" w:rsidRDefault="005D1824" w:rsidP="005D1824">
      <w:pPr>
        <w:pStyle w:val="ListParagraph"/>
        <w:numPr>
          <w:ilvl w:val="0"/>
          <w:numId w:val="171"/>
        </w:numPr>
        <w:tabs>
          <w:tab w:val="clear" w:pos="720"/>
          <w:tab w:val="num" w:pos="851"/>
        </w:tabs>
        <w:ind w:left="851" w:hanging="284"/>
        <w:rPr>
          <w:rFonts w:asciiTheme="majorHAnsi" w:eastAsia="Times New Roman" w:hAnsiTheme="majorHAnsi" w:cstheme="majorHAnsi"/>
          <w:lang w:val="en-ID" w:eastAsia="en-ID"/>
        </w:rPr>
      </w:pPr>
      <w:proofErr w:type="spellStart"/>
      <w:r w:rsidRPr="005D1824">
        <w:rPr>
          <w:rFonts w:asciiTheme="majorHAnsi" w:eastAsia="Times New Roman" w:hAnsiTheme="majorHAnsi" w:cstheme="majorHAnsi"/>
          <w:lang w:val="en-ID" w:eastAsia="en-ID"/>
        </w:rPr>
        <w:t>Evosmart</w:t>
      </w:r>
      <w:proofErr w:type="spellEnd"/>
      <w:r w:rsidRPr="005D1824">
        <w:rPr>
          <w:rFonts w:asciiTheme="majorHAnsi" w:eastAsia="Times New Roman" w:hAnsiTheme="majorHAnsi" w:cstheme="majorHAnsi"/>
          <w:lang w:val="en-ID" w:eastAsia="en-ID"/>
        </w:rPr>
        <w:t xml:space="preserve"> Platform – Frontend </w:t>
      </w:r>
    </w:p>
    <w:p w14:paraId="7502866C"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URL: </w:t>
      </w:r>
      <w:hyperlink r:id="rId23" w:tgtFrame="_blank" w:history="1">
        <w:r w:rsidRPr="005D1824">
          <w:rPr>
            <w:rStyle w:val="Hyperlink"/>
            <w:rFonts w:asciiTheme="majorHAnsi" w:eastAsia="Times New Roman" w:hAnsiTheme="majorHAnsi" w:cstheme="majorHAnsi"/>
            <w:lang w:val="en-ID" w:eastAsia="en-ID"/>
          </w:rPr>
          <w:t>https://github.com/evowaste/web-client</w:t>
        </w:r>
      </w:hyperlink>
      <w:r w:rsidRPr="005D1824">
        <w:rPr>
          <w:rFonts w:asciiTheme="majorHAnsi" w:eastAsia="Times New Roman" w:hAnsiTheme="majorHAnsi" w:cstheme="majorHAnsi"/>
          <w:lang w:val="en-ID" w:eastAsia="en-ID"/>
        </w:rPr>
        <w:t>  </w:t>
      </w:r>
    </w:p>
    <w:p w14:paraId="7CEBC169" w14:textId="77777777" w:rsidR="005D1824" w:rsidRPr="005D1824" w:rsidRDefault="005D1824" w:rsidP="005D1824">
      <w:pPr>
        <w:pStyle w:val="ListParagraph"/>
        <w:tabs>
          <w:tab w:val="num" w:pos="851"/>
        </w:tabs>
        <w:ind w:left="851"/>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Language: TypeScript </w:t>
      </w:r>
    </w:p>
    <w:p w14:paraId="7B67D3CD" w14:textId="77777777" w:rsidR="005D1824" w:rsidRPr="005D1824" w:rsidRDefault="005D1824" w:rsidP="005D1824">
      <w:pPr>
        <w:pStyle w:val="ListParagraph"/>
        <w:tabs>
          <w:tab w:val="num" w:pos="851"/>
        </w:tabs>
        <w:ind w:left="851"/>
        <w:rPr>
          <w:rFonts w:asciiTheme="majorHAnsi" w:eastAsia="Times New Roman" w:hAnsiTheme="majorHAnsi" w:cstheme="majorHAnsi"/>
          <w:lang w:eastAsia="en-ID"/>
        </w:rPr>
      </w:pPr>
      <w:r w:rsidRPr="005D1824">
        <w:rPr>
          <w:rFonts w:asciiTheme="majorHAnsi" w:eastAsia="Times New Roman" w:hAnsiTheme="majorHAnsi" w:cstheme="majorHAnsi"/>
          <w:lang w:val="en-ID" w:eastAsia="en-ID"/>
        </w:rPr>
        <w:t>Framework: React</w:t>
      </w:r>
      <w:r w:rsidRPr="005D1824">
        <w:rPr>
          <w:rFonts w:asciiTheme="majorHAnsi" w:eastAsia="Times New Roman" w:hAnsiTheme="majorHAnsi" w:cstheme="majorHAnsi"/>
          <w:lang w:eastAsia="en-ID"/>
        </w:rPr>
        <w:t> </w:t>
      </w:r>
    </w:p>
    <w:p w14:paraId="593546A6" w14:textId="77777777" w:rsidR="005D1824" w:rsidRPr="005D1824" w:rsidRDefault="005D1824" w:rsidP="005D1824">
      <w:pPr>
        <w:pStyle w:val="ListParagraph"/>
        <w:tabs>
          <w:tab w:val="num" w:pos="851"/>
        </w:tabs>
        <w:ind w:left="851"/>
        <w:jc w:val="both"/>
        <w:rPr>
          <w:rFonts w:asciiTheme="majorHAnsi" w:eastAsia="Times New Roman" w:hAnsiTheme="majorHAnsi" w:cstheme="majorHAnsi"/>
          <w:lang w:val="en-ID" w:eastAsia="en-ID"/>
        </w:rPr>
      </w:pPr>
      <w:r w:rsidRPr="005D1824">
        <w:rPr>
          <w:rFonts w:asciiTheme="majorHAnsi" w:eastAsia="Times New Roman" w:hAnsiTheme="majorHAnsi" w:cstheme="majorHAnsi"/>
          <w:lang w:val="en-ID" w:eastAsia="en-ID"/>
        </w:rPr>
        <w:t xml:space="preserve">A responsive web application that serves as the user interface for </w:t>
      </w:r>
      <w:proofErr w:type="spellStart"/>
      <w:r w:rsidRPr="005D1824">
        <w:rPr>
          <w:rFonts w:asciiTheme="majorHAnsi" w:eastAsia="Times New Roman" w:hAnsiTheme="majorHAnsi" w:cstheme="majorHAnsi"/>
          <w:lang w:val="en-ID" w:eastAsia="en-ID"/>
        </w:rPr>
        <w:t>Evosmart</w:t>
      </w:r>
      <w:proofErr w:type="spellEnd"/>
      <w:r w:rsidRPr="005D1824">
        <w:rPr>
          <w:rFonts w:asciiTheme="majorHAnsi" w:eastAsia="Times New Roman" w:hAnsiTheme="majorHAnsi" w:cstheme="majorHAnsi"/>
          <w:lang w:val="en-ID" w:eastAsia="en-ID"/>
        </w:rPr>
        <w:t>. It includes modules for dashboards, analytics, attendance device integration, and user access management. </w:t>
      </w:r>
    </w:p>
    <w:p w14:paraId="4891DA94" w14:textId="77777777" w:rsidR="00477432" w:rsidRDefault="00477432" w:rsidP="001F0D55">
      <w:pPr>
        <w:pStyle w:val="ListParagraph"/>
        <w:spacing w:after="0" w:line="240" w:lineRule="auto"/>
        <w:jc w:val="both"/>
        <w:textAlignment w:val="baseline"/>
        <w:rPr>
          <w:rFonts w:asciiTheme="majorHAnsi" w:eastAsia="Times New Roman" w:hAnsiTheme="majorHAnsi" w:cstheme="majorHAnsi"/>
          <w:lang w:val="en-ID" w:eastAsia="en-ID"/>
        </w:rPr>
      </w:pPr>
    </w:p>
    <w:p w14:paraId="241F8177" w14:textId="77777777" w:rsidR="00477432" w:rsidRPr="0091132C" w:rsidRDefault="00477432" w:rsidP="005378B7">
      <w:pPr>
        <w:pStyle w:val="ListParagraph"/>
        <w:tabs>
          <w:tab w:val="num" w:pos="0"/>
        </w:tabs>
        <w:spacing w:after="0" w:line="240" w:lineRule="auto"/>
        <w:ind w:left="0"/>
        <w:jc w:val="both"/>
        <w:textAlignment w:val="baseline"/>
        <w:rPr>
          <w:rFonts w:asciiTheme="majorHAnsi" w:eastAsia="Times New Roman" w:hAnsiTheme="majorHAnsi" w:cstheme="majorHAnsi"/>
          <w:b/>
          <w:bCs/>
          <w:color w:val="374C80"/>
          <w:sz w:val="28"/>
          <w:szCs w:val="28"/>
          <w:lang w:val="en-ID" w:eastAsia="en-ID"/>
        </w:rPr>
      </w:pPr>
    </w:p>
    <w:p w14:paraId="65E49E73" w14:textId="5B978B46" w:rsidR="005378B7" w:rsidRDefault="005378B7" w:rsidP="005440B3">
      <w:pPr>
        <w:pStyle w:val="ListParagraph"/>
        <w:numPr>
          <w:ilvl w:val="0"/>
          <w:numId w:val="100"/>
        </w:numPr>
        <w:tabs>
          <w:tab w:val="clear" w:pos="720"/>
          <w:tab w:val="num" w:pos="567"/>
        </w:tabs>
        <w:spacing w:after="0" w:line="240" w:lineRule="auto"/>
        <w:ind w:left="567" w:hanging="567"/>
        <w:jc w:val="both"/>
        <w:textAlignment w:val="baseline"/>
        <w:rPr>
          <w:rFonts w:asciiTheme="majorHAnsi" w:eastAsia="Times New Roman" w:hAnsiTheme="majorHAnsi" w:cstheme="majorHAnsi"/>
          <w:b/>
          <w:bCs/>
          <w:color w:val="374C80"/>
          <w:sz w:val="28"/>
          <w:szCs w:val="28"/>
          <w:lang w:val="en-ID" w:eastAsia="en-ID"/>
        </w:rPr>
      </w:pPr>
      <w:r w:rsidRPr="0091132C">
        <w:rPr>
          <w:rFonts w:asciiTheme="majorHAnsi" w:eastAsia="Times New Roman" w:hAnsiTheme="majorHAnsi" w:cstheme="majorHAnsi"/>
          <w:b/>
          <w:bCs/>
          <w:color w:val="374C80"/>
          <w:sz w:val="28"/>
          <w:szCs w:val="28"/>
          <w:lang w:val="en-ID" w:eastAsia="en-ID"/>
        </w:rPr>
        <w:t>How to Clone</w:t>
      </w:r>
      <w:r w:rsidR="00477432">
        <w:rPr>
          <w:rFonts w:asciiTheme="majorHAnsi" w:eastAsia="Times New Roman" w:hAnsiTheme="majorHAnsi" w:cstheme="majorHAnsi"/>
          <w:b/>
          <w:bCs/>
          <w:color w:val="374C80"/>
          <w:sz w:val="28"/>
          <w:szCs w:val="28"/>
          <w:lang w:val="en-ID" w:eastAsia="en-ID"/>
        </w:rPr>
        <w:t xml:space="preserve"> </w:t>
      </w:r>
      <w:proofErr w:type="spellStart"/>
      <w:r w:rsidR="00477432">
        <w:rPr>
          <w:rFonts w:asciiTheme="majorHAnsi" w:eastAsia="Times New Roman" w:hAnsiTheme="majorHAnsi" w:cstheme="majorHAnsi"/>
          <w:b/>
          <w:bCs/>
          <w:color w:val="374C80"/>
          <w:sz w:val="28"/>
          <w:szCs w:val="28"/>
          <w:lang w:val="en-ID" w:eastAsia="en-ID"/>
        </w:rPr>
        <w:t>Evowaste</w:t>
      </w:r>
      <w:proofErr w:type="spellEnd"/>
      <w:r w:rsidRPr="0091132C">
        <w:rPr>
          <w:rFonts w:asciiTheme="majorHAnsi" w:eastAsia="Times New Roman" w:hAnsiTheme="majorHAnsi" w:cstheme="majorHAnsi"/>
          <w:b/>
          <w:bCs/>
          <w:color w:val="374C80"/>
          <w:sz w:val="28"/>
          <w:szCs w:val="28"/>
          <w:lang w:val="en-ID" w:eastAsia="en-ID"/>
        </w:rPr>
        <w:t xml:space="preserve"> Repositories</w:t>
      </w:r>
    </w:p>
    <w:p w14:paraId="5D2ECDFE" w14:textId="151776EF" w:rsidR="00477432" w:rsidRDefault="00477432" w:rsidP="005440B3">
      <w:pPr>
        <w:spacing w:after="0" w:line="240" w:lineRule="auto"/>
        <w:ind w:left="567"/>
        <w:jc w:val="both"/>
        <w:textAlignment w:val="baseline"/>
        <w:rPr>
          <w:rFonts w:asciiTheme="majorHAnsi" w:eastAsia="Times New Roman" w:hAnsiTheme="majorHAnsi" w:cstheme="majorHAnsi"/>
          <w:lang w:eastAsia="en-ID"/>
        </w:rPr>
      </w:pPr>
      <w:r w:rsidRPr="00477432">
        <w:rPr>
          <w:rFonts w:asciiTheme="majorHAnsi" w:eastAsia="Times New Roman" w:hAnsiTheme="majorHAnsi" w:cstheme="majorHAnsi"/>
          <w:lang w:eastAsia="en-ID"/>
        </w:rPr>
        <w:t>To begin working locally, developers need to clone the repository from GitHub to their local machine. This process allows developers to copy the entire contents of the repository, explore the codebase, and contribute to development without accessing the production environment.</w:t>
      </w:r>
    </w:p>
    <w:p w14:paraId="2E0708D6" w14:textId="77777777" w:rsidR="005440B3" w:rsidRDefault="005440B3" w:rsidP="00477432">
      <w:pPr>
        <w:spacing w:after="0" w:line="240" w:lineRule="auto"/>
        <w:ind w:left="717"/>
        <w:jc w:val="both"/>
        <w:textAlignment w:val="baseline"/>
        <w:rPr>
          <w:rFonts w:asciiTheme="majorHAnsi" w:eastAsia="Times New Roman" w:hAnsiTheme="majorHAnsi" w:cstheme="majorHAnsi"/>
          <w:lang w:eastAsia="en-ID"/>
        </w:rPr>
      </w:pPr>
    </w:p>
    <w:p w14:paraId="4E2F717C"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5A01D4F8"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1CFA2862"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4D8F0576"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3611D36A"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435A88F2"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763C5540" w14:textId="77777777" w:rsidR="005D1824" w:rsidRDefault="005D1824" w:rsidP="00477432">
      <w:pPr>
        <w:spacing w:after="0" w:line="240" w:lineRule="auto"/>
        <w:ind w:left="717"/>
        <w:jc w:val="both"/>
        <w:textAlignment w:val="baseline"/>
        <w:rPr>
          <w:rFonts w:asciiTheme="majorHAnsi" w:eastAsia="Times New Roman" w:hAnsiTheme="majorHAnsi" w:cstheme="majorHAnsi"/>
          <w:lang w:eastAsia="en-ID"/>
        </w:rPr>
      </w:pPr>
    </w:p>
    <w:p w14:paraId="20B56317" w14:textId="77777777" w:rsidR="005440B3" w:rsidRDefault="005440B3" w:rsidP="005440B3">
      <w:pPr>
        <w:numPr>
          <w:ilvl w:val="0"/>
          <w:numId w:val="152"/>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lastRenderedPageBreak/>
        <w:t xml:space="preserve">Go to the repository page on GitHub (e.g., </w:t>
      </w:r>
      <w:hyperlink r:id="rId24" w:tgtFrame="_blank" w:history="1">
        <w:r w:rsidRPr="005440B3">
          <w:rPr>
            <w:rStyle w:val="Hyperlink"/>
            <w:rFonts w:asciiTheme="majorHAnsi" w:eastAsia="Times New Roman" w:hAnsiTheme="majorHAnsi" w:cstheme="majorHAnsi"/>
            <w:lang w:val="en-ID" w:eastAsia="en-ID"/>
          </w:rPr>
          <w:t>https://github.com/evowaste/web-admin</w:t>
        </w:r>
      </w:hyperlink>
      <w:r w:rsidRPr="005440B3">
        <w:rPr>
          <w:rFonts w:asciiTheme="majorHAnsi" w:eastAsia="Times New Roman" w:hAnsiTheme="majorHAnsi" w:cstheme="majorHAnsi"/>
          <w:lang w:val="en-ID" w:eastAsia="en-ID"/>
        </w:rPr>
        <w:t>) </w:t>
      </w:r>
    </w:p>
    <w:p w14:paraId="02044691" w14:textId="77777777" w:rsidR="005A4DCD" w:rsidRDefault="005A4DCD" w:rsidP="005A4DCD">
      <w:pPr>
        <w:spacing w:after="0" w:line="240" w:lineRule="auto"/>
        <w:ind w:left="851"/>
        <w:jc w:val="both"/>
        <w:textAlignment w:val="baseline"/>
        <w:rPr>
          <w:rFonts w:asciiTheme="majorHAnsi" w:eastAsia="Times New Roman" w:hAnsiTheme="majorHAnsi" w:cstheme="majorHAnsi"/>
          <w:lang w:val="en-ID" w:eastAsia="en-ID"/>
        </w:rPr>
      </w:pPr>
    </w:p>
    <w:p w14:paraId="3FDFCE4E" w14:textId="20AB903E" w:rsidR="005A4DCD" w:rsidRDefault="005A4DCD" w:rsidP="005A4DCD">
      <w:pPr>
        <w:spacing w:after="0" w:line="240" w:lineRule="auto"/>
        <w:ind w:left="851"/>
        <w:jc w:val="both"/>
        <w:textAlignment w:val="baseline"/>
        <w:rPr>
          <w:rFonts w:asciiTheme="majorHAnsi" w:eastAsia="Times New Roman" w:hAnsiTheme="majorHAnsi" w:cstheme="majorHAnsi"/>
          <w:lang w:val="en-ID" w:eastAsia="en-ID"/>
        </w:rPr>
      </w:pPr>
      <w:r w:rsidRPr="005A4DCD">
        <w:rPr>
          <w:rFonts w:asciiTheme="majorHAnsi" w:eastAsia="Times New Roman" w:hAnsiTheme="majorHAnsi" w:cstheme="majorHAnsi"/>
          <w:lang w:val="en-ID" w:eastAsia="en-ID"/>
        </w:rPr>
        <w:drawing>
          <wp:inline distT="0" distB="0" distL="0" distR="0" wp14:anchorId="70C962E7" wp14:editId="379D4FCD">
            <wp:extent cx="4901184" cy="2095483"/>
            <wp:effectExtent l="0" t="0" r="0" b="635"/>
            <wp:docPr id="1400339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39424" name="Picture 1" descr="A screenshot of a computer&#10;&#10;AI-generated content may be incorrect."/>
                    <pic:cNvPicPr/>
                  </pic:nvPicPr>
                  <pic:blipFill>
                    <a:blip r:embed="rId25"/>
                    <a:stretch>
                      <a:fillRect/>
                    </a:stretch>
                  </pic:blipFill>
                  <pic:spPr>
                    <a:xfrm>
                      <a:off x="0" y="0"/>
                      <a:ext cx="4914712" cy="2101267"/>
                    </a:xfrm>
                    <a:prstGeom prst="rect">
                      <a:avLst/>
                    </a:prstGeom>
                  </pic:spPr>
                </pic:pic>
              </a:graphicData>
            </a:graphic>
          </wp:inline>
        </w:drawing>
      </w:r>
    </w:p>
    <w:p w14:paraId="30077B65" w14:textId="77777777" w:rsidR="005A4DCD" w:rsidRPr="005440B3" w:rsidRDefault="005A4DCD" w:rsidP="005A4DCD">
      <w:pPr>
        <w:spacing w:after="0" w:line="240" w:lineRule="auto"/>
        <w:ind w:left="851"/>
        <w:jc w:val="both"/>
        <w:textAlignment w:val="baseline"/>
        <w:rPr>
          <w:rFonts w:asciiTheme="majorHAnsi" w:eastAsia="Times New Roman" w:hAnsiTheme="majorHAnsi" w:cstheme="majorHAnsi"/>
          <w:lang w:val="en-ID" w:eastAsia="en-ID"/>
        </w:rPr>
      </w:pPr>
    </w:p>
    <w:p w14:paraId="5492BDB7" w14:textId="2918AE55" w:rsidR="005A4DCD" w:rsidRPr="005440B3" w:rsidRDefault="005440B3" w:rsidP="006D72DD">
      <w:pPr>
        <w:numPr>
          <w:ilvl w:val="0"/>
          <w:numId w:val="153"/>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Click the green Code button. </w:t>
      </w:r>
    </w:p>
    <w:p w14:paraId="4CBBF586" w14:textId="77777777" w:rsidR="005440B3" w:rsidRDefault="005440B3" w:rsidP="005440B3">
      <w:pPr>
        <w:numPr>
          <w:ilvl w:val="0"/>
          <w:numId w:val="154"/>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Select HTTPS tab, then copy the provided URL. </w:t>
      </w:r>
    </w:p>
    <w:p w14:paraId="0AEB2A6C" w14:textId="77777777" w:rsidR="005A4DCD" w:rsidRDefault="005A4DCD" w:rsidP="005A4DCD">
      <w:pPr>
        <w:spacing w:after="0" w:line="240" w:lineRule="auto"/>
        <w:ind w:left="851"/>
        <w:jc w:val="both"/>
        <w:textAlignment w:val="baseline"/>
        <w:rPr>
          <w:rFonts w:asciiTheme="majorHAnsi" w:eastAsia="Times New Roman" w:hAnsiTheme="majorHAnsi" w:cstheme="majorHAnsi"/>
          <w:lang w:val="en-ID" w:eastAsia="en-ID"/>
        </w:rPr>
      </w:pPr>
    </w:p>
    <w:p w14:paraId="43A7797F" w14:textId="6E439109" w:rsidR="005A4DCD" w:rsidRDefault="005A4DCD" w:rsidP="005A4DCD">
      <w:pPr>
        <w:spacing w:after="0" w:line="240" w:lineRule="auto"/>
        <w:ind w:left="851"/>
        <w:jc w:val="both"/>
        <w:textAlignment w:val="baseline"/>
        <w:rPr>
          <w:rFonts w:asciiTheme="majorHAnsi" w:eastAsia="Times New Roman" w:hAnsiTheme="majorHAnsi" w:cstheme="majorHAnsi"/>
          <w:lang w:val="en-ID" w:eastAsia="en-ID"/>
        </w:rPr>
      </w:pPr>
      <w:r w:rsidRPr="005A4DCD">
        <w:rPr>
          <w:rFonts w:asciiTheme="majorHAnsi" w:eastAsia="Times New Roman" w:hAnsiTheme="majorHAnsi" w:cstheme="majorHAnsi"/>
          <w:lang w:val="en-ID" w:eastAsia="en-ID"/>
        </w:rPr>
        <w:drawing>
          <wp:inline distT="0" distB="0" distL="0" distR="0" wp14:anchorId="311FEF65" wp14:editId="32DBE14C">
            <wp:extent cx="4900930" cy="2480529"/>
            <wp:effectExtent l="0" t="0" r="0" b="0"/>
            <wp:docPr id="1927697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7524" name="Picture 1" descr="A screenshot of a computer&#10;&#10;AI-generated content may be incorrect."/>
                    <pic:cNvPicPr/>
                  </pic:nvPicPr>
                  <pic:blipFill>
                    <a:blip r:embed="rId26"/>
                    <a:stretch>
                      <a:fillRect/>
                    </a:stretch>
                  </pic:blipFill>
                  <pic:spPr>
                    <a:xfrm>
                      <a:off x="0" y="0"/>
                      <a:ext cx="4908759" cy="2484491"/>
                    </a:xfrm>
                    <a:prstGeom prst="rect">
                      <a:avLst/>
                    </a:prstGeom>
                  </pic:spPr>
                </pic:pic>
              </a:graphicData>
            </a:graphic>
          </wp:inline>
        </w:drawing>
      </w:r>
    </w:p>
    <w:p w14:paraId="28C5D7FF" w14:textId="77777777" w:rsidR="005A4DCD" w:rsidRPr="005440B3" w:rsidRDefault="005A4DCD" w:rsidP="005A4DCD">
      <w:pPr>
        <w:spacing w:after="0" w:line="240" w:lineRule="auto"/>
        <w:ind w:left="851"/>
        <w:jc w:val="both"/>
        <w:textAlignment w:val="baseline"/>
        <w:rPr>
          <w:rFonts w:asciiTheme="majorHAnsi" w:eastAsia="Times New Roman" w:hAnsiTheme="majorHAnsi" w:cstheme="majorHAnsi"/>
          <w:lang w:val="en-ID" w:eastAsia="en-ID"/>
        </w:rPr>
      </w:pPr>
    </w:p>
    <w:p w14:paraId="61C6E69A" w14:textId="77777777" w:rsidR="005440B3" w:rsidRPr="005440B3" w:rsidRDefault="005440B3" w:rsidP="005440B3">
      <w:pPr>
        <w:numPr>
          <w:ilvl w:val="0"/>
          <w:numId w:val="155"/>
        </w:numPr>
        <w:tabs>
          <w:tab w:val="clear" w:pos="720"/>
          <w:tab w:val="num" w:pos="851"/>
        </w:tabs>
        <w:spacing w:after="0" w:line="240" w:lineRule="auto"/>
        <w:ind w:left="851" w:hanging="284"/>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xml:space="preserve">Open terminal and run the following command: </w:t>
      </w:r>
      <w:r w:rsidRPr="005440B3">
        <w:rPr>
          <w:rFonts w:asciiTheme="majorHAnsi" w:eastAsia="Times New Roman" w:hAnsiTheme="majorHAnsi" w:cstheme="majorHAnsi"/>
          <w:b/>
          <w:bCs/>
          <w:lang w:val="en-ID" w:eastAsia="en-ID"/>
        </w:rPr>
        <w:t>git clone &lt;</w:t>
      </w:r>
      <w:proofErr w:type="spellStart"/>
      <w:r w:rsidRPr="005440B3">
        <w:rPr>
          <w:rFonts w:asciiTheme="majorHAnsi" w:eastAsia="Times New Roman" w:hAnsiTheme="majorHAnsi" w:cstheme="majorHAnsi"/>
          <w:b/>
          <w:bCs/>
          <w:lang w:val="en-ID" w:eastAsia="en-ID"/>
        </w:rPr>
        <w:t>url</w:t>
      </w:r>
      <w:proofErr w:type="spellEnd"/>
      <w:r w:rsidRPr="005440B3">
        <w:rPr>
          <w:rFonts w:asciiTheme="majorHAnsi" w:eastAsia="Times New Roman" w:hAnsiTheme="majorHAnsi" w:cstheme="majorHAnsi"/>
          <w:b/>
          <w:bCs/>
          <w:lang w:val="en-ID" w:eastAsia="en-ID"/>
        </w:rPr>
        <w:t>&gt;</w:t>
      </w:r>
      <w:r w:rsidRPr="005440B3">
        <w:rPr>
          <w:rFonts w:asciiTheme="majorHAnsi" w:eastAsia="Times New Roman" w:hAnsiTheme="majorHAnsi" w:cstheme="majorHAnsi"/>
          <w:lang w:val="en-ID" w:eastAsia="en-ID"/>
        </w:rPr>
        <w:t> </w:t>
      </w:r>
    </w:p>
    <w:p w14:paraId="26898261" w14:textId="77777777" w:rsidR="005440B3" w:rsidRPr="005440B3" w:rsidRDefault="005440B3" w:rsidP="005440B3">
      <w:pPr>
        <w:numPr>
          <w:ilvl w:val="0"/>
          <w:numId w:val="156"/>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Documentation: </w:t>
      </w:r>
    </w:p>
    <w:p w14:paraId="5BE1A01F" w14:textId="142E0D3D" w:rsidR="005A4DCD" w:rsidRDefault="005440B3" w:rsidP="005D1824">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27" w:tgtFrame="_blank" w:history="1">
        <w:r w:rsidRPr="005440B3">
          <w:rPr>
            <w:rStyle w:val="Hyperlink"/>
            <w:rFonts w:asciiTheme="majorHAnsi" w:eastAsia="Times New Roman" w:hAnsiTheme="majorHAnsi" w:cstheme="majorHAnsi"/>
            <w:lang w:val="en-ID" w:eastAsia="en-ID"/>
          </w:rPr>
          <w:t>https://github.com/evowaste/docs.git</w:t>
        </w:r>
      </w:hyperlink>
      <w:r w:rsidRPr="005440B3">
        <w:rPr>
          <w:rFonts w:asciiTheme="majorHAnsi" w:eastAsia="Times New Roman" w:hAnsiTheme="majorHAnsi" w:cstheme="majorHAnsi"/>
          <w:lang w:val="en-ID" w:eastAsia="en-ID"/>
        </w:rPr>
        <w:t> </w:t>
      </w:r>
    </w:p>
    <w:p w14:paraId="3AAB6FCB" w14:textId="77777777" w:rsidR="005D1824" w:rsidRPr="005440B3" w:rsidRDefault="005D1824" w:rsidP="005D1824">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p>
    <w:p w14:paraId="1478405F" w14:textId="77777777" w:rsidR="005440B3" w:rsidRPr="005440B3" w:rsidRDefault="005440B3" w:rsidP="005440B3">
      <w:pPr>
        <w:numPr>
          <w:ilvl w:val="0"/>
          <w:numId w:val="157"/>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440B3">
        <w:rPr>
          <w:rFonts w:asciiTheme="majorHAnsi" w:eastAsia="Times New Roman" w:hAnsiTheme="majorHAnsi" w:cstheme="majorHAnsi"/>
          <w:lang w:val="en-ID" w:eastAsia="en-ID"/>
        </w:rPr>
        <w:t>Evosmart</w:t>
      </w:r>
      <w:proofErr w:type="spellEnd"/>
      <w:r w:rsidRPr="005440B3">
        <w:rPr>
          <w:rFonts w:asciiTheme="majorHAnsi" w:eastAsia="Times New Roman" w:hAnsiTheme="majorHAnsi" w:cstheme="majorHAnsi"/>
          <w:lang w:val="en-ID" w:eastAsia="en-ID"/>
        </w:rPr>
        <w:t xml:space="preserve"> Device Sync Service: </w:t>
      </w:r>
    </w:p>
    <w:p w14:paraId="644A4544" w14:textId="7DBE1A29"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28" w:tgtFrame="_blank" w:history="1">
        <w:r w:rsidRPr="005440B3">
          <w:rPr>
            <w:rStyle w:val="Hyperlink"/>
            <w:rFonts w:asciiTheme="majorHAnsi" w:eastAsia="Times New Roman" w:hAnsiTheme="majorHAnsi" w:cstheme="majorHAnsi"/>
            <w:lang w:val="en-ID" w:eastAsia="en-ID"/>
          </w:rPr>
          <w:t>https://github.com/evowaste/sync-service.git</w:t>
        </w:r>
      </w:hyperlink>
      <w:r w:rsidRPr="005440B3">
        <w:rPr>
          <w:rFonts w:asciiTheme="majorHAnsi" w:eastAsia="Times New Roman" w:hAnsiTheme="majorHAnsi" w:cstheme="majorHAnsi"/>
          <w:lang w:val="en-ID" w:eastAsia="en-ID"/>
        </w:rPr>
        <w:t> </w:t>
      </w:r>
    </w:p>
    <w:p w14:paraId="5CB18ACF" w14:textId="1B2126B6" w:rsidR="005D1824"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6E627C77" w14:textId="77777777" w:rsidR="005440B3" w:rsidRPr="005440B3" w:rsidRDefault="005440B3" w:rsidP="005440B3">
      <w:pPr>
        <w:numPr>
          <w:ilvl w:val="0"/>
          <w:numId w:val="158"/>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440B3">
        <w:rPr>
          <w:rFonts w:asciiTheme="majorHAnsi" w:eastAsia="Times New Roman" w:hAnsiTheme="majorHAnsi" w:cstheme="majorHAnsi"/>
          <w:lang w:val="en-ID" w:eastAsia="en-ID"/>
        </w:rPr>
        <w:t>Evowaste</w:t>
      </w:r>
      <w:proofErr w:type="spellEnd"/>
      <w:r w:rsidRPr="005440B3">
        <w:rPr>
          <w:rFonts w:asciiTheme="majorHAnsi" w:eastAsia="Times New Roman" w:hAnsiTheme="majorHAnsi" w:cstheme="majorHAnsi"/>
          <w:lang w:val="en-ID" w:eastAsia="en-ID"/>
        </w:rPr>
        <w:t xml:space="preserve"> Landing Page &amp; Activation Portal: </w:t>
      </w:r>
    </w:p>
    <w:p w14:paraId="534DCD20" w14:textId="00FE9753"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29" w:tgtFrame="_blank" w:history="1">
        <w:r w:rsidRPr="005440B3">
          <w:rPr>
            <w:rStyle w:val="Hyperlink"/>
            <w:rFonts w:asciiTheme="majorHAnsi" w:eastAsia="Times New Roman" w:hAnsiTheme="majorHAnsi" w:cstheme="majorHAnsi"/>
            <w:lang w:val="en-ID" w:eastAsia="en-ID"/>
          </w:rPr>
          <w:t>https://github.com/evowaste/web-pages.git</w:t>
        </w:r>
      </w:hyperlink>
      <w:r w:rsidRPr="005440B3">
        <w:rPr>
          <w:rFonts w:asciiTheme="majorHAnsi" w:eastAsia="Times New Roman" w:hAnsiTheme="majorHAnsi" w:cstheme="majorHAnsi"/>
          <w:lang w:val="en-ID" w:eastAsia="en-ID"/>
        </w:rPr>
        <w:t> </w:t>
      </w:r>
    </w:p>
    <w:p w14:paraId="6AC3340B" w14:textId="77777777"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5DB067A8" w14:textId="77777777" w:rsidR="005440B3" w:rsidRPr="005440B3" w:rsidRDefault="005440B3" w:rsidP="005440B3">
      <w:pPr>
        <w:numPr>
          <w:ilvl w:val="0"/>
          <w:numId w:val="159"/>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Landing Page CMS: </w:t>
      </w:r>
    </w:p>
    <w:p w14:paraId="538573D1" w14:textId="42000B84" w:rsid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30" w:tgtFrame="_blank" w:history="1">
        <w:r w:rsidRPr="005440B3">
          <w:rPr>
            <w:rStyle w:val="Hyperlink"/>
            <w:rFonts w:asciiTheme="majorHAnsi" w:eastAsia="Times New Roman" w:hAnsiTheme="majorHAnsi" w:cstheme="majorHAnsi"/>
            <w:lang w:val="en-ID" w:eastAsia="en-ID"/>
          </w:rPr>
          <w:t>https://github.com/evowaste/web-cms.git</w:t>
        </w:r>
      </w:hyperlink>
      <w:r w:rsidRPr="005440B3">
        <w:rPr>
          <w:rFonts w:asciiTheme="majorHAnsi" w:eastAsia="Times New Roman" w:hAnsiTheme="majorHAnsi" w:cstheme="majorHAnsi"/>
          <w:lang w:val="en-ID" w:eastAsia="en-ID"/>
        </w:rPr>
        <w:t>  </w:t>
      </w:r>
    </w:p>
    <w:p w14:paraId="0740E911" w14:textId="77777777" w:rsidR="005D1824" w:rsidRPr="005440B3" w:rsidRDefault="005D1824"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p>
    <w:p w14:paraId="41B90652" w14:textId="77777777"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7234591E" w14:textId="77777777" w:rsidR="005440B3" w:rsidRPr="005440B3" w:rsidRDefault="005440B3" w:rsidP="005440B3">
      <w:pPr>
        <w:numPr>
          <w:ilvl w:val="0"/>
          <w:numId w:val="160"/>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440B3">
        <w:rPr>
          <w:rFonts w:asciiTheme="majorHAnsi" w:eastAsia="Times New Roman" w:hAnsiTheme="majorHAnsi" w:cstheme="majorHAnsi"/>
          <w:lang w:val="en-ID" w:eastAsia="en-ID"/>
        </w:rPr>
        <w:lastRenderedPageBreak/>
        <w:t>Evowaste</w:t>
      </w:r>
      <w:proofErr w:type="spellEnd"/>
      <w:r w:rsidRPr="005440B3">
        <w:rPr>
          <w:rFonts w:asciiTheme="majorHAnsi" w:eastAsia="Times New Roman" w:hAnsiTheme="majorHAnsi" w:cstheme="majorHAnsi"/>
          <w:lang w:val="en-ID" w:eastAsia="en-ID"/>
        </w:rPr>
        <w:t xml:space="preserve"> Admin Panel – Backend: </w:t>
      </w:r>
    </w:p>
    <w:p w14:paraId="5D4BD23A" w14:textId="16C6A1EC"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31" w:tgtFrame="_blank" w:history="1">
        <w:r w:rsidRPr="005440B3">
          <w:rPr>
            <w:rStyle w:val="Hyperlink"/>
            <w:rFonts w:asciiTheme="majorHAnsi" w:eastAsia="Times New Roman" w:hAnsiTheme="majorHAnsi" w:cstheme="majorHAnsi"/>
            <w:lang w:val="en-ID" w:eastAsia="en-ID"/>
          </w:rPr>
          <w:t>https://github.com/evowaste/web-admin-server.git</w:t>
        </w:r>
      </w:hyperlink>
      <w:r w:rsidRPr="005440B3">
        <w:rPr>
          <w:rFonts w:asciiTheme="majorHAnsi" w:eastAsia="Times New Roman" w:hAnsiTheme="majorHAnsi" w:cstheme="majorHAnsi"/>
          <w:lang w:val="en-ID" w:eastAsia="en-ID"/>
        </w:rPr>
        <w:t> </w:t>
      </w:r>
    </w:p>
    <w:p w14:paraId="40CCDE80" w14:textId="77777777"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0E80AFC4" w14:textId="77777777" w:rsidR="005440B3" w:rsidRPr="005440B3" w:rsidRDefault="005440B3" w:rsidP="005440B3">
      <w:pPr>
        <w:numPr>
          <w:ilvl w:val="0"/>
          <w:numId w:val="161"/>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440B3">
        <w:rPr>
          <w:rFonts w:asciiTheme="majorHAnsi" w:eastAsia="Times New Roman" w:hAnsiTheme="majorHAnsi" w:cstheme="majorHAnsi"/>
          <w:lang w:val="en-ID" w:eastAsia="en-ID"/>
        </w:rPr>
        <w:t>Evowaste</w:t>
      </w:r>
      <w:proofErr w:type="spellEnd"/>
      <w:r w:rsidRPr="005440B3">
        <w:rPr>
          <w:rFonts w:asciiTheme="majorHAnsi" w:eastAsia="Times New Roman" w:hAnsiTheme="majorHAnsi" w:cstheme="majorHAnsi"/>
          <w:lang w:val="en-ID" w:eastAsia="en-ID"/>
        </w:rPr>
        <w:t xml:space="preserve"> Admin Panel – Frontend: </w:t>
      </w:r>
    </w:p>
    <w:p w14:paraId="79E3AED1" w14:textId="5D3E86F1"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32" w:tgtFrame="_blank" w:history="1">
        <w:r w:rsidRPr="005440B3">
          <w:rPr>
            <w:rStyle w:val="Hyperlink"/>
            <w:rFonts w:asciiTheme="majorHAnsi" w:eastAsia="Times New Roman" w:hAnsiTheme="majorHAnsi" w:cstheme="majorHAnsi"/>
            <w:lang w:val="en-ID" w:eastAsia="en-ID"/>
          </w:rPr>
          <w:t>https://github.com/evowaste/web-admin.git</w:t>
        </w:r>
      </w:hyperlink>
      <w:r w:rsidRPr="005440B3">
        <w:rPr>
          <w:rFonts w:asciiTheme="majorHAnsi" w:eastAsia="Times New Roman" w:hAnsiTheme="majorHAnsi" w:cstheme="majorHAnsi"/>
          <w:lang w:val="en-ID" w:eastAsia="en-ID"/>
        </w:rPr>
        <w:t>  </w:t>
      </w:r>
    </w:p>
    <w:p w14:paraId="2EB6861B" w14:textId="77777777"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2B438F27" w14:textId="77777777" w:rsidR="005440B3" w:rsidRPr="005440B3" w:rsidRDefault="005440B3" w:rsidP="005440B3">
      <w:pPr>
        <w:numPr>
          <w:ilvl w:val="0"/>
          <w:numId w:val="162"/>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proofErr w:type="spellStart"/>
      <w:proofErr w:type="gramStart"/>
      <w:r w:rsidRPr="005440B3">
        <w:rPr>
          <w:rFonts w:asciiTheme="majorHAnsi" w:eastAsia="Times New Roman" w:hAnsiTheme="majorHAnsi" w:cstheme="majorHAnsi"/>
          <w:lang w:val="en-ID" w:eastAsia="en-ID"/>
        </w:rPr>
        <w:t>Evosmart</w:t>
      </w:r>
      <w:proofErr w:type="spellEnd"/>
      <w:r w:rsidRPr="005440B3">
        <w:rPr>
          <w:rFonts w:asciiTheme="majorHAnsi" w:eastAsia="Times New Roman" w:hAnsiTheme="majorHAnsi" w:cstheme="majorHAnsi"/>
          <w:lang w:val="en-ID" w:eastAsia="en-ID"/>
        </w:rPr>
        <w:t>  Platform</w:t>
      </w:r>
      <w:proofErr w:type="gramEnd"/>
      <w:r w:rsidRPr="005440B3">
        <w:rPr>
          <w:rFonts w:asciiTheme="majorHAnsi" w:eastAsia="Times New Roman" w:hAnsiTheme="majorHAnsi" w:cstheme="majorHAnsi"/>
          <w:lang w:val="en-ID" w:eastAsia="en-ID"/>
        </w:rPr>
        <w:t xml:space="preserve"> – Backend: </w:t>
      </w:r>
    </w:p>
    <w:p w14:paraId="59D7A0BC" w14:textId="42CBABD5"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33" w:tgtFrame="_blank" w:history="1">
        <w:r w:rsidRPr="005440B3">
          <w:rPr>
            <w:rStyle w:val="Hyperlink"/>
            <w:rFonts w:asciiTheme="majorHAnsi" w:eastAsia="Times New Roman" w:hAnsiTheme="majorHAnsi" w:cstheme="majorHAnsi"/>
            <w:lang w:val="en-ID" w:eastAsia="en-ID"/>
          </w:rPr>
          <w:t>https://github.com/evowaste/web-server.git</w:t>
        </w:r>
      </w:hyperlink>
      <w:r w:rsidRPr="005440B3">
        <w:rPr>
          <w:rFonts w:asciiTheme="majorHAnsi" w:eastAsia="Times New Roman" w:hAnsiTheme="majorHAnsi" w:cstheme="majorHAnsi"/>
          <w:lang w:val="en-ID" w:eastAsia="en-ID"/>
        </w:rPr>
        <w:t>  </w:t>
      </w:r>
    </w:p>
    <w:p w14:paraId="403E36C5" w14:textId="77777777"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2DC801AE" w14:textId="77777777" w:rsidR="005440B3" w:rsidRPr="005440B3" w:rsidRDefault="005440B3" w:rsidP="005440B3">
      <w:pPr>
        <w:numPr>
          <w:ilvl w:val="0"/>
          <w:numId w:val="163"/>
        </w:numPr>
        <w:tabs>
          <w:tab w:val="clear" w:pos="720"/>
          <w:tab w:val="num" w:pos="1134"/>
        </w:tabs>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440B3">
        <w:rPr>
          <w:rFonts w:asciiTheme="majorHAnsi" w:eastAsia="Times New Roman" w:hAnsiTheme="majorHAnsi" w:cstheme="majorHAnsi"/>
          <w:lang w:val="en-ID" w:eastAsia="en-ID"/>
        </w:rPr>
        <w:t>Evosmart</w:t>
      </w:r>
      <w:proofErr w:type="spellEnd"/>
      <w:r w:rsidRPr="005440B3">
        <w:rPr>
          <w:rFonts w:asciiTheme="majorHAnsi" w:eastAsia="Times New Roman" w:hAnsiTheme="majorHAnsi" w:cstheme="majorHAnsi"/>
          <w:lang w:val="en-ID" w:eastAsia="en-ID"/>
        </w:rPr>
        <w:t xml:space="preserve"> Platform – Frontend: </w:t>
      </w:r>
    </w:p>
    <w:p w14:paraId="6CF52914" w14:textId="1A8BF3E1" w:rsidR="005440B3" w:rsidRPr="005440B3" w:rsidRDefault="005440B3" w:rsidP="005440B3">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r w:rsidRPr="005440B3">
        <w:rPr>
          <w:rFonts w:asciiTheme="majorHAnsi" w:eastAsia="Times New Roman" w:hAnsiTheme="majorHAnsi" w:cstheme="majorHAnsi"/>
          <w:lang w:val="en-ID" w:eastAsia="en-ID"/>
        </w:rPr>
        <w:t xml:space="preserve">git clone </w:t>
      </w:r>
      <w:hyperlink r:id="rId34" w:tgtFrame="_blank" w:history="1">
        <w:r w:rsidRPr="005440B3">
          <w:rPr>
            <w:rStyle w:val="Hyperlink"/>
            <w:rFonts w:asciiTheme="majorHAnsi" w:eastAsia="Times New Roman" w:hAnsiTheme="majorHAnsi" w:cstheme="majorHAnsi"/>
            <w:lang w:val="en-ID" w:eastAsia="en-ID"/>
          </w:rPr>
          <w:t>https://github.com/evowaste/web-client.git</w:t>
        </w:r>
      </w:hyperlink>
      <w:r w:rsidRPr="005440B3">
        <w:rPr>
          <w:rFonts w:asciiTheme="majorHAnsi" w:eastAsia="Times New Roman" w:hAnsiTheme="majorHAnsi" w:cstheme="majorHAnsi"/>
          <w:lang w:val="en-ID" w:eastAsia="en-ID"/>
        </w:rPr>
        <w:t>  </w:t>
      </w:r>
    </w:p>
    <w:p w14:paraId="548ADA43" w14:textId="385EDFDA" w:rsidR="0041054D" w:rsidRDefault="005440B3" w:rsidP="005A4DCD">
      <w:pPr>
        <w:spacing w:after="0" w:line="240" w:lineRule="auto"/>
        <w:ind w:left="717"/>
        <w:jc w:val="both"/>
        <w:textAlignment w:val="baseline"/>
        <w:rPr>
          <w:rFonts w:asciiTheme="majorHAnsi" w:eastAsia="Times New Roman" w:hAnsiTheme="majorHAnsi" w:cstheme="majorHAnsi"/>
          <w:lang w:val="en-ID" w:eastAsia="en-ID"/>
        </w:rPr>
      </w:pPr>
      <w:r w:rsidRPr="005440B3">
        <w:rPr>
          <w:rFonts w:asciiTheme="majorHAnsi" w:eastAsia="Times New Roman" w:hAnsiTheme="majorHAnsi" w:cstheme="majorHAnsi"/>
          <w:lang w:val="en-ID" w:eastAsia="en-ID"/>
        </w:rPr>
        <w:t> </w:t>
      </w:r>
    </w:p>
    <w:p w14:paraId="667640FB" w14:textId="4261C118" w:rsidR="005A4DCD" w:rsidRPr="0091132C" w:rsidRDefault="005A4DCD" w:rsidP="005A4DCD">
      <w:pPr>
        <w:spacing w:after="0" w:line="240" w:lineRule="auto"/>
        <w:ind w:left="717"/>
        <w:jc w:val="both"/>
        <w:textAlignment w:val="baseline"/>
        <w:rPr>
          <w:rFonts w:asciiTheme="majorHAnsi" w:eastAsia="Times New Roman" w:hAnsiTheme="majorHAnsi" w:cstheme="majorHAnsi"/>
          <w:sz w:val="18"/>
          <w:szCs w:val="18"/>
          <w:lang w:val="en-ID" w:eastAsia="en-ID"/>
        </w:rPr>
      </w:pPr>
    </w:p>
    <w:p w14:paraId="37A25067" w14:textId="06156060" w:rsidR="005A4DCD" w:rsidRPr="005A4DCD" w:rsidRDefault="005A4DCD" w:rsidP="005D1824">
      <w:pPr>
        <w:pStyle w:val="ListParagraph"/>
        <w:numPr>
          <w:ilvl w:val="0"/>
          <w:numId w:val="155"/>
        </w:numPr>
        <w:tabs>
          <w:tab w:val="clear" w:pos="720"/>
          <w:tab w:val="num" w:pos="851"/>
        </w:tabs>
        <w:ind w:left="851" w:hanging="284"/>
        <w:jc w:val="both"/>
        <w:rPr>
          <w:rFonts w:asciiTheme="majorHAnsi" w:hAnsiTheme="majorHAnsi" w:cstheme="majorHAnsi"/>
          <w:lang w:val="en-ID"/>
        </w:rPr>
      </w:pPr>
      <w:r w:rsidRPr="005A4DCD">
        <w:rPr>
          <w:rFonts w:asciiTheme="majorHAnsi" w:hAnsiTheme="majorHAnsi" w:cstheme="majorHAnsi"/>
          <w:lang w:val="en-ID"/>
        </w:rPr>
        <w:t>Once cloning is complete, navigate into the repository folder using the terminal or command prompt. Use the following command:</w:t>
      </w:r>
      <w:r>
        <w:rPr>
          <w:rFonts w:asciiTheme="majorHAnsi" w:hAnsiTheme="majorHAnsi" w:cstheme="majorHAnsi"/>
          <w:lang w:val="en-ID"/>
        </w:rPr>
        <w:t xml:space="preserve"> </w:t>
      </w:r>
      <w:r w:rsidRPr="005A4DCD">
        <w:rPr>
          <w:rFonts w:asciiTheme="majorHAnsi" w:hAnsiTheme="majorHAnsi" w:cstheme="majorHAnsi"/>
          <w:b/>
          <w:bCs/>
        </w:rPr>
        <w:t>cd &lt;</w:t>
      </w:r>
      <w:proofErr w:type="spellStart"/>
      <w:r w:rsidRPr="005A4DCD">
        <w:rPr>
          <w:rFonts w:asciiTheme="majorHAnsi" w:hAnsiTheme="majorHAnsi" w:cstheme="majorHAnsi"/>
          <w:b/>
          <w:bCs/>
        </w:rPr>
        <w:t>repository_name</w:t>
      </w:r>
      <w:proofErr w:type="spellEnd"/>
      <w:r w:rsidRPr="005A4DCD">
        <w:rPr>
          <w:rFonts w:asciiTheme="majorHAnsi" w:hAnsiTheme="majorHAnsi" w:cstheme="majorHAnsi"/>
          <w:b/>
          <w:bCs/>
        </w:rPr>
        <w:t>&gt;</w:t>
      </w:r>
    </w:p>
    <w:p w14:paraId="6BE791F4" w14:textId="4FEF10D1"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r w:rsidRPr="005A4DCD">
        <w:rPr>
          <w:rFonts w:asciiTheme="majorHAnsi" w:eastAsia="Times New Roman" w:hAnsiTheme="majorHAnsi" w:cstheme="majorHAnsi"/>
          <w:lang w:val="en-ID" w:eastAsia="en-ID"/>
        </w:rPr>
        <w:t>Documentation: </w:t>
      </w:r>
      <w:r w:rsidR="005D1824" w:rsidRPr="005A4DCD">
        <w:rPr>
          <w:rFonts w:asciiTheme="majorHAnsi" w:hAnsiTheme="majorHAnsi" w:cstheme="majorHAnsi"/>
          <w:b/>
          <w:bCs/>
        </w:rPr>
        <w:t xml:space="preserve">cd </w:t>
      </w:r>
      <w:r w:rsidR="005D1824">
        <w:rPr>
          <w:rFonts w:asciiTheme="majorHAnsi" w:hAnsiTheme="majorHAnsi" w:cstheme="majorHAnsi"/>
          <w:b/>
          <w:bCs/>
        </w:rPr>
        <w:t>docs</w:t>
      </w:r>
    </w:p>
    <w:p w14:paraId="2A5D5464" w14:textId="3CF57F07"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A4DCD">
        <w:rPr>
          <w:rFonts w:asciiTheme="majorHAnsi" w:eastAsia="Times New Roman" w:hAnsiTheme="majorHAnsi" w:cstheme="majorHAnsi"/>
          <w:lang w:val="en-ID" w:eastAsia="en-ID"/>
        </w:rPr>
        <w:t>Evosmart</w:t>
      </w:r>
      <w:proofErr w:type="spellEnd"/>
      <w:r w:rsidRPr="005A4DCD">
        <w:rPr>
          <w:rFonts w:asciiTheme="majorHAnsi" w:eastAsia="Times New Roman" w:hAnsiTheme="majorHAnsi" w:cstheme="majorHAnsi"/>
          <w:lang w:val="en-ID" w:eastAsia="en-ID"/>
        </w:rPr>
        <w:t xml:space="preserve"> Device Sync Service: </w:t>
      </w:r>
      <w:r w:rsidR="005D1824" w:rsidRPr="005A4DCD">
        <w:rPr>
          <w:rFonts w:asciiTheme="majorHAnsi" w:hAnsiTheme="majorHAnsi" w:cstheme="majorHAnsi"/>
          <w:b/>
          <w:bCs/>
        </w:rPr>
        <w:t xml:space="preserve">cd </w:t>
      </w:r>
      <w:r w:rsidR="005D1824">
        <w:rPr>
          <w:rFonts w:asciiTheme="majorHAnsi" w:hAnsiTheme="majorHAnsi" w:cstheme="majorHAnsi"/>
          <w:b/>
          <w:bCs/>
        </w:rPr>
        <w:t>sync-service</w:t>
      </w:r>
    </w:p>
    <w:p w14:paraId="487A35EA" w14:textId="5A1AD9EE"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A4DCD">
        <w:rPr>
          <w:rFonts w:asciiTheme="majorHAnsi" w:eastAsia="Times New Roman" w:hAnsiTheme="majorHAnsi" w:cstheme="majorHAnsi"/>
          <w:lang w:val="en-ID" w:eastAsia="en-ID"/>
        </w:rPr>
        <w:t>Evowaste</w:t>
      </w:r>
      <w:proofErr w:type="spellEnd"/>
      <w:r w:rsidRPr="005A4DCD">
        <w:rPr>
          <w:rFonts w:asciiTheme="majorHAnsi" w:eastAsia="Times New Roman" w:hAnsiTheme="majorHAnsi" w:cstheme="majorHAnsi"/>
          <w:lang w:val="en-ID" w:eastAsia="en-ID"/>
        </w:rPr>
        <w:t xml:space="preserve"> Landing Page &amp; Activation Portal: </w:t>
      </w:r>
      <w:r w:rsidR="005D1824" w:rsidRPr="005A4DCD">
        <w:rPr>
          <w:rFonts w:asciiTheme="majorHAnsi" w:hAnsiTheme="majorHAnsi" w:cstheme="majorHAnsi"/>
          <w:b/>
          <w:bCs/>
        </w:rPr>
        <w:t xml:space="preserve">cd </w:t>
      </w:r>
      <w:proofErr w:type="gramStart"/>
      <w:r w:rsidR="005D1824">
        <w:rPr>
          <w:rFonts w:asciiTheme="majorHAnsi" w:hAnsiTheme="majorHAnsi" w:cstheme="majorHAnsi"/>
          <w:b/>
          <w:bCs/>
        </w:rPr>
        <w:t>web-pages</w:t>
      </w:r>
      <w:proofErr w:type="gramEnd"/>
    </w:p>
    <w:p w14:paraId="57B9DB7F" w14:textId="296B5BB2"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r w:rsidRPr="005A4DCD">
        <w:rPr>
          <w:rFonts w:asciiTheme="majorHAnsi" w:eastAsia="Times New Roman" w:hAnsiTheme="majorHAnsi" w:cstheme="majorHAnsi"/>
          <w:lang w:val="en-ID" w:eastAsia="en-ID"/>
        </w:rPr>
        <w:t>Landing Page CMS: </w:t>
      </w:r>
      <w:r w:rsidR="005D1824" w:rsidRPr="005A4DCD">
        <w:rPr>
          <w:rFonts w:asciiTheme="majorHAnsi" w:hAnsiTheme="majorHAnsi" w:cstheme="majorHAnsi"/>
          <w:b/>
          <w:bCs/>
        </w:rPr>
        <w:t xml:space="preserve">cd </w:t>
      </w:r>
      <w:r w:rsidR="005D1824">
        <w:rPr>
          <w:rFonts w:asciiTheme="majorHAnsi" w:hAnsiTheme="majorHAnsi" w:cstheme="majorHAnsi"/>
          <w:b/>
          <w:bCs/>
        </w:rPr>
        <w:t>web-</w:t>
      </w:r>
      <w:proofErr w:type="spellStart"/>
      <w:r w:rsidR="005D1824">
        <w:rPr>
          <w:rFonts w:asciiTheme="majorHAnsi" w:hAnsiTheme="majorHAnsi" w:cstheme="majorHAnsi"/>
          <w:b/>
          <w:bCs/>
        </w:rPr>
        <w:t>cm</w:t>
      </w:r>
      <w:r w:rsidR="005D1824">
        <w:rPr>
          <w:rFonts w:asciiTheme="majorHAnsi" w:hAnsiTheme="majorHAnsi" w:cstheme="majorHAnsi"/>
          <w:b/>
          <w:bCs/>
        </w:rPr>
        <w:t>s</w:t>
      </w:r>
      <w:proofErr w:type="spellEnd"/>
    </w:p>
    <w:p w14:paraId="2CEFA361" w14:textId="124A7B57"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A4DCD">
        <w:rPr>
          <w:rFonts w:asciiTheme="majorHAnsi" w:eastAsia="Times New Roman" w:hAnsiTheme="majorHAnsi" w:cstheme="majorHAnsi"/>
          <w:lang w:val="en-ID" w:eastAsia="en-ID"/>
        </w:rPr>
        <w:t>Evowaste</w:t>
      </w:r>
      <w:proofErr w:type="spellEnd"/>
      <w:r w:rsidRPr="005A4DCD">
        <w:rPr>
          <w:rFonts w:asciiTheme="majorHAnsi" w:eastAsia="Times New Roman" w:hAnsiTheme="majorHAnsi" w:cstheme="majorHAnsi"/>
          <w:lang w:val="en-ID" w:eastAsia="en-ID"/>
        </w:rPr>
        <w:t xml:space="preserve"> Admin Panel – Backend:</w:t>
      </w:r>
      <w:r w:rsidR="005D1824">
        <w:rPr>
          <w:rFonts w:asciiTheme="majorHAnsi" w:eastAsia="Times New Roman" w:hAnsiTheme="majorHAnsi" w:cstheme="majorHAnsi"/>
          <w:lang w:val="en-ID" w:eastAsia="en-ID"/>
        </w:rPr>
        <w:t xml:space="preserve"> </w:t>
      </w:r>
      <w:r w:rsidR="005D1824" w:rsidRPr="005A4DCD">
        <w:rPr>
          <w:rFonts w:asciiTheme="majorHAnsi" w:hAnsiTheme="majorHAnsi" w:cstheme="majorHAnsi"/>
          <w:b/>
          <w:bCs/>
        </w:rPr>
        <w:t xml:space="preserve">cd </w:t>
      </w:r>
      <w:r w:rsidR="005D1824">
        <w:rPr>
          <w:rFonts w:asciiTheme="majorHAnsi" w:hAnsiTheme="majorHAnsi" w:cstheme="majorHAnsi"/>
          <w:b/>
          <w:bCs/>
        </w:rPr>
        <w:t>web-admin-server</w:t>
      </w:r>
    </w:p>
    <w:p w14:paraId="754D2EC5" w14:textId="675BF549"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A4DCD">
        <w:rPr>
          <w:rFonts w:asciiTheme="majorHAnsi" w:eastAsia="Times New Roman" w:hAnsiTheme="majorHAnsi" w:cstheme="majorHAnsi"/>
          <w:lang w:val="en-ID" w:eastAsia="en-ID"/>
        </w:rPr>
        <w:t>Evowaste</w:t>
      </w:r>
      <w:proofErr w:type="spellEnd"/>
      <w:r w:rsidRPr="005A4DCD">
        <w:rPr>
          <w:rFonts w:asciiTheme="majorHAnsi" w:eastAsia="Times New Roman" w:hAnsiTheme="majorHAnsi" w:cstheme="majorHAnsi"/>
          <w:lang w:val="en-ID" w:eastAsia="en-ID"/>
        </w:rPr>
        <w:t xml:space="preserve"> Admin Panel – Frontend: </w:t>
      </w:r>
      <w:r w:rsidR="005D1824" w:rsidRPr="005A4DCD">
        <w:rPr>
          <w:rFonts w:asciiTheme="majorHAnsi" w:hAnsiTheme="majorHAnsi" w:cstheme="majorHAnsi"/>
          <w:b/>
          <w:bCs/>
        </w:rPr>
        <w:t xml:space="preserve">cd </w:t>
      </w:r>
      <w:r w:rsidR="005D1824">
        <w:rPr>
          <w:rFonts w:asciiTheme="majorHAnsi" w:hAnsiTheme="majorHAnsi" w:cstheme="majorHAnsi"/>
          <w:b/>
          <w:bCs/>
        </w:rPr>
        <w:t>web-admin</w:t>
      </w:r>
    </w:p>
    <w:p w14:paraId="2F658C43" w14:textId="55EB3F40" w:rsid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A4DCD">
        <w:rPr>
          <w:rFonts w:asciiTheme="majorHAnsi" w:eastAsia="Times New Roman" w:hAnsiTheme="majorHAnsi" w:cstheme="majorHAnsi"/>
          <w:lang w:val="en-ID" w:eastAsia="en-ID"/>
        </w:rPr>
        <w:t>Evosmart</w:t>
      </w:r>
      <w:proofErr w:type="spellEnd"/>
      <w:r w:rsidRPr="005A4DCD">
        <w:rPr>
          <w:rFonts w:asciiTheme="majorHAnsi" w:eastAsia="Times New Roman" w:hAnsiTheme="majorHAnsi" w:cstheme="majorHAnsi"/>
          <w:lang w:val="en-ID" w:eastAsia="en-ID"/>
        </w:rPr>
        <w:t> Platform – Backend: </w:t>
      </w:r>
      <w:r w:rsidR="005D1824" w:rsidRPr="005A4DCD">
        <w:rPr>
          <w:rFonts w:asciiTheme="majorHAnsi" w:hAnsiTheme="majorHAnsi" w:cstheme="majorHAnsi"/>
          <w:b/>
          <w:bCs/>
        </w:rPr>
        <w:t xml:space="preserve">cd </w:t>
      </w:r>
      <w:proofErr w:type="gramStart"/>
      <w:r w:rsidR="005D1824">
        <w:rPr>
          <w:rFonts w:asciiTheme="majorHAnsi" w:hAnsiTheme="majorHAnsi" w:cstheme="majorHAnsi"/>
          <w:b/>
          <w:bCs/>
        </w:rPr>
        <w:t>web-server</w:t>
      </w:r>
      <w:proofErr w:type="gramEnd"/>
    </w:p>
    <w:p w14:paraId="599EFAC2" w14:textId="6BD8A0A7" w:rsidR="005A4DCD" w:rsidRPr="005A4DCD" w:rsidRDefault="005A4DCD" w:rsidP="005D1824">
      <w:pPr>
        <w:pStyle w:val="ListParagraph"/>
        <w:numPr>
          <w:ilvl w:val="1"/>
          <w:numId w:val="155"/>
        </w:numPr>
        <w:spacing w:after="0" w:line="240" w:lineRule="auto"/>
        <w:ind w:left="1134" w:hanging="283"/>
        <w:jc w:val="both"/>
        <w:textAlignment w:val="baseline"/>
        <w:rPr>
          <w:rFonts w:asciiTheme="majorHAnsi" w:eastAsia="Times New Roman" w:hAnsiTheme="majorHAnsi" w:cstheme="majorHAnsi"/>
          <w:lang w:val="en-ID" w:eastAsia="en-ID"/>
        </w:rPr>
      </w:pPr>
      <w:proofErr w:type="spellStart"/>
      <w:r w:rsidRPr="005A4DCD">
        <w:rPr>
          <w:rFonts w:asciiTheme="majorHAnsi" w:eastAsia="Times New Roman" w:hAnsiTheme="majorHAnsi" w:cstheme="majorHAnsi"/>
          <w:lang w:val="en-ID" w:eastAsia="en-ID"/>
        </w:rPr>
        <w:t>Evosmart</w:t>
      </w:r>
      <w:proofErr w:type="spellEnd"/>
      <w:r w:rsidRPr="005A4DCD">
        <w:rPr>
          <w:rFonts w:asciiTheme="majorHAnsi" w:eastAsia="Times New Roman" w:hAnsiTheme="majorHAnsi" w:cstheme="majorHAnsi"/>
          <w:lang w:val="en-ID" w:eastAsia="en-ID"/>
        </w:rPr>
        <w:t xml:space="preserve"> Platform – Frontend: </w:t>
      </w:r>
      <w:r w:rsidR="005D1824" w:rsidRPr="005A4DCD">
        <w:rPr>
          <w:rFonts w:asciiTheme="majorHAnsi" w:hAnsiTheme="majorHAnsi" w:cstheme="majorHAnsi"/>
          <w:b/>
          <w:bCs/>
        </w:rPr>
        <w:t xml:space="preserve">cd </w:t>
      </w:r>
      <w:r w:rsidR="005D1824">
        <w:rPr>
          <w:rFonts w:asciiTheme="majorHAnsi" w:hAnsiTheme="majorHAnsi" w:cstheme="majorHAnsi"/>
          <w:b/>
          <w:bCs/>
        </w:rPr>
        <w:t>web-client</w:t>
      </w:r>
    </w:p>
    <w:p w14:paraId="4306C835" w14:textId="75148D5E" w:rsidR="005A4DCD" w:rsidRPr="005440B3" w:rsidRDefault="005A4DCD" w:rsidP="005A4DCD">
      <w:pPr>
        <w:tabs>
          <w:tab w:val="num" w:pos="1134"/>
        </w:tabs>
        <w:spacing w:after="0" w:line="240" w:lineRule="auto"/>
        <w:ind w:left="1134" w:hanging="283"/>
        <w:jc w:val="both"/>
        <w:textAlignment w:val="baseline"/>
        <w:rPr>
          <w:rFonts w:asciiTheme="majorHAnsi" w:eastAsia="Times New Roman" w:hAnsiTheme="majorHAnsi" w:cstheme="majorHAnsi"/>
          <w:lang w:val="en-ID" w:eastAsia="en-ID"/>
        </w:rPr>
      </w:pPr>
      <w:r>
        <w:rPr>
          <w:rFonts w:asciiTheme="majorHAnsi" w:eastAsia="Times New Roman" w:hAnsiTheme="majorHAnsi" w:cstheme="majorHAnsi"/>
          <w:lang w:val="en-ID" w:eastAsia="en-ID"/>
        </w:rPr>
        <w:tab/>
      </w:r>
    </w:p>
    <w:p w14:paraId="4BAF6FCA" w14:textId="74FB0A35" w:rsidR="009C1BD5" w:rsidRPr="005A4DCD" w:rsidRDefault="009C1BD5" w:rsidP="005A4DCD">
      <w:pPr>
        <w:pStyle w:val="ListParagraph"/>
        <w:tabs>
          <w:tab w:val="num" w:pos="851"/>
        </w:tabs>
        <w:jc w:val="both"/>
        <w:rPr>
          <w:rFonts w:asciiTheme="majorHAnsi" w:hAnsiTheme="majorHAnsi" w:cstheme="majorHAnsi"/>
        </w:rPr>
      </w:pPr>
    </w:p>
    <w:sectPr w:rsidR="009C1BD5" w:rsidRPr="005A4DCD" w:rsidSect="00F4546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A0A72" w14:textId="77777777" w:rsidR="008D44B9" w:rsidRDefault="008D44B9" w:rsidP="00F45465">
      <w:pPr>
        <w:spacing w:after="0" w:line="240" w:lineRule="auto"/>
      </w:pPr>
      <w:r>
        <w:separator/>
      </w:r>
    </w:p>
  </w:endnote>
  <w:endnote w:type="continuationSeparator" w:id="0">
    <w:p w14:paraId="2E7C69EC" w14:textId="77777777" w:rsidR="008D44B9" w:rsidRDefault="008D44B9" w:rsidP="00F4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BE1FE" w14:textId="77777777" w:rsidR="008D44B9" w:rsidRDefault="008D44B9" w:rsidP="00F45465">
      <w:pPr>
        <w:spacing w:after="0" w:line="240" w:lineRule="auto"/>
      </w:pPr>
      <w:r>
        <w:separator/>
      </w:r>
    </w:p>
  </w:footnote>
  <w:footnote w:type="continuationSeparator" w:id="0">
    <w:p w14:paraId="358E102E" w14:textId="77777777" w:rsidR="008D44B9" w:rsidRDefault="008D44B9" w:rsidP="00F45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B795D"/>
    <w:multiLevelType w:val="multilevel"/>
    <w:tmpl w:val="887C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6A3E6D"/>
    <w:multiLevelType w:val="multilevel"/>
    <w:tmpl w:val="3550C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B644E"/>
    <w:multiLevelType w:val="multilevel"/>
    <w:tmpl w:val="886E88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E85863"/>
    <w:multiLevelType w:val="multilevel"/>
    <w:tmpl w:val="4D6C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8159B4"/>
    <w:multiLevelType w:val="multilevel"/>
    <w:tmpl w:val="19CCEE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564B03"/>
    <w:multiLevelType w:val="multilevel"/>
    <w:tmpl w:val="D07EFA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370611"/>
    <w:multiLevelType w:val="multilevel"/>
    <w:tmpl w:val="CFC8CF28"/>
    <w:lvl w:ilvl="0">
      <w:start w:val="5"/>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16" w15:restartNumberingAfterBreak="0">
    <w:nsid w:val="0A687B7B"/>
    <w:multiLevelType w:val="multilevel"/>
    <w:tmpl w:val="C9126EE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A8708FE"/>
    <w:multiLevelType w:val="multilevel"/>
    <w:tmpl w:val="5114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097B7C"/>
    <w:multiLevelType w:val="multilevel"/>
    <w:tmpl w:val="0A7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2E1D9E"/>
    <w:multiLevelType w:val="multilevel"/>
    <w:tmpl w:val="BF162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40499C"/>
    <w:multiLevelType w:val="multilevel"/>
    <w:tmpl w:val="33E43D0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B480DD5"/>
    <w:multiLevelType w:val="multilevel"/>
    <w:tmpl w:val="CD9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C705EC"/>
    <w:multiLevelType w:val="multilevel"/>
    <w:tmpl w:val="BCF0EB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1D740D"/>
    <w:multiLevelType w:val="hybridMultilevel"/>
    <w:tmpl w:val="E3DE672A"/>
    <w:lvl w:ilvl="0" w:tplc="38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4" w15:restartNumberingAfterBreak="0">
    <w:nsid w:val="0D325F48"/>
    <w:multiLevelType w:val="multilevel"/>
    <w:tmpl w:val="2A8A60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EA6E28"/>
    <w:multiLevelType w:val="multilevel"/>
    <w:tmpl w:val="A64AE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FE6B48"/>
    <w:multiLevelType w:val="multilevel"/>
    <w:tmpl w:val="054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E5E5B6C"/>
    <w:multiLevelType w:val="multilevel"/>
    <w:tmpl w:val="3148097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0F2D742A"/>
    <w:multiLevelType w:val="multilevel"/>
    <w:tmpl w:val="749E4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AA17CC"/>
    <w:multiLevelType w:val="multilevel"/>
    <w:tmpl w:val="52143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FE39EC"/>
    <w:multiLevelType w:val="multilevel"/>
    <w:tmpl w:val="B66E0C70"/>
    <w:lvl w:ilvl="0">
      <w:start w:val="1"/>
      <w:numFmt w:val="lowerLetter"/>
      <w:lvlText w:val="%1."/>
      <w:lvlJc w:val="left"/>
      <w:pPr>
        <w:tabs>
          <w:tab w:val="num" w:pos="1026"/>
        </w:tabs>
        <w:ind w:left="1026" w:hanging="360"/>
      </w:pPr>
    </w:lvl>
    <w:lvl w:ilvl="1" w:tentative="1">
      <w:start w:val="1"/>
      <w:numFmt w:val="lowerLetter"/>
      <w:lvlText w:val="%2."/>
      <w:lvlJc w:val="left"/>
      <w:pPr>
        <w:tabs>
          <w:tab w:val="num" w:pos="1746"/>
        </w:tabs>
        <w:ind w:left="1746" w:hanging="360"/>
      </w:pPr>
    </w:lvl>
    <w:lvl w:ilvl="2" w:tentative="1">
      <w:start w:val="1"/>
      <w:numFmt w:val="lowerLetter"/>
      <w:lvlText w:val="%3."/>
      <w:lvlJc w:val="left"/>
      <w:pPr>
        <w:tabs>
          <w:tab w:val="num" w:pos="2466"/>
        </w:tabs>
        <w:ind w:left="2466" w:hanging="360"/>
      </w:pPr>
    </w:lvl>
    <w:lvl w:ilvl="3" w:tentative="1">
      <w:start w:val="1"/>
      <w:numFmt w:val="lowerLetter"/>
      <w:lvlText w:val="%4."/>
      <w:lvlJc w:val="left"/>
      <w:pPr>
        <w:tabs>
          <w:tab w:val="num" w:pos="3186"/>
        </w:tabs>
        <w:ind w:left="3186" w:hanging="360"/>
      </w:pPr>
    </w:lvl>
    <w:lvl w:ilvl="4" w:tentative="1">
      <w:start w:val="1"/>
      <w:numFmt w:val="lowerLetter"/>
      <w:lvlText w:val="%5."/>
      <w:lvlJc w:val="left"/>
      <w:pPr>
        <w:tabs>
          <w:tab w:val="num" w:pos="3906"/>
        </w:tabs>
        <w:ind w:left="3906" w:hanging="360"/>
      </w:pPr>
    </w:lvl>
    <w:lvl w:ilvl="5" w:tentative="1">
      <w:start w:val="1"/>
      <w:numFmt w:val="lowerLetter"/>
      <w:lvlText w:val="%6."/>
      <w:lvlJc w:val="left"/>
      <w:pPr>
        <w:tabs>
          <w:tab w:val="num" w:pos="4626"/>
        </w:tabs>
        <w:ind w:left="4626" w:hanging="360"/>
      </w:pPr>
    </w:lvl>
    <w:lvl w:ilvl="6" w:tentative="1">
      <w:start w:val="1"/>
      <w:numFmt w:val="lowerLetter"/>
      <w:lvlText w:val="%7."/>
      <w:lvlJc w:val="left"/>
      <w:pPr>
        <w:tabs>
          <w:tab w:val="num" w:pos="5346"/>
        </w:tabs>
        <w:ind w:left="5346" w:hanging="360"/>
      </w:pPr>
    </w:lvl>
    <w:lvl w:ilvl="7" w:tentative="1">
      <w:start w:val="1"/>
      <w:numFmt w:val="lowerLetter"/>
      <w:lvlText w:val="%8."/>
      <w:lvlJc w:val="left"/>
      <w:pPr>
        <w:tabs>
          <w:tab w:val="num" w:pos="6066"/>
        </w:tabs>
        <w:ind w:left="6066" w:hanging="360"/>
      </w:pPr>
    </w:lvl>
    <w:lvl w:ilvl="8" w:tentative="1">
      <w:start w:val="1"/>
      <w:numFmt w:val="lowerLetter"/>
      <w:lvlText w:val="%9."/>
      <w:lvlJc w:val="left"/>
      <w:pPr>
        <w:tabs>
          <w:tab w:val="num" w:pos="6786"/>
        </w:tabs>
        <w:ind w:left="6786" w:hanging="360"/>
      </w:pPr>
    </w:lvl>
  </w:abstractNum>
  <w:abstractNum w:abstractNumId="31" w15:restartNumberingAfterBreak="0">
    <w:nsid w:val="10095BA6"/>
    <w:multiLevelType w:val="hybridMultilevel"/>
    <w:tmpl w:val="90126DDC"/>
    <w:lvl w:ilvl="0" w:tplc="96F0DF14">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1018115B"/>
    <w:multiLevelType w:val="multilevel"/>
    <w:tmpl w:val="F860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D15B0A"/>
    <w:multiLevelType w:val="multilevel"/>
    <w:tmpl w:val="8F763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005D5C"/>
    <w:multiLevelType w:val="multilevel"/>
    <w:tmpl w:val="D17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1BE5AC4"/>
    <w:multiLevelType w:val="multilevel"/>
    <w:tmpl w:val="DAAA3376"/>
    <w:lvl w:ilvl="0">
      <w:start w:val="4"/>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36" w15:restartNumberingAfterBreak="0">
    <w:nsid w:val="122C4D6D"/>
    <w:multiLevelType w:val="multilevel"/>
    <w:tmpl w:val="3092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2381205"/>
    <w:multiLevelType w:val="multilevel"/>
    <w:tmpl w:val="065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23834C2"/>
    <w:multiLevelType w:val="multilevel"/>
    <w:tmpl w:val="79AC19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162A4"/>
    <w:multiLevelType w:val="multilevel"/>
    <w:tmpl w:val="16ECD9F2"/>
    <w:lvl w:ilvl="0">
      <w:start w:val="2"/>
      <w:numFmt w:val="lowerLetter"/>
      <w:lvlText w:val="%1."/>
      <w:lvlJc w:val="left"/>
      <w:pPr>
        <w:tabs>
          <w:tab w:val="num" w:pos="1026"/>
        </w:tabs>
        <w:ind w:left="1026" w:hanging="360"/>
      </w:pPr>
    </w:lvl>
    <w:lvl w:ilvl="1" w:tentative="1">
      <w:start w:val="1"/>
      <w:numFmt w:val="lowerLetter"/>
      <w:lvlText w:val="%2."/>
      <w:lvlJc w:val="left"/>
      <w:pPr>
        <w:tabs>
          <w:tab w:val="num" w:pos="1746"/>
        </w:tabs>
        <w:ind w:left="1746" w:hanging="360"/>
      </w:pPr>
    </w:lvl>
    <w:lvl w:ilvl="2" w:tentative="1">
      <w:start w:val="1"/>
      <w:numFmt w:val="lowerLetter"/>
      <w:lvlText w:val="%3."/>
      <w:lvlJc w:val="left"/>
      <w:pPr>
        <w:tabs>
          <w:tab w:val="num" w:pos="2466"/>
        </w:tabs>
        <w:ind w:left="2466" w:hanging="360"/>
      </w:pPr>
    </w:lvl>
    <w:lvl w:ilvl="3" w:tentative="1">
      <w:start w:val="1"/>
      <w:numFmt w:val="lowerLetter"/>
      <w:lvlText w:val="%4."/>
      <w:lvlJc w:val="left"/>
      <w:pPr>
        <w:tabs>
          <w:tab w:val="num" w:pos="3186"/>
        </w:tabs>
        <w:ind w:left="3186" w:hanging="360"/>
      </w:pPr>
    </w:lvl>
    <w:lvl w:ilvl="4" w:tentative="1">
      <w:start w:val="1"/>
      <w:numFmt w:val="lowerLetter"/>
      <w:lvlText w:val="%5."/>
      <w:lvlJc w:val="left"/>
      <w:pPr>
        <w:tabs>
          <w:tab w:val="num" w:pos="3906"/>
        </w:tabs>
        <w:ind w:left="3906" w:hanging="360"/>
      </w:pPr>
    </w:lvl>
    <w:lvl w:ilvl="5" w:tentative="1">
      <w:start w:val="1"/>
      <w:numFmt w:val="lowerLetter"/>
      <w:lvlText w:val="%6."/>
      <w:lvlJc w:val="left"/>
      <w:pPr>
        <w:tabs>
          <w:tab w:val="num" w:pos="4626"/>
        </w:tabs>
        <w:ind w:left="4626" w:hanging="360"/>
      </w:pPr>
    </w:lvl>
    <w:lvl w:ilvl="6" w:tentative="1">
      <w:start w:val="1"/>
      <w:numFmt w:val="lowerLetter"/>
      <w:lvlText w:val="%7."/>
      <w:lvlJc w:val="left"/>
      <w:pPr>
        <w:tabs>
          <w:tab w:val="num" w:pos="5346"/>
        </w:tabs>
        <w:ind w:left="5346" w:hanging="360"/>
      </w:pPr>
    </w:lvl>
    <w:lvl w:ilvl="7" w:tentative="1">
      <w:start w:val="1"/>
      <w:numFmt w:val="lowerLetter"/>
      <w:lvlText w:val="%8."/>
      <w:lvlJc w:val="left"/>
      <w:pPr>
        <w:tabs>
          <w:tab w:val="num" w:pos="6066"/>
        </w:tabs>
        <w:ind w:left="6066" w:hanging="360"/>
      </w:pPr>
    </w:lvl>
    <w:lvl w:ilvl="8" w:tentative="1">
      <w:start w:val="1"/>
      <w:numFmt w:val="lowerLetter"/>
      <w:lvlText w:val="%9."/>
      <w:lvlJc w:val="left"/>
      <w:pPr>
        <w:tabs>
          <w:tab w:val="num" w:pos="6786"/>
        </w:tabs>
        <w:ind w:left="6786" w:hanging="360"/>
      </w:pPr>
    </w:lvl>
  </w:abstractNum>
  <w:abstractNum w:abstractNumId="40" w15:restartNumberingAfterBreak="0">
    <w:nsid w:val="14F52DB6"/>
    <w:multiLevelType w:val="multilevel"/>
    <w:tmpl w:val="950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DE20DD"/>
    <w:multiLevelType w:val="hybridMultilevel"/>
    <w:tmpl w:val="56D6EB34"/>
    <w:lvl w:ilvl="0" w:tplc="FFFFFFFF">
      <w:start w:val="1"/>
      <w:numFmt w:val="lowerLetter"/>
      <w:lvlText w:val="%1."/>
      <w:lvlJc w:val="left"/>
      <w:pPr>
        <w:ind w:left="720" w:hanging="360"/>
      </w:pPr>
    </w:lvl>
    <w:lvl w:ilvl="1" w:tplc="38090001">
      <w:start w:val="1"/>
      <w:numFmt w:val="bullet"/>
      <w:lvlText w:val=""/>
      <w:lvlJc w:val="left"/>
      <w:pPr>
        <w:ind w:left="720" w:hanging="360"/>
      </w:pPr>
      <w:rPr>
        <w:rFonts w:ascii="Symbol" w:hAnsi="Symbol" w:hint="default"/>
      </w:rPr>
    </w:lvl>
    <w:lvl w:ilvl="2" w:tplc="83DC1356">
      <w:start w:val="2"/>
      <w:numFmt w:val="bullet"/>
      <w:lvlText w:val="-"/>
      <w:lvlJc w:val="left"/>
      <w:pPr>
        <w:ind w:left="2340" w:hanging="360"/>
      </w:pPr>
      <w:rPr>
        <w:rFonts w:ascii="Cambria" w:eastAsiaTheme="minorEastAsia" w:hAnsi="Cambria" w:cstheme="minorBidi" w:hint="default"/>
      </w:rPr>
    </w:lvl>
    <w:lvl w:ilvl="3" w:tplc="EDCA1992">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61421BE"/>
    <w:multiLevelType w:val="multilevel"/>
    <w:tmpl w:val="4584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C82E6E"/>
    <w:multiLevelType w:val="multilevel"/>
    <w:tmpl w:val="C804B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17EF5958"/>
    <w:multiLevelType w:val="multilevel"/>
    <w:tmpl w:val="B60C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436FA7"/>
    <w:multiLevelType w:val="multilevel"/>
    <w:tmpl w:val="316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B645C6"/>
    <w:multiLevelType w:val="multilevel"/>
    <w:tmpl w:val="EE302FD0"/>
    <w:lvl w:ilvl="0">
      <w:start w:val="1"/>
      <w:numFmt w:val="lowerLetter"/>
      <w:lvlText w:val="%1."/>
      <w:lvlJc w:val="left"/>
      <w:pPr>
        <w:tabs>
          <w:tab w:val="num" w:pos="1026"/>
        </w:tabs>
        <w:ind w:left="1026" w:hanging="360"/>
      </w:pPr>
    </w:lvl>
    <w:lvl w:ilvl="1" w:tentative="1">
      <w:start w:val="1"/>
      <w:numFmt w:val="lowerLetter"/>
      <w:lvlText w:val="%2."/>
      <w:lvlJc w:val="left"/>
      <w:pPr>
        <w:tabs>
          <w:tab w:val="num" w:pos="1746"/>
        </w:tabs>
        <w:ind w:left="1746" w:hanging="360"/>
      </w:pPr>
    </w:lvl>
    <w:lvl w:ilvl="2" w:tentative="1">
      <w:start w:val="1"/>
      <w:numFmt w:val="lowerLetter"/>
      <w:lvlText w:val="%3."/>
      <w:lvlJc w:val="left"/>
      <w:pPr>
        <w:tabs>
          <w:tab w:val="num" w:pos="2466"/>
        </w:tabs>
        <w:ind w:left="2466" w:hanging="360"/>
      </w:pPr>
    </w:lvl>
    <w:lvl w:ilvl="3" w:tentative="1">
      <w:start w:val="1"/>
      <w:numFmt w:val="lowerLetter"/>
      <w:lvlText w:val="%4."/>
      <w:lvlJc w:val="left"/>
      <w:pPr>
        <w:tabs>
          <w:tab w:val="num" w:pos="3186"/>
        </w:tabs>
        <w:ind w:left="3186" w:hanging="360"/>
      </w:pPr>
    </w:lvl>
    <w:lvl w:ilvl="4" w:tentative="1">
      <w:start w:val="1"/>
      <w:numFmt w:val="lowerLetter"/>
      <w:lvlText w:val="%5."/>
      <w:lvlJc w:val="left"/>
      <w:pPr>
        <w:tabs>
          <w:tab w:val="num" w:pos="3906"/>
        </w:tabs>
        <w:ind w:left="3906" w:hanging="360"/>
      </w:pPr>
    </w:lvl>
    <w:lvl w:ilvl="5" w:tentative="1">
      <w:start w:val="1"/>
      <w:numFmt w:val="lowerLetter"/>
      <w:lvlText w:val="%6."/>
      <w:lvlJc w:val="left"/>
      <w:pPr>
        <w:tabs>
          <w:tab w:val="num" w:pos="4626"/>
        </w:tabs>
        <w:ind w:left="4626" w:hanging="360"/>
      </w:pPr>
    </w:lvl>
    <w:lvl w:ilvl="6" w:tentative="1">
      <w:start w:val="1"/>
      <w:numFmt w:val="lowerLetter"/>
      <w:lvlText w:val="%7."/>
      <w:lvlJc w:val="left"/>
      <w:pPr>
        <w:tabs>
          <w:tab w:val="num" w:pos="5346"/>
        </w:tabs>
        <w:ind w:left="5346" w:hanging="360"/>
      </w:pPr>
    </w:lvl>
    <w:lvl w:ilvl="7" w:tentative="1">
      <w:start w:val="1"/>
      <w:numFmt w:val="lowerLetter"/>
      <w:lvlText w:val="%8."/>
      <w:lvlJc w:val="left"/>
      <w:pPr>
        <w:tabs>
          <w:tab w:val="num" w:pos="6066"/>
        </w:tabs>
        <w:ind w:left="6066" w:hanging="360"/>
      </w:pPr>
    </w:lvl>
    <w:lvl w:ilvl="8" w:tentative="1">
      <w:start w:val="1"/>
      <w:numFmt w:val="lowerLetter"/>
      <w:lvlText w:val="%9."/>
      <w:lvlJc w:val="left"/>
      <w:pPr>
        <w:tabs>
          <w:tab w:val="num" w:pos="6786"/>
        </w:tabs>
        <w:ind w:left="6786" w:hanging="360"/>
      </w:pPr>
    </w:lvl>
  </w:abstractNum>
  <w:abstractNum w:abstractNumId="47" w15:restartNumberingAfterBreak="0">
    <w:nsid w:val="1A7F2552"/>
    <w:multiLevelType w:val="hybridMultilevel"/>
    <w:tmpl w:val="35BCB4A6"/>
    <w:lvl w:ilvl="0" w:tplc="96F0DF14">
      <w:start w:val="1"/>
      <w:numFmt w:val="lowerLetter"/>
      <w:lvlText w:val="%1."/>
      <w:lvlJc w:val="left"/>
      <w:pPr>
        <w:ind w:left="720" w:hanging="360"/>
      </w:pPr>
      <w:rPr>
        <w:rFonts w:hint="default"/>
        <w:b/>
      </w:rPr>
    </w:lvl>
    <w:lvl w:ilvl="1" w:tplc="DF52E07A">
      <w:start w:val="1"/>
      <w:numFmt w:val="bullet"/>
      <w:lvlText w:val="-"/>
      <w:lvlJc w:val="left"/>
      <w:pPr>
        <w:ind w:left="1440" w:hanging="360"/>
      </w:pPr>
      <w:rPr>
        <w:rFonts w:ascii="Cambria" w:eastAsiaTheme="minorEastAsia" w:hAnsi="Cambria"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1A9F7C26"/>
    <w:multiLevelType w:val="multilevel"/>
    <w:tmpl w:val="19A648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1C8E2C75"/>
    <w:multiLevelType w:val="multilevel"/>
    <w:tmpl w:val="7D0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CA52911"/>
    <w:multiLevelType w:val="multilevel"/>
    <w:tmpl w:val="594C2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882674"/>
    <w:multiLevelType w:val="multilevel"/>
    <w:tmpl w:val="DC46E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9638C2"/>
    <w:multiLevelType w:val="hybridMultilevel"/>
    <w:tmpl w:val="13C6092E"/>
    <w:lvl w:ilvl="0" w:tplc="FFFFFFFF">
      <w:start w:val="1"/>
      <w:numFmt w:val="lowerLetter"/>
      <w:lvlText w:val="%1."/>
      <w:lvlJc w:val="left"/>
      <w:pPr>
        <w:ind w:left="720" w:hanging="360"/>
      </w:pPr>
      <w:rPr>
        <w:b/>
        <w:bCs/>
      </w:rPr>
    </w:lvl>
    <w:lvl w:ilvl="1" w:tplc="FFFFFFFF">
      <w:start w:val="1"/>
      <w:numFmt w:val="bullet"/>
      <w:lvlText w:val=""/>
      <w:lvlJc w:val="left"/>
      <w:pPr>
        <w:ind w:left="720" w:hanging="360"/>
      </w:pPr>
      <w:rPr>
        <w:rFonts w:ascii="Symbol" w:hAnsi="Symbol"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1E1FF39C"/>
    <w:multiLevelType w:val="hybridMultilevel"/>
    <w:tmpl w:val="FFFFFFFF"/>
    <w:lvl w:ilvl="0" w:tplc="3D60E866">
      <w:start w:val="1"/>
      <w:numFmt w:val="bullet"/>
      <w:lvlText w:val=""/>
      <w:lvlJc w:val="left"/>
      <w:pPr>
        <w:ind w:left="720" w:hanging="360"/>
      </w:pPr>
      <w:rPr>
        <w:rFonts w:ascii="Symbol" w:hAnsi="Symbol" w:hint="default"/>
      </w:rPr>
    </w:lvl>
    <w:lvl w:ilvl="1" w:tplc="26EE05E4">
      <w:start w:val="1"/>
      <w:numFmt w:val="bullet"/>
      <w:lvlText w:val="o"/>
      <w:lvlJc w:val="left"/>
      <w:pPr>
        <w:ind w:left="2214" w:hanging="360"/>
      </w:pPr>
      <w:rPr>
        <w:rFonts w:ascii="Courier New" w:hAnsi="Courier New" w:hint="default"/>
      </w:rPr>
    </w:lvl>
    <w:lvl w:ilvl="2" w:tplc="78AA7594">
      <w:start w:val="1"/>
      <w:numFmt w:val="bullet"/>
      <w:lvlText w:val=""/>
      <w:lvlJc w:val="left"/>
      <w:pPr>
        <w:ind w:left="2934" w:hanging="360"/>
      </w:pPr>
      <w:rPr>
        <w:rFonts w:ascii="Wingdings" w:hAnsi="Wingdings" w:hint="default"/>
      </w:rPr>
    </w:lvl>
    <w:lvl w:ilvl="3" w:tplc="221259C2">
      <w:start w:val="1"/>
      <w:numFmt w:val="bullet"/>
      <w:lvlText w:val=""/>
      <w:lvlJc w:val="left"/>
      <w:pPr>
        <w:ind w:left="3654" w:hanging="360"/>
      </w:pPr>
      <w:rPr>
        <w:rFonts w:ascii="Symbol" w:hAnsi="Symbol" w:hint="default"/>
      </w:rPr>
    </w:lvl>
    <w:lvl w:ilvl="4" w:tplc="BBEA895C">
      <w:start w:val="1"/>
      <w:numFmt w:val="bullet"/>
      <w:lvlText w:val="o"/>
      <w:lvlJc w:val="left"/>
      <w:pPr>
        <w:ind w:left="4374" w:hanging="360"/>
      </w:pPr>
      <w:rPr>
        <w:rFonts w:ascii="Courier New" w:hAnsi="Courier New" w:hint="default"/>
      </w:rPr>
    </w:lvl>
    <w:lvl w:ilvl="5" w:tplc="209A0D5E">
      <w:start w:val="1"/>
      <w:numFmt w:val="bullet"/>
      <w:lvlText w:val=""/>
      <w:lvlJc w:val="left"/>
      <w:pPr>
        <w:ind w:left="5094" w:hanging="360"/>
      </w:pPr>
      <w:rPr>
        <w:rFonts w:ascii="Wingdings" w:hAnsi="Wingdings" w:hint="default"/>
      </w:rPr>
    </w:lvl>
    <w:lvl w:ilvl="6" w:tplc="2AA678C2">
      <w:start w:val="1"/>
      <w:numFmt w:val="bullet"/>
      <w:lvlText w:val=""/>
      <w:lvlJc w:val="left"/>
      <w:pPr>
        <w:ind w:left="5814" w:hanging="360"/>
      </w:pPr>
      <w:rPr>
        <w:rFonts w:ascii="Symbol" w:hAnsi="Symbol" w:hint="default"/>
      </w:rPr>
    </w:lvl>
    <w:lvl w:ilvl="7" w:tplc="0A6C5034">
      <w:start w:val="1"/>
      <w:numFmt w:val="bullet"/>
      <w:lvlText w:val="o"/>
      <w:lvlJc w:val="left"/>
      <w:pPr>
        <w:ind w:left="6534" w:hanging="360"/>
      </w:pPr>
      <w:rPr>
        <w:rFonts w:ascii="Courier New" w:hAnsi="Courier New" w:hint="default"/>
      </w:rPr>
    </w:lvl>
    <w:lvl w:ilvl="8" w:tplc="7428C3EE">
      <w:start w:val="1"/>
      <w:numFmt w:val="bullet"/>
      <w:lvlText w:val=""/>
      <w:lvlJc w:val="left"/>
      <w:pPr>
        <w:ind w:left="7254" w:hanging="360"/>
      </w:pPr>
      <w:rPr>
        <w:rFonts w:ascii="Wingdings" w:hAnsi="Wingdings" w:hint="default"/>
      </w:rPr>
    </w:lvl>
  </w:abstractNum>
  <w:abstractNum w:abstractNumId="54" w15:restartNumberingAfterBreak="0">
    <w:nsid w:val="1FB46E81"/>
    <w:multiLevelType w:val="hybridMultilevel"/>
    <w:tmpl w:val="4186263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5" w15:restartNumberingAfterBreak="0">
    <w:nsid w:val="20744AC8"/>
    <w:multiLevelType w:val="multilevel"/>
    <w:tmpl w:val="33E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E44027"/>
    <w:multiLevelType w:val="multilevel"/>
    <w:tmpl w:val="B7A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511DEB"/>
    <w:multiLevelType w:val="multilevel"/>
    <w:tmpl w:val="F9F0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E65DB9"/>
    <w:multiLevelType w:val="multilevel"/>
    <w:tmpl w:val="8C507A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262812BF"/>
    <w:multiLevelType w:val="hybridMultilevel"/>
    <w:tmpl w:val="AF0017F4"/>
    <w:lvl w:ilvl="0" w:tplc="365CDA8C">
      <w:start w:val="4"/>
      <w:numFmt w:val="bullet"/>
      <w:lvlText w:val="-"/>
      <w:lvlJc w:val="left"/>
      <w:pPr>
        <w:ind w:left="720" w:hanging="360"/>
      </w:pPr>
      <w:rPr>
        <w:rFonts w:ascii="Cambria" w:eastAsiaTheme="minorEastAsia"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0" w15:restartNumberingAfterBreak="0">
    <w:nsid w:val="26A949DC"/>
    <w:multiLevelType w:val="multilevel"/>
    <w:tmpl w:val="A46676E6"/>
    <w:lvl w:ilvl="0">
      <w:start w:val="3"/>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61" w15:restartNumberingAfterBreak="0">
    <w:nsid w:val="27105542"/>
    <w:multiLevelType w:val="multilevel"/>
    <w:tmpl w:val="359039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27243C5D"/>
    <w:multiLevelType w:val="multilevel"/>
    <w:tmpl w:val="DFE02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3A2553"/>
    <w:multiLevelType w:val="hybridMultilevel"/>
    <w:tmpl w:val="488C74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28770B60"/>
    <w:multiLevelType w:val="multilevel"/>
    <w:tmpl w:val="318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991CD1"/>
    <w:multiLevelType w:val="hybridMultilevel"/>
    <w:tmpl w:val="CED45AA6"/>
    <w:lvl w:ilvl="0" w:tplc="38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6" w15:restartNumberingAfterBreak="0">
    <w:nsid w:val="29B24A42"/>
    <w:multiLevelType w:val="multilevel"/>
    <w:tmpl w:val="1E04EC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5D6630"/>
    <w:multiLevelType w:val="multilevel"/>
    <w:tmpl w:val="0A24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A76302E"/>
    <w:multiLevelType w:val="multilevel"/>
    <w:tmpl w:val="32A0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C7F49D9"/>
    <w:multiLevelType w:val="multilevel"/>
    <w:tmpl w:val="C232AF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8D4CFA"/>
    <w:multiLevelType w:val="multilevel"/>
    <w:tmpl w:val="C256E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975639"/>
    <w:multiLevelType w:val="multilevel"/>
    <w:tmpl w:val="1BAAB9F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2CB968CC"/>
    <w:multiLevelType w:val="multilevel"/>
    <w:tmpl w:val="676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F27706"/>
    <w:multiLevelType w:val="multilevel"/>
    <w:tmpl w:val="CFD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4A2E82"/>
    <w:multiLevelType w:val="multilevel"/>
    <w:tmpl w:val="D7F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A97776"/>
    <w:multiLevelType w:val="multilevel"/>
    <w:tmpl w:val="770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E33109E"/>
    <w:multiLevelType w:val="multilevel"/>
    <w:tmpl w:val="6E620338"/>
    <w:lvl w:ilvl="0">
      <w:start w:val="5"/>
      <w:numFmt w:val="decimal"/>
      <w:lvlText w:val="%1."/>
      <w:lvlJc w:val="left"/>
      <w:pPr>
        <w:tabs>
          <w:tab w:val="num" w:pos="1287"/>
        </w:tabs>
        <w:ind w:left="1287" w:hanging="360"/>
      </w:p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77" w15:restartNumberingAfterBreak="0">
    <w:nsid w:val="2E6357C3"/>
    <w:multiLevelType w:val="hybridMultilevel"/>
    <w:tmpl w:val="F5568BDC"/>
    <w:lvl w:ilvl="0" w:tplc="38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8" w15:restartNumberingAfterBreak="0">
    <w:nsid w:val="2EB4665C"/>
    <w:multiLevelType w:val="multilevel"/>
    <w:tmpl w:val="4D7AACF4"/>
    <w:lvl w:ilvl="0">
      <w:start w:val="2"/>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79" w15:restartNumberingAfterBreak="0">
    <w:nsid w:val="2F004625"/>
    <w:multiLevelType w:val="hybridMultilevel"/>
    <w:tmpl w:val="9D10DFB8"/>
    <w:lvl w:ilvl="0" w:tplc="38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80" w15:restartNumberingAfterBreak="0">
    <w:nsid w:val="2F3830DB"/>
    <w:multiLevelType w:val="multilevel"/>
    <w:tmpl w:val="210A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FA513D0"/>
    <w:multiLevelType w:val="multilevel"/>
    <w:tmpl w:val="A8F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0055A0F"/>
    <w:multiLevelType w:val="multilevel"/>
    <w:tmpl w:val="80C44F7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346D01D1"/>
    <w:multiLevelType w:val="multilevel"/>
    <w:tmpl w:val="C45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5511CE9"/>
    <w:multiLevelType w:val="multilevel"/>
    <w:tmpl w:val="97D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5704AF2"/>
    <w:multiLevelType w:val="multilevel"/>
    <w:tmpl w:val="D12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587300E"/>
    <w:multiLevelType w:val="multilevel"/>
    <w:tmpl w:val="ADCE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E77A98"/>
    <w:multiLevelType w:val="multilevel"/>
    <w:tmpl w:val="EC24A0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F3553F"/>
    <w:multiLevelType w:val="hybridMultilevel"/>
    <w:tmpl w:val="35F43E52"/>
    <w:lvl w:ilvl="0" w:tplc="3809000F">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9" w15:restartNumberingAfterBreak="0">
    <w:nsid w:val="378C345F"/>
    <w:multiLevelType w:val="multilevel"/>
    <w:tmpl w:val="C22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BC5F71"/>
    <w:multiLevelType w:val="hybridMultilevel"/>
    <w:tmpl w:val="18168682"/>
    <w:lvl w:ilvl="0" w:tplc="38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1" w15:restartNumberingAfterBreak="0">
    <w:nsid w:val="37FB50AF"/>
    <w:multiLevelType w:val="multilevel"/>
    <w:tmpl w:val="3F9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74701C"/>
    <w:multiLevelType w:val="multilevel"/>
    <w:tmpl w:val="4C220C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38A71859"/>
    <w:multiLevelType w:val="multilevel"/>
    <w:tmpl w:val="6790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8F96A06"/>
    <w:multiLevelType w:val="multilevel"/>
    <w:tmpl w:val="5C0C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C1124D0"/>
    <w:multiLevelType w:val="multilevel"/>
    <w:tmpl w:val="DAF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F8C30CE"/>
    <w:multiLevelType w:val="multilevel"/>
    <w:tmpl w:val="FC7C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00120AB"/>
    <w:multiLevelType w:val="multilevel"/>
    <w:tmpl w:val="0622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214CF6"/>
    <w:multiLevelType w:val="multilevel"/>
    <w:tmpl w:val="9E5CA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A7570A"/>
    <w:multiLevelType w:val="hybridMultilevel"/>
    <w:tmpl w:val="2A58D796"/>
    <w:lvl w:ilvl="0" w:tplc="FFFFFFFF">
      <w:start w:val="1"/>
      <w:numFmt w:val="lowerLetter"/>
      <w:lvlText w:val="%1."/>
      <w:lvlJc w:val="left"/>
      <w:pPr>
        <w:ind w:left="720" w:hanging="360"/>
      </w:p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424C32BB"/>
    <w:multiLevelType w:val="multilevel"/>
    <w:tmpl w:val="BDAA98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42865C65"/>
    <w:multiLevelType w:val="multilevel"/>
    <w:tmpl w:val="A9D00C30"/>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B93DB9"/>
    <w:multiLevelType w:val="multilevel"/>
    <w:tmpl w:val="5C3030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454A7148"/>
    <w:multiLevelType w:val="multilevel"/>
    <w:tmpl w:val="5CA8F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E44A24"/>
    <w:multiLevelType w:val="multilevel"/>
    <w:tmpl w:val="2ABAAC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47CB7BCE"/>
    <w:multiLevelType w:val="multilevel"/>
    <w:tmpl w:val="AA1A226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480B1CD9"/>
    <w:multiLevelType w:val="hybridMultilevel"/>
    <w:tmpl w:val="D53019A4"/>
    <w:lvl w:ilvl="0" w:tplc="FEC8DF20">
      <w:numFmt w:val="bullet"/>
      <w:lvlText w:val="-"/>
      <w:lvlJc w:val="left"/>
      <w:pPr>
        <w:ind w:left="1494" w:hanging="360"/>
      </w:pPr>
      <w:rPr>
        <w:rFonts w:ascii="Cambria" w:eastAsiaTheme="minorEastAsia" w:hAnsi="Cambria" w:cstheme="minorBidi"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7" w15:restartNumberingAfterBreak="0">
    <w:nsid w:val="49685208"/>
    <w:multiLevelType w:val="multilevel"/>
    <w:tmpl w:val="A5F42A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BC6CEB"/>
    <w:multiLevelType w:val="multilevel"/>
    <w:tmpl w:val="995CDE6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4A211A2F"/>
    <w:multiLevelType w:val="hybridMultilevel"/>
    <w:tmpl w:val="6DA4855C"/>
    <w:lvl w:ilvl="0" w:tplc="FEC8DF20">
      <w:numFmt w:val="bullet"/>
      <w:lvlText w:val="-"/>
      <w:lvlJc w:val="left"/>
      <w:pPr>
        <w:ind w:left="927" w:hanging="360"/>
      </w:pPr>
      <w:rPr>
        <w:rFonts w:ascii="Cambria" w:eastAsiaTheme="minorEastAsia" w:hAnsi="Cambria" w:cstheme="minorBidi"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110" w15:restartNumberingAfterBreak="0">
    <w:nsid w:val="4A8A4B87"/>
    <w:multiLevelType w:val="multilevel"/>
    <w:tmpl w:val="7470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ACC4570"/>
    <w:multiLevelType w:val="multilevel"/>
    <w:tmpl w:val="1EB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B7F0E1F"/>
    <w:multiLevelType w:val="multilevel"/>
    <w:tmpl w:val="F4947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DBC6EED"/>
    <w:multiLevelType w:val="multilevel"/>
    <w:tmpl w:val="AA74AD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4EBF348A"/>
    <w:multiLevelType w:val="hybridMultilevel"/>
    <w:tmpl w:val="A0EE4490"/>
    <w:lvl w:ilvl="0" w:tplc="FFFFFFFF">
      <w:start w:val="1"/>
      <w:numFmt w:val="lowerLetter"/>
      <w:lvlText w:val="%1."/>
      <w:lvlJc w:val="left"/>
      <w:pPr>
        <w:ind w:left="720" w:hanging="360"/>
      </w:pPr>
    </w:lvl>
    <w:lvl w:ilvl="1" w:tplc="3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4F356CF3"/>
    <w:multiLevelType w:val="multilevel"/>
    <w:tmpl w:val="DB0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F5413BD"/>
    <w:multiLevelType w:val="multilevel"/>
    <w:tmpl w:val="F420F7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4F7B7706"/>
    <w:multiLevelType w:val="multilevel"/>
    <w:tmpl w:val="F9A03760"/>
    <w:lvl w:ilvl="0">
      <w:start w:val="3"/>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118" w15:restartNumberingAfterBreak="0">
    <w:nsid w:val="5063260A"/>
    <w:multiLevelType w:val="multilevel"/>
    <w:tmpl w:val="0C3CC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8D7312"/>
    <w:multiLevelType w:val="multilevel"/>
    <w:tmpl w:val="744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2303622"/>
    <w:multiLevelType w:val="multilevel"/>
    <w:tmpl w:val="E2E4EE9E"/>
    <w:lvl w:ilvl="0">
      <w:start w:val="3"/>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121" w15:restartNumberingAfterBreak="0">
    <w:nsid w:val="52764216"/>
    <w:multiLevelType w:val="hybridMultilevel"/>
    <w:tmpl w:val="67D0059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528B5B6A"/>
    <w:multiLevelType w:val="multilevel"/>
    <w:tmpl w:val="6BF2A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39C3F85"/>
    <w:multiLevelType w:val="multilevel"/>
    <w:tmpl w:val="26AC1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4022575"/>
    <w:multiLevelType w:val="multilevel"/>
    <w:tmpl w:val="526696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43E23CC"/>
    <w:multiLevelType w:val="multilevel"/>
    <w:tmpl w:val="03646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50E3EDF"/>
    <w:multiLevelType w:val="multilevel"/>
    <w:tmpl w:val="7F7AEE6E"/>
    <w:lvl w:ilvl="0">
      <w:start w:val="4"/>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127" w15:restartNumberingAfterBreak="0">
    <w:nsid w:val="555B4199"/>
    <w:multiLevelType w:val="multilevel"/>
    <w:tmpl w:val="91200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C53D38"/>
    <w:multiLevelType w:val="multilevel"/>
    <w:tmpl w:val="F2121D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6402237"/>
    <w:multiLevelType w:val="multilevel"/>
    <w:tmpl w:val="A65C926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56BB0BD5"/>
    <w:multiLevelType w:val="multilevel"/>
    <w:tmpl w:val="3D7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6DB661F"/>
    <w:multiLevelType w:val="multilevel"/>
    <w:tmpl w:val="03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79650CB"/>
    <w:multiLevelType w:val="multilevel"/>
    <w:tmpl w:val="621E9E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57E35C15"/>
    <w:multiLevelType w:val="hybridMultilevel"/>
    <w:tmpl w:val="A38CB2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4" w15:restartNumberingAfterBreak="0">
    <w:nsid w:val="5C474818"/>
    <w:multiLevelType w:val="multilevel"/>
    <w:tmpl w:val="E8BC30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D0B4245"/>
    <w:multiLevelType w:val="multilevel"/>
    <w:tmpl w:val="2CAAE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D3C1A25"/>
    <w:multiLevelType w:val="multilevel"/>
    <w:tmpl w:val="5F5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EC03679"/>
    <w:multiLevelType w:val="multilevel"/>
    <w:tmpl w:val="EBF2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EEB3AF1"/>
    <w:multiLevelType w:val="multilevel"/>
    <w:tmpl w:val="E074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9511F5"/>
    <w:multiLevelType w:val="multilevel"/>
    <w:tmpl w:val="2FCC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FBD1D3D"/>
    <w:multiLevelType w:val="multilevel"/>
    <w:tmpl w:val="D3863394"/>
    <w:lvl w:ilvl="0">
      <w:start w:val="4"/>
      <w:numFmt w:val="decimal"/>
      <w:lvlText w:val="%1"/>
      <w:lvlJc w:val="left"/>
      <w:pPr>
        <w:ind w:left="360" w:hanging="360"/>
      </w:pPr>
      <w:rPr>
        <w:rFonts w:ascii="Calibri" w:hAnsi="Calibri" w:cs="Calibri" w:hint="default"/>
        <w:color w:val="072B62"/>
        <w:sz w:val="22"/>
      </w:rPr>
    </w:lvl>
    <w:lvl w:ilvl="1">
      <w:start w:val="1"/>
      <w:numFmt w:val="decimal"/>
      <w:lvlText w:val="%1.%2"/>
      <w:lvlJc w:val="left"/>
      <w:pPr>
        <w:ind w:left="927" w:hanging="360"/>
      </w:pPr>
      <w:rPr>
        <w:rFonts w:ascii="Calibri" w:hAnsi="Calibri" w:cs="Calibri" w:hint="default"/>
        <w:color w:val="072B62"/>
        <w:sz w:val="22"/>
      </w:rPr>
    </w:lvl>
    <w:lvl w:ilvl="2">
      <w:start w:val="1"/>
      <w:numFmt w:val="decimal"/>
      <w:lvlText w:val="%1.%2.%3"/>
      <w:lvlJc w:val="left"/>
      <w:pPr>
        <w:ind w:left="1854" w:hanging="720"/>
      </w:pPr>
      <w:rPr>
        <w:rFonts w:ascii="Calibri" w:hAnsi="Calibri" w:cs="Calibri" w:hint="default"/>
        <w:color w:val="072B62"/>
        <w:sz w:val="22"/>
      </w:rPr>
    </w:lvl>
    <w:lvl w:ilvl="3">
      <w:start w:val="1"/>
      <w:numFmt w:val="decimal"/>
      <w:lvlText w:val="%1.%2.%3.%4"/>
      <w:lvlJc w:val="left"/>
      <w:pPr>
        <w:ind w:left="2421" w:hanging="720"/>
      </w:pPr>
      <w:rPr>
        <w:rFonts w:ascii="Calibri" w:hAnsi="Calibri" w:cs="Calibri" w:hint="default"/>
        <w:color w:val="072B62"/>
        <w:sz w:val="22"/>
      </w:rPr>
    </w:lvl>
    <w:lvl w:ilvl="4">
      <w:start w:val="1"/>
      <w:numFmt w:val="decimal"/>
      <w:lvlText w:val="%1.%2.%3.%4.%5"/>
      <w:lvlJc w:val="left"/>
      <w:pPr>
        <w:ind w:left="3348" w:hanging="1080"/>
      </w:pPr>
      <w:rPr>
        <w:rFonts w:ascii="Calibri" w:hAnsi="Calibri" w:cs="Calibri" w:hint="default"/>
        <w:color w:val="072B62"/>
        <w:sz w:val="22"/>
      </w:rPr>
    </w:lvl>
    <w:lvl w:ilvl="5">
      <w:start w:val="1"/>
      <w:numFmt w:val="decimal"/>
      <w:lvlText w:val="%1.%2.%3.%4.%5.%6"/>
      <w:lvlJc w:val="left"/>
      <w:pPr>
        <w:ind w:left="3915" w:hanging="1080"/>
      </w:pPr>
      <w:rPr>
        <w:rFonts w:ascii="Calibri" w:hAnsi="Calibri" w:cs="Calibri" w:hint="default"/>
        <w:color w:val="072B62"/>
        <w:sz w:val="22"/>
      </w:rPr>
    </w:lvl>
    <w:lvl w:ilvl="6">
      <w:start w:val="1"/>
      <w:numFmt w:val="decimal"/>
      <w:lvlText w:val="%1.%2.%3.%4.%5.%6.%7"/>
      <w:lvlJc w:val="left"/>
      <w:pPr>
        <w:ind w:left="4842" w:hanging="1440"/>
      </w:pPr>
      <w:rPr>
        <w:rFonts w:ascii="Calibri" w:hAnsi="Calibri" w:cs="Calibri" w:hint="default"/>
        <w:color w:val="072B62"/>
        <w:sz w:val="22"/>
      </w:rPr>
    </w:lvl>
    <w:lvl w:ilvl="7">
      <w:start w:val="1"/>
      <w:numFmt w:val="decimal"/>
      <w:lvlText w:val="%1.%2.%3.%4.%5.%6.%7.%8"/>
      <w:lvlJc w:val="left"/>
      <w:pPr>
        <w:ind w:left="5409" w:hanging="1440"/>
      </w:pPr>
      <w:rPr>
        <w:rFonts w:ascii="Calibri" w:hAnsi="Calibri" w:cs="Calibri" w:hint="default"/>
        <w:color w:val="072B62"/>
        <w:sz w:val="22"/>
      </w:rPr>
    </w:lvl>
    <w:lvl w:ilvl="8">
      <w:start w:val="1"/>
      <w:numFmt w:val="decimal"/>
      <w:lvlText w:val="%1.%2.%3.%4.%5.%6.%7.%8.%9"/>
      <w:lvlJc w:val="left"/>
      <w:pPr>
        <w:ind w:left="5976" w:hanging="1440"/>
      </w:pPr>
      <w:rPr>
        <w:rFonts w:ascii="Calibri" w:hAnsi="Calibri" w:cs="Calibri" w:hint="default"/>
        <w:color w:val="072B62"/>
        <w:sz w:val="22"/>
      </w:rPr>
    </w:lvl>
  </w:abstractNum>
  <w:abstractNum w:abstractNumId="141" w15:restartNumberingAfterBreak="0">
    <w:nsid w:val="61EE3EF1"/>
    <w:multiLevelType w:val="multilevel"/>
    <w:tmpl w:val="D06C792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62511107"/>
    <w:multiLevelType w:val="multilevel"/>
    <w:tmpl w:val="E38869E2"/>
    <w:lvl w:ilvl="0">
      <w:start w:val="2"/>
      <w:numFmt w:val="lowerLetter"/>
      <w:lvlText w:val="%1."/>
      <w:lvlJc w:val="left"/>
      <w:pPr>
        <w:tabs>
          <w:tab w:val="num" w:pos="1004"/>
        </w:tabs>
        <w:ind w:left="1004" w:hanging="360"/>
      </w:pPr>
    </w:lvl>
    <w:lvl w:ilvl="1" w:tentative="1">
      <w:start w:val="1"/>
      <w:numFmt w:val="lowerLetter"/>
      <w:lvlText w:val="%2."/>
      <w:lvlJc w:val="left"/>
      <w:pPr>
        <w:tabs>
          <w:tab w:val="num" w:pos="1724"/>
        </w:tabs>
        <w:ind w:left="1724" w:hanging="360"/>
      </w:pPr>
    </w:lvl>
    <w:lvl w:ilvl="2" w:tentative="1">
      <w:start w:val="1"/>
      <w:numFmt w:val="lowerLetter"/>
      <w:lvlText w:val="%3."/>
      <w:lvlJc w:val="left"/>
      <w:pPr>
        <w:tabs>
          <w:tab w:val="num" w:pos="2444"/>
        </w:tabs>
        <w:ind w:left="2444" w:hanging="360"/>
      </w:pPr>
    </w:lvl>
    <w:lvl w:ilvl="3" w:tentative="1">
      <w:start w:val="1"/>
      <w:numFmt w:val="lowerLetter"/>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Letter"/>
      <w:lvlText w:val="%6."/>
      <w:lvlJc w:val="left"/>
      <w:pPr>
        <w:tabs>
          <w:tab w:val="num" w:pos="4604"/>
        </w:tabs>
        <w:ind w:left="4604" w:hanging="360"/>
      </w:pPr>
    </w:lvl>
    <w:lvl w:ilvl="6" w:tentative="1">
      <w:start w:val="1"/>
      <w:numFmt w:val="lowerLetter"/>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Letter"/>
      <w:lvlText w:val="%9."/>
      <w:lvlJc w:val="left"/>
      <w:pPr>
        <w:tabs>
          <w:tab w:val="num" w:pos="6764"/>
        </w:tabs>
        <w:ind w:left="6764" w:hanging="360"/>
      </w:pPr>
    </w:lvl>
  </w:abstractNum>
  <w:abstractNum w:abstractNumId="143" w15:restartNumberingAfterBreak="0">
    <w:nsid w:val="632C6D5F"/>
    <w:multiLevelType w:val="multilevel"/>
    <w:tmpl w:val="332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C408EC"/>
    <w:multiLevelType w:val="multilevel"/>
    <w:tmpl w:val="DC7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53E58C9"/>
    <w:multiLevelType w:val="multilevel"/>
    <w:tmpl w:val="AF9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62B4A46"/>
    <w:multiLevelType w:val="multilevel"/>
    <w:tmpl w:val="5BF661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68490EBA"/>
    <w:multiLevelType w:val="multilevel"/>
    <w:tmpl w:val="49CC68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8B40EC1"/>
    <w:multiLevelType w:val="multilevel"/>
    <w:tmpl w:val="59C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DC0879"/>
    <w:multiLevelType w:val="multilevel"/>
    <w:tmpl w:val="72F8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9052EBF"/>
    <w:multiLevelType w:val="multilevel"/>
    <w:tmpl w:val="35AA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95815A7"/>
    <w:multiLevelType w:val="multilevel"/>
    <w:tmpl w:val="BC1613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69911BA3"/>
    <w:multiLevelType w:val="multilevel"/>
    <w:tmpl w:val="EEF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A3300CB"/>
    <w:multiLevelType w:val="multilevel"/>
    <w:tmpl w:val="4F16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B197C17"/>
    <w:multiLevelType w:val="hybridMultilevel"/>
    <w:tmpl w:val="C324BA1C"/>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5" w15:restartNumberingAfterBreak="0">
    <w:nsid w:val="6B224A29"/>
    <w:multiLevelType w:val="multilevel"/>
    <w:tmpl w:val="A7B098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B432C32"/>
    <w:multiLevelType w:val="hybridMultilevel"/>
    <w:tmpl w:val="2A0EC25E"/>
    <w:lvl w:ilvl="0" w:tplc="6BE841C8">
      <w:start w:val="3"/>
      <w:numFmt w:val="bullet"/>
      <w:lvlText w:val="-"/>
      <w:lvlJc w:val="left"/>
      <w:pPr>
        <w:ind w:left="720" w:hanging="360"/>
      </w:pPr>
      <w:rPr>
        <w:rFonts w:ascii="Cambria" w:eastAsiaTheme="minorEastAsia" w:hAnsi="Cambria"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7" w15:restartNumberingAfterBreak="0">
    <w:nsid w:val="6C2C2FCD"/>
    <w:multiLevelType w:val="multilevel"/>
    <w:tmpl w:val="08A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60B4C40"/>
    <w:multiLevelType w:val="multilevel"/>
    <w:tmpl w:val="FF08669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762D654E"/>
    <w:multiLevelType w:val="multilevel"/>
    <w:tmpl w:val="56A09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15:restartNumberingAfterBreak="0">
    <w:nsid w:val="7770594D"/>
    <w:multiLevelType w:val="multilevel"/>
    <w:tmpl w:val="582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8B172CC"/>
    <w:multiLevelType w:val="multilevel"/>
    <w:tmpl w:val="8C4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8C31ACE"/>
    <w:multiLevelType w:val="multilevel"/>
    <w:tmpl w:val="FB487AD8"/>
    <w:lvl w:ilvl="0">
      <w:start w:val="1"/>
      <w:numFmt w:val="lowerLetter"/>
      <w:lvlText w:val="%1."/>
      <w:lvlJc w:val="left"/>
      <w:pPr>
        <w:tabs>
          <w:tab w:val="num" w:pos="1026"/>
        </w:tabs>
        <w:ind w:left="1026" w:hanging="360"/>
      </w:pPr>
    </w:lvl>
    <w:lvl w:ilvl="1" w:tentative="1">
      <w:start w:val="1"/>
      <w:numFmt w:val="lowerLetter"/>
      <w:lvlText w:val="%2."/>
      <w:lvlJc w:val="left"/>
      <w:pPr>
        <w:tabs>
          <w:tab w:val="num" w:pos="1746"/>
        </w:tabs>
        <w:ind w:left="1746" w:hanging="360"/>
      </w:pPr>
    </w:lvl>
    <w:lvl w:ilvl="2" w:tentative="1">
      <w:start w:val="1"/>
      <w:numFmt w:val="lowerLetter"/>
      <w:lvlText w:val="%3."/>
      <w:lvlJc w:val="left"/>
      <w:pPr>
        <w:tabs>
          <w:tab w:val="num" w:pos="2466"/>
        </w:tabs>
        <w:ind w:left="2466" w:hanging="360"/>
      </w:pPr>
    </w:lvl>
    <w:lvl w:ilvl="3" w:tentative="1">
      <w:start w:val="1"/>
      <w:numFmt w:val="lowerLetter"/>
      <w:lvlText w:val="%4."/>
      <w:lvlJc w:val="left"/>
      <w:pPr>
        <w:tabs>
          <w:tab w:val="num" w:pos="3186"/>
        </w:tabs>
        <w:ind w:left="3186" w:hanging="360"/>
      </w:pPr>
    </w:lvl>
    <w:lvl w:ilvl="4" w:tentative="1">
      <w:start w:val="1"/>
      <w:numFmt w:val="lowerLetter"/>
      <w:lvlText w:val="%5."/>
      <w:lvlJc w:val="left"/>
      <w:pPr>
        <w:tabs>
          <w:tab w:val="num" w:pos="3906"/>
        </w:tabs>
        <w:ind w:left="3906" w:hanging="360"/>
      </w:pPr>
    </w:lvl>
    <w:lvl w:ilvl="5" w:tentative="1">
      <w:start w:val="1"/>
      <w:numFmt w:val="lowerLetter"/>
      <w:lvlText w:val="%6."/>
      <w:lvlJc w:val="left"/>
      <w:pPr>
        <w:tabs>
          <w:tab w:val="num" w:pos="4626"/>
        </w:tabs>
        <w:ind w:left="4626" w:hanging="360"/>
      </w:pPr>
    </w:lvl>
    <w:lvl w:ilvl="6" w:tentative="1">
      <w:start w:val="1"/>
      <w:numFmt w:val="lowerLetter"/>
      <w:lvlText w:val="%7."/>
      <w:lvlJc w:val="left"/>
      <w:pPr>
        <w:tabs>
          <w:tab w:val="num" w:pos="5346"/>
        </w:tabs>
        <w:ind w:left="5346" w:hanging="360"/>
      </w:pPr>
    </w:lvl>
    <w:lvl w:ilvl="7" w:tentative="1">
      <w:start w:val="1"/>
      <w:numFmt w:val="lowerLetter"/>
      <w:lvlText w:val="%8."/>
      <w:lvlJc w:val="left"/>
      <w:pPr>
        <w:tabs>
          <w:tab w:val="num" w:pos="6066"/>
        </w:tabs>
        <w:ind w:left="6066" w:hanging="360"/>
      </w:pPr>
    </w:lvl>
    <w:lvl w:ilvl="8" w:tentative="1">
      <w:start w:val="1"/>
      <w:numFmt w:val="lowerLetter"/>
      <w:lvlText w:val="%9."/>
      <w:lvlJc w:val="left"/>
      <w:pPr>
        <w:tabs>
          <w:tab w:val="num" w:pos="6786"/>
        </w:tabs>
        <w:ind w:left="6786" w:hanging="360"/>
      </w:pPr>
    </w:lvl>
  </w:abstractNum>
  <w:abstractNum w:abstractNumId="163" w15:restartNumberingAfterBreak="0">
    <w:nsid w:val="79AE5ABB"/>
    <w:multiLevelType w:val="multilevel"/>
    <w:tmpl w:val="00E842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AFB4ABA"/>
    <w:multiLevelType w:val="multilevel"/>
    <w:tmpl w:val="0D409CA6"/>
    <w:lvl w:ilvl="0">
      <w:start w:val="4"/>
      <w:numFmt w:val="lowerLetter"/>
      <w:lvlText w:val="%1."/>
      <w:lvlJc w:val="left"/>
      <w:pPr>
        <w:tabs>
          <w:tab w:val="num" w:pos="1026"/>
        </w:tabs>
        <w:ind w:left="1026" w:hanging="360"/>
      </w:pPr>
    </w:lvl>
    <w:lvl w:ilvl="1" w:tentative="1">
      <w:start w:val="1"/>
      <w:numFmt w:val="lowerLetter"/>
      <w:lvlText w:val="%2."/>
      <w:lvlJc w:val="left"/>
      <w:pPr>
        <w:tabs>
          <w:tab w:val="num" w:pos="1746"/>
        </w:tabs>
        <w:ind w:left="1746" w:hanging="360"/>
      </w:pPr>
    </w:lvl>
    <w:lvl w:ilvl="2" w:tentative="1">
      <w:start w:val="1"/>
      <w:numFmt w:val="lowerLetter"/>
      <w:lvlText w:val="%3."/>
      <w:lvlJc w:val="left"/>
      <w:pPr>
        <w:tabs>
          <w:tab w:val="num" w:pos="2466"/>
        </w:tabs>
        <w:ind w:left="2466" w:hanging="360"/>
      </w:pPr>
    </w:lvl>
    <w:lvl w:ilvl="3" w:tentative="1">
      <w:start w:val="1"/>
      <w:numFmt w:val="lowerLetter"/>
      <w:lvlText w:val="%4."/>
      <w:lvlJc w:val="left"/>
      <w:pPr>
        <w:tabs>
          <w:tab w:val="num" w:pos="3186"/>
        </w:tabs>
        <w:ind w:left="3186" w:hanging="360"/>
      </w:pPr>
    </w:lvl>
    <w:lvl w:ilvl="4" w:tentative="1">
      <w:start w:val="1"/>
      <w:numFmt w:val="lowerLetter"/>
      <w:lvlText w:val="%5."/>
      <w:lvlJc w:val="left"/>
      <w:pPr>
        <w:tabs>
          <w:tab w:val="num" w:pos="3906"/>
        </w:tabs>
        <w:ind w:left="3906" w:hanging="360"/>
      </w:pPr>
    </w:lvl>
    <w:lvl w:ilvl="5" w:tentative="1">
      <w:start w:val="1"/>
      <w:numFmt w:val="lowerLetter"/>
      <w:lvlText w:val="%6."/>
      <w:lvlJc w:val="left"/>
      <w:pPr>
        <w:tabs>
          <w:tab w:val="num" w:pos="4626"/>
        </w:tabs>
        <w:ind w:left="4626" w:hanging="360"/>
      </w:pPr>
    </w:lvl>
    <w:lvl w:ilvl="6" w:tentative="1">
      <w:start w:val="1"/>
      <w:numFmt w:val="lowerLetter"/>
      <w:lvlText w:val="%7."/>
      <w:lvlJc w:val="left"/>
      <w:pPr>
        <w:tabs>
          <w:tab w:val="num" w:pos="5346"/>
        </w:tabs>
        <w:ind w:left="5346" w:hanging="360"/>
      </w:pPr>
    </w:lvl>
    <w:lvl w:ilvl="7" w:tentative="1">
      <w:start w:val="1"/>
      <w:numFmt w:val="lowerLetter"/>
      <w:lvlText w:val="%8."/>
      <w:lvlJc w:val="left"/>
      <w:pPr>
        <w:tabs>
          <w:tab w:val="num" w:pos="6066"/>
        </w:tabs>
        <w:ind w:left="6066" w:hanging="360"/>
      </w:pPr>
    </w:lvl>
    <w:lvl w:ilvl="8" w:tentative="1">
      <w:start w:val="1"/>
      <w:numFmt w:val="lowerLetter"/>
      <w:lvlText w:val="%9."/>
      <w:lvlJc w:val="left"/>
      <w:pPr>
        <w:tabs>
          <w:tab w:val="num" w:pos="6786"/>
        </w:tabs>
        <w:ind w:left="6786" w:hanging="360"/>
      </w:pPr>
    </w:lvl>
  </w:abstractNum>
  <w:abstractNum w:abstractNumId="165" w15:restartNumberingAfterBreak="0">
    <w:nsid w:val="7D864953"/>
    <w:multiLevelType w:val="multilevel"/>
    <w:tmpl w:val="84AE6B6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7D8E1024"/>
    <w:multiLevelType w:val="multilevel"/>
    <w:tmpl w:val="AC3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DE63B60"/>
    <w:multiLevelType w:val="multilevel"/>
    <w:tmpl w:val="2B7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E6C3852"/>
    <w:multiLevelType w:val="multilevel"/>
    <w:tmpl w:val="CDA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F0B167D"/>
    <w:multiLevelType w:val="multilevel"/>
    <w:tmpl w:val="BA1AFF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7F0B28B5"/>
    <w:multiLevelType w:val="multilevel"/>
    <w:tmpl w:val="A282FFC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97446272">
    <w:abstractNumId w:val="53"/>
  </w:num>
  <w:num w:numId="2" w16cid:durableId="1378502895">
    <w:abstractNumId w:val="8"/>
  </w:num>
  <w:num w:numId="3" w16cid:durableId="1821120715">
    <w:abstractNumId w:val="6"/>
  </w:num>
  <w:num w:numId="4" w16cid:durableId="533083516">
    <w:abstractNumId w:val="5"/>
  </w:num>
  <w:num w:numId="5" w16cid:durableId="1940409152">
    <w:abstractNumId w:val="4"/>
  </w:num>
  <w:num w:numId="6" w16cid:durableId="1431320491">
    <w:abstractNumId w:val="7"/>
  </w:num>
  <w:num w:numId="7" w16cid:durableId="810559158">
    <w:abstractNumId w:val="3"/>
  </w:num>
  <w:num w:numId="8" w16cid:durableId="516627303">
    <w:abstractNumId w:val="2"/>
  </w:num>
  <w:num w:numId="9" w16cid:durableId="1572932967">
    <w:abstractNumId w:val="1"/>
  </w:num>
  <w:num w:numId="10" w16cid:durableId="196240433">
    <w:abstractNumId w:val="0"/>
  </w:num>
  <w:num w:numId="11" w16cid:durableId="1148670429">
    <w:abstractNumId w:val="88"/>
  </w:num>
  <w:num w:numId="12" w16cid:durableId="2008631311">
    <w:abstractNumId w:val="54"/>
  </w:num>
  <w:num w:numId="13" w16cid:durableId="2118207122">
    <w:abstractNumId w:val="109"/>
  </w:num>
  <w:num w:numId="14" w16cid:durableId="33040935">
    <w:abstractNumId w:val="106"/>
  </w:num>
  <w:num w:numId="15" w16cid:durableId="1024288296">
    <w:abstractNumId w:val="65"/>
  </w:num>
  <w:num w:numId="16" w16cid:durableId="1274627440">
    <w:abstractNumId w:val="63"/>
  </w:num>
  <w:num w:numId="17" w16cid:durableId="315576269">
    <w:abstractNumId w:val="156"/>
  </w:num>
  <w:num w:numId="18" w16cid:durableId="123425218">
    <w:abstractNumId w:val="121"/>
  </w:num>
  <w:num w:numId="19" w16cid:durableId="1745375953">
    <w:abstractNumId w:val="133"/>
  </w:num>
  <w:num w:numId="20" w16cid:durableId="527257649">
    <w:abstractNumId w:val="59"/>
  </w:num>
  <w:num w:numId="21" w16cid:durableId="1221942327">
    <w:abstractNumId w:val="154"/>
  </w:num>
  <w:num w:numId="22" w16cid:durableId="517355250">
    <w:abstractNumId w:val="52"/>
  </w:num>
  <w:num w:numId="23" w16cid:durableId="514073266">
    <w:abstractNumId w:val="47"/>
  </w:num>
  <w:num w:numId="24" w16cid:durableId="1674793986">
    <w:abstractNumId w:val="41"/>
  </w:num>
  <w:num w:numId="25" w16cid:durableId="1443378985">
    <w:abstractNumId w:val="114"/>
  </w:num>
  <w:num w:numId="26" w16cid:durableId="1485123907">
    <w:abstractNumId w:val="99"/>
  </w:num>
  <w:num w:numId="27" w16cid:durableId="1418211778">
    <w:abstractNumId w:val="31"/>
  </w:num>
  <w:num w:numId="28" w16cid:durableId="682129679">
    <w:abstractNumId w:val="77"/>
  </w:num>
  <w:num w:numId="29" w16cid:durableId="1588420560">
    <w:abstractNumId w:val="23"/>
  </w:num>
  <w:num w:numId="30" w16cid:durableId="893392828">
    <w:abstractNumId w:val="79"/>
  </w:num>
  <w:num w:numId="31" w16cid:durableId="872382462">
    <w:abstractNumId w:val="90"/>
  </w:num>
  <w:num w:numId="32" w16cid:durableId="2036496825">
    <w:abstractNumId w:val="10"/>
  </w:num>
  <w:num w:numId="33" w16cid:durableId="633565693">
    <w:abstractNumId w:val="148"/>
  </w:num>
  <w:num w:numId="34" w16cid:durableId="919026085">
    <w:abstractNumId w:val="32"/>
  </w:num>
  <w:num w:numId="35" w16cid:durableId="1669560051">
    <w:abstractNumId w:val="143"/>
  </w:num>
  <w:num w:numId="36" w16cid:durableId="1041442294">
    <w:abstractNumId w:val="123"/>
  </w:num>
  <w:num w:numId="37" w16cid:durableId="1597861500">
    <w:abstractNumId w:val="49"/>
  </w:num>
  <w:num w:numId="38" w16cid:durableId="1296520057">
    <w:abstractNumId w:val="89"/>
  </w:num>
  <w:num w:numId="39" w16cid:durableId="869995053">
    <w:abstractNumId w:val="149"/>
  </w:num>
  <w:num w:numId="40" w16cid:durableId="422724789">
    <w:abstractNumId w:val="67"/>
  </w:num>
  <w:num w:numId="41" w16cid:durableId="497966023">
    <w:abstractNumId w:val="66"/>
  </w:num>
  <w:num w:numId="42" w16cid:durableId="1890998492">
    <w:abstractNumId w:val="137"/>
  </w:num>
  <w:num w:numId="43" w16cid:durableId="1823767712">
    <w:abstractNumId w:val="51"/>
  </w:num>
  <w:num w:numId="44" w16cid:durableId="964117567">
    <w:abstractNumId w:val="33"/>
  </w:num>
  <w:num w:numId="45" w16cid:durableId="532306735">
    <w:abstractNumId w:val="98"/>
  </w:num>
  <w:num w:numId="46" w16cid:durableId="1138961146">
    <w:abstractNumId w:val="17"/>
  </w:num>
  <w:num w:numId="47" w16cid:durableId="1311789053">
    <w:abstractNumId w:val="50"/>
  </w:num>
  <w:num w:numId="48" w16cid:durableId="1196698952">
    <w:abstractNumId w:val="70"/>
  </w:num>
  <w:num w:numId="49" w16cid:durableId="172914550">
    <w:abstractNumId w:val="103"/>
  </w:num>
  <w:num w:numId="50" w16cid:durableId="1958371937">
    <w:abstractNumId w:val="131"/>
  </w:num>
  <w:num w:numId="51" w16cid:durableId="1266890529">
    <w:abstractNumId w:val="157"/>
  </w:num>
  <w:num w:numId="52" w16cid:durableId="1694501626">
    <w:abstractNumId w:val="104"/>
  </w:num>
  <w:num w:numId="53" w16cid:durableId="1688407229">
    <w:abstractNumId w:val="146"/>
  </w:num>
  <w:num w:numId="54" w16cid:durableId="1259097204">
    <w:abstractNumId w:val="102"/>
  </w:num>
  <w:num w:numId="55" w16cid:durableId="725227968">
    <w:abstractNumId w:val="116"/>
  </w:num>
  <w:num w:numId="56" w16cid:durableId="1855458424">
    <w:abstractNumId w:val="100"/>
  </w:num>
  <w:num w:numId="57" w16cid:durableId="995840582">
    <w:abstractNumId w:val="61"/>
  </w:num>
  <w:num w:numId="58" w16cid:durableId="627399856">
    <w:abstractNumId w:val="20"/>
  </w:num>
  <w:num w:numId="59" w16cid:durableId="232158826">
    <w:abstractNumId w:val="129"/>
  </w:num>
  <w:num w:numId="60" w16cid:durableId="1542014024">
    <w:abstractNumId w:val="124"/>
  </w:num>
  <w:num w:numId="61" w16cid:durableId="321009452">
    <w:abstractNumId w:val="92"/>
  </w:num>
  <w:num w:numId="62" w16cid:durableId="1427071002">
    <w:abstractNumId w:val="113"/>
  </w:num>
  <w:num w:numId="63" w16cid:durableId="1927028898">
    <w:abstractNumId w:val="71"/>
  </w:num>
  <w:num w:numId="64" w16cid:durableId="785737766">
    <w:abstractNumId w:val="159"/>
  </w:num>
  <w:num w:numId="65" w16cid:durableId="679550363">
    <w:abstractNumId w:val="151"/>
  </w:num>
  <w:num w:numId="66" w16cid:durableId="1920670675">
    <w:abstractNumId w:val="108"/>
  </w:num>
  <w:num w:numId="67" w16cid:durableId="88891795">
    <w:abstractNumId w:val="141"/>
  </w:num>
  <w:num w:numId="68" w16cid:durableId="348797965">
    <w:abstractNumId w:val="105"/>
  </w:num>
  <w:num w:numId="69" w16cid:durableId="102694915">
    <w:abstractNumId w:val="38"/>
  </w:num>
  <w:num w:numId="70" w16cid:durableId="1129398212">
    <w:abstractNumId w:val="153"/>
  </w:num>
  <w:num w:numId="71" w16cid:durableId="1415325267">
    <w:abstractNumId w:val="86"/>
  </w:num>
  <w:num w:numId="72" w16cid:durableId="618149708">
    <w:abstractNumId w:val="44"/>
  </w:num>
  <w:num w:numId="73" w16cid:durableId="1306819507">
    <w:abstractNumId w:val="155"/>
  </w:num>
  <w:num w:numId="74" w16cid:durableId="1140347702">
    <w:abstractNumId w:val="139"/>
  </w:num>
  <w:num w:numId="75" w16cid:durableId="1212422857">
    <w:abstractNumId w:val="81"/>
  </w:num>
  <w:num w:numId="76" w16cid:durableId="260338477">
    <w:abstractNumId w:val="144"/>
  </w:num>
  <w:num w:numId="77" w16cid:durableId="325791298">
    <w:abstractNumId w:val="134"/>
  </w:num>
  <w:num w:numId="78" w16cid:durableId="777456330">
    <w:abstractNumId w:val="110"/>
  </w:num>
  <w:num w:numId="79" w16cid:durableId="1693453656">
    <w:abstractNumId w:val="12"/>
  </w:num>
  <w:num w:numId="80" w16cid:durableId="1925605214">
    <w:abstractNumId w:val="94"/>
  </w:num>
  <w:num w:numId="81" w16cid:durableId="1542983323">
    <w:abstractNumId w:val="130"/>
  </w:num>
  <w:num w:numId="82" w16cid:durableId="895622495">
    <w:abstractNumId w:val="55"/>
  </w:num>
  <w:num w:numId="83" w16cid:durableId="1904412201">
    <w:abstractNumId w:val="119"/>
  </w:num>
  <w:num w:numId="84" w16cid:durableId="135532299">
    <w:abstractNumId w:val="73"/>
  </w:num>
  <w:num w:numId="85" w16cid:durableId="2053847643">
    <w:abstractNumId w:val="85"/>
  </w:num>
  <w:num w:numId="86" w16cid:durableId="1163396613">
    <w:abstractNumId w:val="34"/>
  </w:num>
  <w:num w:numId="87" w16cid:durableId="1715349786">
    <w:abstractNumId w:val="40"/>
  </w:num>
  <w:num w:numId="88" w16cid:durableId="825514698">
    <w:abstractNumId w:val="74"/>
  </w:num>
  <w:num w:numId="89" w16cid:durableId="357632955">
    <w:abstractNumId w:val="160"/>
  </w:num>
  <w:num w:numId="90" w16cid:durableId="944459726">
    <w:abstractNumId w:val="136"/>
  </w:num>
  <w:num w:numId="91" w16cid:durableId="906040031">
    <w:abstractNumId w:val="145"/>
  </w:num>
  <w:num w:numId="92" w16cid:durableId="2145195287">
    <w:abstractNumId w:val="14"/>
  </w:num>
  <w:num w:numId="93" w16cid:durableId="1501197614">
    <w:abstractNumId w:val="42"/>
  </w:num>
  <w:num w:numId="94" w16cid:durableId="1632439557">
    <w:abstractNumId w:val="138"/>
  </w:num>
  <w:num w:numId="95" w16cid:durableId="1904371664">
    <w:abstractNumId w:val="84"/>
  </w:num>
  <w:num w:numId="96" w16cid:durableId="847871319">
    <w:abstractNumId w:val="96"/>
  </w:num>
  <w:num w:numId="97" w16cid:durableId="1227254826">
    <w:abstractNumId w:val="64"/>
  </w:num>
  <w:num w:numId="98" w16cid:durableId="1651322416">
    <w:abstractNumId w:val="111"/>
  </w:num>
  <w:num w:numId="99" w16cid:durableId="2107456684">
    <w:abstractNumId w:val="118"/>
  </w:num>
  <w:num w:numId="100" w16cid:durableId="859929881">
    <w:abstractNumId w:val="128"/>
  </w:num>
  <w:num w:numId="101" w16cid:durableId="1665281728">
    <w:abstractNumId w:val="112"/>
  </w:num>
  <w:num w:numId="102" w16cid:durableId="105345170">
    <w:abstractNumId w:val="29"/>
  </w:num>
  <w:num w:numId="103" w16cid:durableId="344983169">
    <w:abstractNumId w:val="28"/>
  </w:num>
  <w:num w:numId="104" w16cid:durableId="1993292945">
    <w:abstractNumId w:val="97"/>
  </w:num>
  <w:num w:numId="105" w16cid:durableId="1859541356">
    <w:abstractNumId w:val="69"/>
  </w:num>
  <w:num w:numId="106" w16cid:durableId="483014920">
    <w:abstractNumId w:val="25"/>
  </w:num>
  <w:num w:numId="107" w16cid:durableId="838541778">
    <w:abstractNumId w:val="62"/>
  </w:num>
  <w:num w:numId="108" w16cid:durableId="1699773675">
    <w:abstractNumId w:val="45"/>
  </w:num>
  <w:num w:numId="109" w16cid:durableId="1330870943">
    <w:abstractNumId w:val="68"/>
  </w:num>
  <w:num w:numId="110" w16cid:durableId="538400816">
    <w:abstractNumId w:val="169"/>
  </w:num>
  <w:num w:numId="111" w16cid:durableId="1171144783">
    <w:abstractNumId w:val="142"/>
  </w:num>
  <w:num w:numId="112" w16cid:durableId="1608197798">
    <w:abstractNumId w:val="117"/>
  </w:num>
  <w:num w:numId="113" w16cid:durableId="2102869218">
    <w:abstractNumId w:val="164"/>
  </w:num>
  <w:num w:numId="114" w16cid:durableId="1515536944">
    <w:abstractNumId w:val="46"/>
  </w:num>
  <w:num w:numId="115" w16cid:durableId="1101291372">
    <w:abstractNumId w:val="78"/>
  </w:num>
  <w:num w:numId="116" w16cid:durableId="1932732838">
    <w:abstractNumId w:val="60"/>
  </w:num>
  <w:num w:numId="117" w16cid:durableId="1272660718">
    <w:abstractNumId w:val="35"/>
  </w:num>
  <w:num w:numId="118" w16cid:durableId="2061706733">
    <w:abstractNumId w:val="76"/>
  </w:num>
  <w:num w:numId="119" w16cid:durableId="525412719">
    <w:abstractNumId w:val="165"/>
  </w:num>
  <w:num w:numId="120" w16cid:durableId="1037773055">
    <w:abstractNumId w:val="30"/>
  </w:num>
  <w:num w:numId="121" w16cid:durableId="325668279">
    <w:abstractNumId w:val="48"/>
  </w:num>
  <w:num w:numId="122" w16cid:durableId="278220575">
    <w:abstractNumId w:val="162"/>
  </w:num>
  <w:num w:numId="123" w16cid:durableId="1265722201">
    <w:abstractNumId w:val="39"/>
  </w:num>
  <w:num w:numId="124" w16cid:durableId="1665083697">
    <w:abstractNumId w:val="120"/>
  </w:num>
  <w:num w:numId="125" w16cid:durableId="1342195949">
    <w:abstractNumId w:val="126"/>
  </w:num>
  <w:num w:numId="126" w16cid:durableId="1987007292">
    <w:abstractNumId w:val="15"/>
  </w:num>
  <w:num w:numId="127" w16cid:durableId="1097948539">
    <w:abstractNumId w:val="163"/>
  </w:num>
  <w:num w:numId="128" w16cid:durableId="1179389502">
    <w:abstractNumId w:val="80"/>
  </w:num>
  <w:num w:numId="129" w16cid:durableId="1652949708">
    <w:abstractNumId w:val="36"/>
  </w:num>
  <w:num w:numId="130" w16cid:durableId="1749378715">
    <w:abstractNumId w:val="115"/>
  </w:num>
  <w:num w:numId="131" w16cid:durableId="546838471">
    <w:abstractNumId w:val="22"/>
  </w:num>
  <w:num w:numId="132" w16cid:durableId="596333540">
    <w:abstractNumId w:val="95"/>
  </w:num>
  <w:num w:numId="133" w16cid:durableId="639117573">
    <w:abstractNumId w:val="26"/>
  </w:num>
  <w:num w:numId="134" w16cid:durableId="985428295">
    <w:abstractNumId w:val="93"/>
  </w:num>
  <w:num w:numId="135" w16cid:durableId="1739204996">
    <w:abstractNumId w:val="13"/>
  </w:num>
  <w:num w:numId="136" w16cid:durableId="1055935423">
    <w:abstractNumId w:val="37"/>
  </w:num>
  <w:num w:numId="137" w16cid:durableId="481821826">
    <w:abstractNumId w:val="152"/>
  </w:num>
  <w:num w:numId="138" w16cid:durableId="1285504244">
    <w:abstractNumId w:val="161"/>
  </w:num>
  <w:num w:numId="139" w16cid:durableId="827986096">
    <w:abstractNumId w:val="9"/>
  </w:num>
  <w:num w:numId="140" w16cid:durableId="331110804">
    <w:abstractNumId w:val="83"/>
  </w:num>
  <w:num w:numId="141" w16cid:durableId="1924223919">
    <w:abstractNumId w:val="167"/>
  </w:num>
  <w:num w:numId="142" w16cid:durableId="1190413720">
    <w:abstractNumId w:val="75"/>
  </w:num>
  <w:num w:numId="143" w16cid:durableId="2043742229">
    <w:abstractNumId w:val="72"/>
  </w:num>
  <w:num w:numId="144" w16cid:durableId="1638102967">
    <w:abstractNumId w:val="168"/>
  </w:num>
  <w:num w:numId="145" w16cid:durableId="1977222607">
    <w:abstractNumId w:val="18"/>
  </w:num>
  <w:num w:numId="146" w16cid:durableId="150945377">
    <w:abstractNumId w:val="166"/>
  </w:num>
  <w:num w:numId="147" w16cid:durableId="1567718942">
    <w:abstractNumId w:val="91"/>
  </w:num>
  <w:num w:numId="148" w16cid:durableId="1354186339">
    <w:abstractNumId w:val="21"/>
  </w:num>
  <w:num w:numId="149" w16cid:durableId="913515495">
    <w:abstractNumId w:val="56"/>
  </w:num>
  <w:num w:numId="150" w16cid:durableId="125440570">
    <w:abstractNumId w:val="87"/>
  </w:num>
  <w:num w:numId="151" w16cid:durableId="504170992">
    <w:abstractNumId w:val="140"/>
  </w:num>
  <w:num w:numId="152" w16cid:durableId="1394691871">
    <w:abstractNumId w:val="57"/>
  </w:num>
  <w:num w:numId="153" w16cid:durableId="284042967">
    <w:abstractNumId w:val="122"/>
  </w:num>
  <w:num w:numId="154" w16cid:durableId="573393422">
    <w:abstractNumId w:val="19"/>
  </w:num>
  <w:num w:numId="155" w16cid:durableId="382145841">
    <w:abstractNumId w:val="101"/>
  </w:num>
  <w:num w:numId="156" w16cid:durableId="599263857">
    <w:abstractNumId w:val="43"/>
  </w:num>
  <w:num w:numId="157" w16cid:durableId="858277148">
    <w:abstractNumId w:val="132"/>
  </w:num>
  <w:num w:numId="158" w16cid:durableId="8141381">
    <w:abstractNumId w:val="27"/>
  </w:num>
  <w:num w:numId="159" w16cid:durableId="1900239141">
    <w:abstractNumId w:val="82"/>
  </w:num>
  <w:num w:numId="160" w16cid:durableId="357321332">
    <w:abstractNumId w:val="58"/>
  </w:num>
  <w:num w:numId="161" w16cid:durableId="279143001">
    <w:abstractNumId w:val="170"/>
  </w:num>
  <w:num w:numId="162" w16cid:durableId="1691107608">
    <w:abstractNumId w:val="16"/>
  </w:num>
  <w:num w:numId="163" w16cid:durableId="45448281">
    <w:abstractNumId w:val="158"/>
  </w:num>
  <w:num w:numId="164" w16cid:durableId="1665162620">
    <w:abstractNumId w:val="150"/>
  </w:num>
  <w:num w:numId="165" w16cid:durableId="926038267">
    <w:abstractNumId w:val="125"/>
  </w:num>
  <w:num w:numId="166" w16cid:durableId="795098649">
    <w:abstractNumId w:val="24"/>
  </w:num>
  <w:num w:numId="167" w16cid:durableId="1546600334">
    <w:abstractNumId w:val="135"/>
  </w:num>
  <w:num w:numId="168" w16cid:durableId="1647205706">
    <w:abstractNumId w:val="147"/>
  </w:num>
  <w:num w:numId="169" w16cid:durableId="1168210044">
    <w:abstractNumId w:val="127"/>
  </w:num>
  <w:num w:numId="170" w16cid:durableId="1670869325">
    <w:abstractNumId w:val="11"/>
  </w:num>
  <w:num w:numId="171" w16cid:durableId="1876695955">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CF7"/>
    <w:rsid w:val="00011432"/>
    <w:rsid w:val="00021BD9"/>
    <w:rsid w:val="000327EE"/>
    <w:rsid w:val="00034616"/>
    <w:rsid w:val="00035F29"/>
    <w:rsid w:val="00036F67"/>
    <w:rsid w:val="00041B13"/>
    <w:rsid w:val="000447C7"/>
    <w:rsid w:val="00050246"/>
    <w:rsid w:val="00056EAF"/>
    <w:rsid w:val="0006063C"/>
    <w:rsid w:val="000B756D"/>
    <w:rsid w:val="000C31FC"/>
    <w:rsid w:val="000D105C"/>
    <w:rsid w:val="000D7FB4"/>
    <w:rsid w:val="000F363C"/>
    <w:rsid w:val="000F5453"/>
    <w:rsid w:val="000F7DF7"/>
    <w:rsid w:val="00104904"/>
    <w:rsid w:val="001122CB"/>
    <w:rsid w:val="0011512B"/>
    <w:rsid w:val="00125D16"/>
    <w:rsid w:val="00144D74"/>
    <w:rsid w:val="0015074B"/>
    <w:rsid w:val="00161501"/>
    <w:rsid w:val="00174089"/>
    <w:rsid w:val="00175AEC"/>
    <w:rsid w:val="00181950"/>
    <w:rsid w:val="00182922"/>
    <w:rsid w:val="00192575"/>
    <w:rsid w:val="00193BF3"/>
    <w:rsid w:val="0019449C"/>
    <w:rsid w:val="00194C98"/>
    <w:rsid w:val="001A0106"/>
    <w:rsid w:val="001C3DEA"/>
    <w:rsid w:val="001C4495"/>
    <w:rsid w:val="001C485D"/>
    <w:rsid w:val="001C6778"/>
    <w:rsid w:val="001E178D"/>
    <w:rsid w:val="001E47B8"/>
    <w:rsid w:val="001F0D55"/>
    <w:rsid w:val="001F2863"/>
    <w:rsid w:val="00205DB7"/>
    <w:rsid w:val="002107FA"/>
    <w:rsid w:val="00217F30"/>
    <w:rsid w:val="00223F2A"/>
    <w:rsid w:val="00223F9E"/>
    <w:rsid w:val="00235266"/>
    <w:rsid w:val="00241B6B"/>
    <w:rsid w:val="002515EC"/>
    <w:rsid w:val="002551C0"/>
    <w:rsid w:val="00256BFB"/>
    <w:rsid w:val="002625F1"/>
    <w:rsid w:val="00265098"/>
    <w:rsid w:val="00267C28"/>
    <w:rsid w:val="002746D2"/>
    <w:rsid w:val="00283B72"/>
    <w:rsid w:val="0029639D"/>
    <w:rsid w:val="002A69FD"/>
    <w:rsid w:val="002A753B"/>
    <w:rsid w:val="002B3F65"/>
    <w:rsid w:val="002B54C5"/>
    <w:rsid w:val="002C2F26"/>
    <w:rsid w:val="002D69F8"/>
    <w:rsid w:val="002E19FB"/>
    <w:rsid w:val="002F0C1D"/>
    <w:rsid w:val="002F1422"/>
    <w:rsid w:val="002F5F15"/>
    <w:rsid w:val="003141A7"/>
    <w:rsid w:val="00326F90"/>
    <w:rsid w:val="00335EAF"/>
    <w:rsid w:val="00336973"/>
    <w:rsid w:val="00346E87"/>
    <w:rsid w:val="00360DD0"/>
    <w:rsid w:val="00361431"/>
    <w:rsid w:val="003722A8"/>
    <w:rsid w:val="00372BEA"/>
    <w:rsid w:val="00380621"/>
    <w:rsid w:val="00391B15"/>
    <w:rsid w:val="003A25F8"/>
    <w:rsid w:val="003C11F1"/>
    <w:rsid w:val="003C18CB"/>
    <w:rsid w:val="003D26A4"/>
    <w:rsid w:val="003E65FA"/>
    <w:rsid w:val="003E7187"/>
    <w:rsid w:val="003F28D7"/>
    <w:rsid w:val="00405D7B"/>
    <w:rsid w:val="0041054D"/>
    <w:rsid w:val="00412DE6"/>
    <w:rsid w:val="0041305E"/>
    <w:rsid w:val="00413FB4"/>
    <w:rsid w:val="00414A94"/>
    <w:rsid w:val="0042523F"/>
    <w:rsid w:val="004328F4"/>
    <w:rsid w:val="00436F13"/>
    <w:rsid w:val="004378D7"/>
    <w:rsid w:val="00440C62"/>
    <w:rsid w:val="00441380"/>
    <w:rsid w:val="00445A49"/>
    <w:rsid w:val="00456E49"/>
    <w:rsid w:val="00467847"/>
    <w:rsid w:val="00471788"/>
    <w:rsid w:val="00477432"/>
    <w:rsid w:val="004825C1"/>
    <w:rsid w:val="00482DED"/>
    <w:rsid w:val="004830EA"/>
    <w:rsid w:val="00493F16"/>
    <w:rsid w:val="00496514"/>
    <w:rsid w:val="004B35BF"/>
    <w:rsid w:val="004D15C7"/>
    <w:rsid w:val="004E4C77"/>
    <w:rsid w:val="004F4C92"/>
    <w:rsid w:val="0050493C"/>
    <w:rsid w:val="00506C7C"/>
    <w:rsid w:val="00511934"/>
    <w:rsid w:val="00511B7B"/>
    <w:rsid w:val="00521ACE"/>
    <w:rsid w:val="00522104"/>
    <w:rsid w:val="005354D0"/>
    <w:rsid w:val="005378B7"/>
    <w:rsid w:val="005440B3"/>
    <w:rsid w:val="005552A6"/>
    <w:rsid w:val="005601C4"/>
    <w:rsid w:val="00580AEF"/>
    <w:rsid w:val="00581982"/>
    <w:rsid w:val="005969E2"/>
    <w:rsid w:val="005A3170"/>
    <w:rsid w:val="005A4DCD"/>
    <w:rsid w:val="005D1824"/>
    <w:rsid w:val="005E012E"/>
    <w:rsid w:val="005E2E88"/>
    <w:rsid w:val="005F020F"/>
    <w:rsid w:val="005F15B0"/>
    <w:rsid w:val="00600213"/>
    <w:rsid w:val="00606C7A"/>
    <w:rsid w:val="00615EEF"/>
    <w:rsid w:val="006169B1"/>
    <w:rsid w:val="00621612"/>
    <w:rsid w:val="00621BC6"/>
    <w:rsid w:val="00625557"/>
    <w:rsid w:val="006428A3"/>
    <w:rsid w:val="006509D1"/>
    <w:rsid w:val="0065417E"/>
    <w:rsid w:val="006549F5"/>
    <w:rsid w:val="0069265A"/>
    <w:rsid w:val="006A2E67"/>
    <w:rsid w:val="006A4850"/>
    <w:rsid w:val="006B0459"/>
    <w:rsid w:val="006B0FAF"/>
    <w:rsid w:val="006B6505"/>
    <w:rsid w:val="006B77E0"/>
    <w:rsid w:val="006D107E"/>
    <w:rsid w:val="006E016B"/>
    <w:rsid w:val="00724F82"/>
    <w:rsid w:val="00742911"/>
    <w:rsid w:val="0075581F"/>
    <w:rsid w:val="007667DD"/>
    <w:rsid w:val="00767188"/>
    <w:rsid w:val="00774D29"/>
    <w:rsid w:val="00777C01"/>
    <w:rsid w:val="00785D7D"/>
    <w:rsid w:val="007917C2"/>
    <w:rsid w:val="007A0A01"/>
    <w:rsid w:val="007A4ABE"/>
    <w:rsid w:val="007B0146"/>
    <w:rsid w:val="007C06F7"/>
    <w:rsid w:val="007C4D97"/>
    <w:rsid w:val="007E26E1"/>
    <w:rsid w:val="007E3289"/>
    <w:rsid w:val="008013D8"/>
    <w:rsid w:val="00803C7F"/>
    <w:rsid w:val="00804DB4"/>
    <w:rsid w:val="0081287B"/>
    <w:rsid w:val="00820123"/>
    <w:rsid w:val="00821386"/>
    <w:rsid w:val="00825832"/>
    <w:rsid w:val="00833154"/>
    <w:rsid w:val="00833EBF"/>
    <w:rsid w:val="008342A8"/>
    <w:rsid w:val="00867DB8"/>
    <w:rsid w:val="00881D00"/>
    <w:rsid w:val="00884999"/>
    <w:rsid w:val="00887A45"/>
    <w:rsid w:val="008D2B04"/>
    <w:rsid w:val="008D2B45"/>
    <w:rsid w:val="008D44B9"/>
    <w:rsid w:val="008F66AA"/>
    <w:rsid w:val="009074C2"/>
    <w:rsid w:val="0091132C"/>
    <w:rsid w:val="0092590B"/>
    <w:rsid w:val="009279E0"/>
    <w:rsid w:val="009327BB"/>
    <w:rsid w:val="00943B30"/>
    <w:rsid w:val="00947030"/>
    <w:rsid w:val="00951A5E"/>
    <w:rsid w:val="00952321"/>
    <w:rsid w:val="009800A2"/>
    <w:rsid w:val="009A5E2F"/>
    <w:rsid w:val="009A7EAF"/>
    <w:rsid w:val="009C1BD5"/>
    <w:rsid w:val="009D25AA"/>
    <w:rsid w:val="009E2B78"/>
    <w:rsid w:val="009F5AA3"/>
    <w:rsid w:val="00A21F0F"/>
    <w:rsid w:val="00A30508"/>
    <w:rsid w:val="00A45A0C"/>
    <w:rsid w:val="00A74AB4"/>
    <w:rsid w:val="00A84CD5"/>
    <w:rsid w:val="00AA1806"/>
    <w:rsid w:val="00AA1D8D"/>
    <w:rsid w:val="00AA5B4C"/>
    <w:rsid w:val="00AB7B58"/>
    <w:rsid w:val="00AC51E4"/>
    <w:rsid w:val="00AC7795"/>
    <w:rsid w:val="00AC7D92"/>
    <w:rsid w:val="00AD16AA"/>
    <w:rsid w:val="00AE3175"/>
    <w:rsid w:val="00AE6FDA"/>
    <w:rsid w:val="00AF1822"/>
    <w:rsid w:val="00AF3146"/>
    <w:rsid w:val="00AF45C4"/>
    <w:rsid w:val="00AF50E9"/>
    <w:rsid w:val="00AF5CF8"/>
    <w:rsid w:val="00B03C3F"/>
    <w:rsid w:val="00B05C4A"/>
    <w:rsid w:val="00B11D1F"/>
    <w:rsid w:val="00B136B0"/>
    <w:rsid w:val="00B21768"/>
    <w:rsid w:val="00B27C7A"/>
    <w:rsid w:val="00B33F4D"/>
    <w:rsid w:val="00B46E06"/>
    <w:rsid w:val="00B47730"/>
    <w:rsid w:val="00B556C1"/>
    <w:rsid w:val="00B66D21"/>
    <w:rsid w:val="00B7243C"/>
    <w:rsid w:val="00B747C3"/>
    <w:rsid w:val="00B918DC"/>
    <w:rsid w:val="00B9502B"/>
    <w:rsid w:val="00BA00E2"/>
    <w:rsid w:val="00BA0DEB"/>
    <w:rsid w:val="00BA3DCC"/>
    <w:rsid w:val="00BC18E6"/>
    <w:rsid w:val="00BD42C4"/>
    <w:rsid w:val="00BE0C3D"/>
    <w:rsid w:val="00BE0E9E"/>
    <w:rsid w:val="00BF0489"/>
    <w:rsid w:val="00BF1E2A"/>
    <w:rsid w:val="00C07172"/>
    <w:rsid w:val="00C400E9"/>
    <w:rsid w:val="00C45694"/>
    <w:rsid w:val="00C50A7C"/>
    <w:rsid w:val="00C62053"/>
    <w:rsid w:val="00C77C1A"/>
    <w:rsid w:val="00C8053A"/>
    <w:rsid w:val="00C81B9A"/>
    <w:rsid w:val="00C9317F"/>
    <w:rsid w:val="00CA0883"/>
    <w:rsid w:val="00CB0664"/>
    <w:rsid w:val="00CB32D7"/>
    <w:rsid w:val="00CB5637"/>
    <w:rsid w:val="00CB682D"/>
    <w:rsid w:val="00CC30C9"/>
    <w:rsid w:val="00CC5E9E"/>
    <w:rsid w:val="00CC67F0"/>
    <w:rsid w:val="00CD2400"/>
    <w:rsid w:val="00CF1382"/>
    <w:rsid w:val="00D31210"/>
    <w:rsid w:val="00D43237"/>
    <w:rsid w:val="00D56CB4"/>
    <w:rsid w:val="00D921E6"/>
    <w:rsid w:val="00D95F11"/>
    <w:rsid w:val="00DA1AB6"/>
    <w:rsid w:val="00DA3537"/>
    <w:rsid w:val="00DB0206"/>
    <w:rsid w:val="00DB2D9B"/>
    <w:rsid w:val="00DB41F4"/>
    <w:rsid w:val="00DD3F2B"/>
    <w:rsid w:val="00DF33F1"/>
    <w:rsid w:val="00DF63B9"/>
    <w:rsid w:val="00E00E5B"/>
    <w:rsid w:val="00E027C1"/>
    <w:rsid w:val="00E04009"/>
    <w:rsid w:val="00E22C04"/>
    <w:rsid w:val="00E258C4"/>
    <w:rsid w:val="00E40889"/>
    <w:rsid w:val="00E45767"/>
    <w:rsid w:val="00E52EC2"/>
    <w:rsid w:val="00E64353"/>
    <w:rsid w:val="00E65C8F"/>
    <w:rsid w:val="00E70A74"/>
    <w:rsid w:val="00E76957"/>
    <w:rsid w:val="00E81411"/>
    <w:rsid w:val="00E837C9"/>
    <w:rsid w:val="00E901BC"/>
    <w:rsid w:val="00E92CA3"/>
    <w:rsid w:val="00E93020"/>
    <w:rsid w:val="00EB2728"/>
    <w:rsid w:val="00EB5BD3"/>
    <w:rsid w:val="00EC07B1"/>
    <w:rsid w:val="00EC227A"/>
    <w:rsid w:val="00EC346E"/>
    <w:rsid w:val="00ED574A"/>
    <w:rsid w:val="00EE077C"/>
    <w:rsid w:val="00EF6233"/>
    <w:rsid w:val="00F10E49"/>
    <w:rsid w:val="00F14CE5"/>
    <w:rsid w:val="00F21ACA"/>
    <w:rsid w:val="00F24692"/>
    <w:rsid w:val="00F33C79"/>
    <w:rsid w:val="00F45465"/>
    <w:rsid w:val="00F52617"/>
    <w:rsid w:val="00F53A97"/>
    <w:rsid w:val="00F55679"/>
    <w:rsid w:val="00F5668A"/>
    <w:rsid w:val="00F56F20"/>
    <w:rsid w:val="00F61ED6"/>
    <w:rsid w:val="00F67559"/>
    <w:rsid w:val="00F71897"/>
    <w:rsid w:val="00F82D7A"/>
    <w:rsid w:val="00F83839"/>
    <w:rsid w:val="00F93F66"/>
    <w:rsid w:val="00FA2C44"/>
    <w:rsid w:val="00FA3965"/>
    <w:rsid w:val="00FA74D8"/>
    <w:rsid w:val="00FB784A"/>
    <w:rsid w:val="00FC24D8"/>
    <w:rsid w:val="00FC4DE6"/>
    <w:rsid w:val="00FC693F"/>
    <w:rsid w:val="00FD2582"/>
    <w:rsid w:val="00FE07C3"/>
    <w:rsid w:val="00FE1BB3"/>
    <w:rsid w:val="00FE33F1"/>
    <w:rsid w:val="00FF534C"/>
    <w:rsid w:val="00FF562E"/>
    <w:rsid w:val="01C23245"/>
    <w:rsid w:val="035112D7"/>
    <w:rsid w:val="04C478ED"/>
    <w:rsid w:val="0CD99171"/>
    <w:rsid w:val="0F03A9B7"/>
    <w:rsid w:val="15CCD78B"/>
    <w:rsid w:val="1887D8FB"/>
    <w:rsid w:val="1E50ACFB"/>
    <w:rsid w:val="1F27BFCD"/>
    <w:rsid w:val="24226E97"/>
    <w:rsid w:val="24F98D43"/>
    <w:rsid w:val="25B454FD"/>
    <w:rsid w:val="2F1A6EED"/>
    <w:rsid w:val="2FF8FDF6"/>
    <w:rsid w:val="3BCD920E"/>
    <w:rsid w:val="405C10DC"/>
    <w:rsid w:val="44C6E205"/>
    <w:rsid w:val="48DCDCD9"/>
    <w:rsid w:val="4C3ADDB1"/>
    <w:rsid w:val="4D334C40"/>
    <w:rsid w:val="4F2CBFFF"/>
    <w:rsid w:val="53D759B5"/>
    <w:rsid w:val="5444B034"/>
    <w:rsid w:val="57F000EF"/>
    <w:rsid w:val="58F9D636"/>
    <w:rsid w:val="595359E8"/>
    <w:rsid w:val="5CEF2D6E"/>
    <w:rsid w:val="5E45FDCC"/>
    <w:rsid w:val="614A3E34"/>
    <w:rsid w:val="67065F1E"/>
    <w:rsid w:val="6A5D5A2D"/>
    <w:rsid w:val="72194A0A"/>
    <w:rsid w:val="7DB7474F"/>
    <w:rsid w:val="7E6E6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05F69"/>
  <w14:defaultImageDpi w14:val="300"/>
  <w15:docId w15:val="{D15B39E3-60AE-4B92-9660-EED2EA0C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A66AC" w:themeColor="accent1"/>
    </w:rPr>
  </w:style>
  <w:style w:type="paragraph" w:styleId="Title">
    <w:name w:val="Title"/>
    <w:basedOn w:val="Normal"/>
    <w:next w:val="Normal"/>
    <w:link w:val="TitleChar"/>
    <w:uiPriority w:val="10"/>
    <w:qFormat/>
    <w:rsid w:val="00FC693F"/>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A66AC"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2"/>
      </w:numPr>
      <w:contextualSpacing/>
    </w:pPr>
  </w:style>
  <w:style w:type="paragraph" w:styleId="ListBullet2">
    <w:name w:val="List Bullet 2"/>
    <w:basedOn w:val="Normal"/>
    <w:uiPriority w:val="99"/>
    <w:unhideWhenUsed/>
    <w:rsid w:val="00326F90"/>
    <w:pPr>
      <w:numPr>
        <w:numId w:val="3"/>
      </w:numPr>
      <w:contextualSpacing/>
    </w:pPr>
  </w:style>
  <w:style w:type="paragraph" w:styleId="ListBullet3">
    <w:name w:val="List Bullet 3"/>
    <w:basedOn w:val="Normal"/>
    <w:uiPriority w:val="99"/>
    <w:unhideWhenUsed/>
    <w:rsid w:val="00326F90"/>
    <w:pPr>
      <w:numPr>
        <w:numId w:val="4"/>
      </w:numPr>
      <w:contextualSpacing/>
    </w:pPr>
  </w:style>
  <w:style w:type="paragraph" w:styleId="ListNumber">
    <w:name w:val="List Number"/>
    <w:basedOn w:val="Normal"/>
    <w:uiPriority w:val="99"/>
    <w:unhideWhenUsed/>
    <w:rsid w:val="00326F90"/>
    <w:pPr>
      <w:numPr>
        <w:numId w:val="6"/>
      </w:numPr>
      <w:contextualSpacing/>
    </w:pPr>
  </w:style>
  <w:style w:type="paragraph" w:styleId="ListNumber2">
    <w:name w:val="List Number 2"/>
    <w:basedOn w:val="Normal"/>
    <w:uiPriority w:val="99"/>
    <w:unhideWhenUsed/>
    <w:rsid w:val="0029639D"/>
    <w:pPr>
      <w:numPr>
        <w:numId w:val="7"/>
      </w:numPr>
      <w:contextualSpacing/>
    </w:pPr>
  </w:style>
  <w:style w:type="paragraph" w:styleId="ListNumber3">
    <w:name w:val="List Number 3"/>
    <w:basedOn w:val="Normal"/>
    <w:uiPriority w:val="99"/>
    <w:unhideWhenUsed/>
    <w:rsid w:val="0029639D"/>
    <w:pPr>
      <w:numPr>
        <w:numId w:val="8"/>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A66AC"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FC693F"/>
    <w:rPr>
      <w:b/>
      <w:bCs/>
      <w:i/>
      <w:iCs/>
      <w:color w:val="4A66AC"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A66AC" w:themeColor="accent1"/>
    </w:rPr>
  </w:style>
  <w:style w:type="character" w:styleId="SubtleReference">
    <w:name w:val="Subtle Reference"/>
    <w:basedOn w:val="DefaultParagraphFont"/>
    <w:uiPriority w:val="31"/>
    <w:qFormat/>
    <w:rsid w:val="00FC693F"/>
    <w:rPr>
      <w:smallCaps/>
      <w:color w:val="629DD1" w:themeColor="accent2"/>
      <w:u w:val="single"/>
    </w:rPr>
  </w:style>
  <w:style w:type="character" w:styleId="IntenseReference">
    <w:name w:val="Intense Reference"/>
    <w:basedOn w:val="DefaultParagraphFont"/>
    <w:uiPriority w:val="32"/>
    <w:qFormat/>
    <w:rsid w:val="00FC693F"/>
    <w:rPr>
      <w:b/>
      <w:bCs/>
      <w:smallCaps/>
      <w:color w:val="629DD1"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rsid w:val="00FC693F"/>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rsid w:val="00FC693F"/>
    <w:pPr>
      <w:spacing w:after="0" w:line="240" w:lineRule="auto"/>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rsid w:val="00FC693F"/>
    <w:pPr>
      <w:spacing w:after="0" w:line="240" w:lineRule="auto"/>
    </w:pPr>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rsid w:val="00FC693F"/>
    <w:pPr>
      <w:spacing w:after="0" w:line="240" w:lineRule="auto"/>
    </w:pPr>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rsid w:val="00FC693F"/>
    <w:pPr>
      <w:spacing w:after="0" w:line="240" w:lineRule="auto"/>
    </w:pPr>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single" w:sz="8" w:space="0" w:color="629DD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single" w:sz="8" w:space="0" w:color="297FD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single" w:sz="8" w:space="0" w:color="7F8FA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single" w:sz="8" w:space="0" w:color="5AA2A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single" w:sz="8" w:space="0" w:color="9D90A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PlainTable1">
    <w:name w:val="Plain Table 1"/>
    <w:basedOn w:val="TableNormal"/>
    <w:uiPriority w:val="99"/>
    <w:rsid w:val="009259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0493C"/>
    <w:rPr>
      <w:rFonts w:ascii="Times New Roman" w:hAnsi="Times New Roman" w:cs="Times New Roman"/>
      <w:sz w:val="24"/>
      <w:szCs w:val="24"/>
    </w:rPr>
  </w:style>
  <w:style w:type="character" w:styleId="Hyperlink">
    <w:name w:val="Hyperlink"/>
    <w:basedOn w:val="DefaultParagraphFont"/>
    <w:uiPriority w:val="99"/>
    <w:unhideWhenUsed/>
    <w:rsid w:val="002107FA"/>
    <w:rPr>
      <w:color w:val="9454C3" w:themeColor="hyperlink"/>
      <w:u w:val="single"/>
    </w:rPr>
  </w:style>
  <w:style w:type="character" w:styleId="UnresolvedMention">
    <w:name w:val="Unresolved Mention"/>
    <w:basedOn w:val="DefaultParagraphFont"/>
    <w:uiPriority w:val="99"/>
    <w:semiHidden/>
    <w:unhideWhenUsed/>
    <w:rsid w:val="00210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4913">
      <w:bodyDiv w:val="1"/>
      <w:marLeft w:val="0"/>
      <w:marRight w:val="0"/>
      <w:marTop w:val="0"/>
      <w:marBottom w:val="0"/>
      <w:divBdr>
        <w:top w:val="none" w:sz="0" w:space="0" w:color="auto"/>
        <w:left w:val="none" w:sz="0" w:space="0" w:color="auto"/>
        <w:bottom w:val="none" w:sz="0" w:space="0" w:color="auto"/>
        <w:right w:val="none" w:sz="0" w:space="0" w:color="auto"/>
      </w:divBdr>
    </w:div>
    <w:div w:id="100493646">
      <w:bodyDiv w:val="1"/>
      <w:marLeft w:val="0"/>
      <w:marRight w:val="0"/>
      <w:marTop w:val="0"/>
      <w:marBottom w:val="0"/>
      <w:divBdr>
        <w:top w:val="none" w:sz="0" w:space="0" w:color="auto"/>
        <w:left w:val="none" w:sz="0" w:space="0" w:color="auto"/>
        <w:bottom w:val="none" w:sz="0" w:space="0" w:color="auto"/>
        <w:right w:val="none" w:sz="0" w:space="0" w:color="auto"/>
      </w:divBdr>
    </w:div>
    <w:div w:id="262810669">
      <w:bodyDiv w:val="1"/>
      <w:marLeft w:val="0"/>
      <w:marRight w:val="0"/>
      <w:marTop w:val="0"/>
      <w:marBottom w:val="0"/>
      <w:divBdr>
        <w:top w:val="none" w:sz="0" w:space="0" w:color="auto"/>
        <w:left w:val="none" w:sz="0" w:space="0" w:color="auto"/>
        <w:bottom w:val="none" w:sz="0" w:space="0" w:color="auto"/>
        <w:right w:val="none" w:sz="0" w:space="0" w:color="auto"/>
      </w:divBdr>
      <w:divsChild>
        <w:div w:id="611404937">
          <w:marLeft w:val="0"/>
          <w:marRight w:val="0"/>
          <w:marTop w:val="0"/>
          <w:marBottom w:val="0"/>
          <w:divBdr>
            <w:top w:val="none" w:sz="0" w:space="0" w:color="auto"/>
            <w:left w:val="none" w:sz="0" w:space="0" w:color="auto"/>
            <w:bottom w:val="none" w:sz="0" w:space="0" w:color="auto"/>
            <w:right w:val="none" w:sz="0" w:space="0" w:color="auto"/>
          </w:divBdr>
        </w:div>
        <w:div w:id="1627851575">
          <w:marLeft w:val="0"/>
          <w:marRight w:val="0"/>
          <w:marTop w:val="0"/>
          <w:marBottom w:val="0"/>
          <w:divBdr>
            <w:top w:val="none" w:sz="0" w:space="0" w:color="auto"/>
            <w:left w:val="none" w:sz="0" w:space="0" w:color="auto"/>
            <w:bottom w:val="none" w:sz="0" w:space="0" w:color="auto"/>
            <w:right w:val="none" w:sz="0" w:space="0" w:color="auto"/>
          </w:divBdr>
        </w:div>
        <w:div w:id="169610800">
          <w:marLeft w:val="0"/>
          <w:marRight w:val="0"/>
          <w:marTop w:val="0"/>
          <w:marBottom w:val="0"/>
          <w:divBdr>
            <w:top w:val="none" w:sz="0" w:space="0" w:color="auto"/>
            <w:left w:val="none" w:sz="0" w:space="0" w:color="auto"/>
            <w:bottom w:val="none" w:sz="0" w:space="0" w:color="auto"/>
            <w:right w:val="none" w:sz="0" w:space="0" w:color="auto"/>
          </w:divBdr>
        </w:div>
        <w:div w:id="659431925">
          <w:marLeft w:val="0"/>
          <w:marRight w:val="0"/>
          <w:marTop w:val="0"/>
          <w:marBottom w:val="0"/>
          <w:divBdr>
            <w:top w:val="none" w:sz="0" w:space="0" w:color="auto"/>
            <w:left w:val="none" w:sz="0" w:space="0" w:color="auto"/>
            <w:bottom w:val="none" w:sz="0" w:space="0" w:color="auto"/>
            <w:right w:val="none" w:sz="0" w:space="0" w:color="auto"/>
          </w:divBdr>
        </w:div>
        <w:div w:id="1395860471">
          <w:marLeft w:val="0"/>
          <w:marRight w:val="0"/>
          <w:marTop w:val="0"/>
          <w:marBottom w:val="0"/>
          <w:divBdr>
            <w:top w:val="none" w:sz="0" w:space="0" w:color="auto"/>
            <w:left w:val="none" w:sz="0" w:space="0" w:color="auto"/>
            <w:bottom w:val="none" w:sz="0" w:space="0" w:color="auto"/>
            <w:right w:val="none" w:sz="0" w:space="0" w:color="auto"/>
          </w:divBdr>
        </w:div>
        <w:div w:id="1127968051">
          <w:marLeft w:val="0"/>
          <w:marRight w:val="0"/>
          <w:marTop w:val="0"/>
          <w:marBottom w:val="0"/>
          <w:divBdr>
            <w:top w:val="none" w:sz="0" w:space="0" w:color="auto"/>
            <w:left w:val="none" w:sz="0" w:space="0" w:color="auto"/>
            <w:bottom w:val="none" w:sz="0" w:space="0" w:color="auto"/>
            <w:right w:val="none" w:sz="0" w:space="0" w:color="auto"/>
          </w:divBdr>
        </w:div>
        <w:div w:id="1410617293">
          <w:marLeft w:val="0"/>
          <w:marRight w:val="0"/>
          <w:marTop w:val="0"/>
          <w:marBottom w:val="0"/>
          <w:divBdr>
            <w:top w:val="none" w:sz="0" w:space="0" w:color="auto"/>
            <w:left w:val="none" w:sz="0" w:space="0" w:color="auto"/>
            <w:bottom w:val="none" w:sz="0" w:space="0" w:color="auto"/>
            <w:right w:val="none" w:sz="0" w:space="0" w:color="auto"/>
          </w:divBdr>
        </w:div>
        <w:div w:id="102843679">
          <w:marLeft w:val="0"/>
          <w:marRight w:val="0"/>
          <w:marTop w:val="0"/>
          <w:marBottom w:val="0"/>
          <w:divBdr>
            <w:top w:val="none" w:sz="0" w:space="0" w:color="auto"/>
            <w:left w:val="none" w:sz="0" w:space="0" w:color="auto"/>
            <w:bottom w:val="none" w:sz="0" w:space="0" w:color="auto"/>
            <w:right w:val="none" w:sz="0" w:space="0" w:color="auto"/>
          </w:divBdr>
        </w:div>
        <w:div w:id="1244949000">
          <w:marLeft w:val="0"/>
          <w:marRight w:val="0"/>
          <w:marTop w:val="0"/>
          <w:marBottom w:val="0"/>
          <w:divBdr>
            <w:top w:val="none" w:sz="0" w:space="0" w:color="auto"/>
            <w:left w:val="none" w:sz="0" w:space="0" w:color="auto"/>
            <w:bottom w:val="none" w:sz="0" w:space="0" w:color="auto"/>
            <w:right w:val="none" w:sz="0" w:space="0" w:color="auto"/>
          </w:divBdr>
        </w:div>
        <w:div w:id="1834100064">
          <w:marLeft w:val="0"/>
          <w:marRight w:val="0"/>
          <w:marTop w:val="0"/>
          <w:marBottom w:val="0"/>
          <w:divBdr>
            <w:top w:val="none" w:sz="0" w:space="0" w:color="auto"/>
            <w:left w:val="none" w:sz="0" w:space="0" w:color="auto"/>
            <w:bottom w:val="none" w:sz="0" w:space="0" w:color="auto"/>
            <w:right w:val="none" w:sz="0" w:space="0" w:color="auto"/>
          </w:divBdr>
        </w:div>
        <w:div w:id="577324657">
          <w:marLeft w:val="0"/>
          <w:marRight w:val="0"/>
          <w:marTop w:val="0"/>
          <w:marBottom w:val="0"/>
          <w:divBdr>
            <w:top w:val="none" w:sz="0" w:space="0" w:color="auto"/>
            <w:left w:val="none" w:sz="0" w:space="0" w:color="auto"/>
            <w:bottom w:val="none" w:sz="0" w:space="0" w:color="auto"/>
            <w:right w:val="none" w:sz="0" w:space="0" w:color="auto"/>
          </w:divBdr>
        </w:div>
        <w:div w:id="31074174">
          <w:marLeft w:val="0"/>
          <w:marRight w:val="0"/>
          <w:marTop w:val="0"/>
          <w:marBottom w:val="0"/>
          <w:divBdr>
            <w:top w:val="none" w:sz="0" w:space="0" w:color="auto"/>
            <w:left w:val="none" w:sz="0" w:space="0" w:color="auto"/>
            <w:bottom w:val="none" w:sz="0" w:space="0" w:color="auto"/>
            <w:right w:val="none" w:sz="0" w:space="0" w:color="auto"/>
          </w:divBdr>
        </w:div>
        <w:div w:id="724449496">
          <w:marLeft w:val="0"/>
          <w:marRight w:val="0"/>
          <w:marTop w:val="0"/>
          <w:marBottom w:val="0"/>
          <w:divBdr>
            <w:top w:val="none" w:sz="0" w:space="0" w:color="auto"/>
            <w:left w:val="none" w:sz="0" w:space="0" w:color="auto"/>
            <w:bottom w:val="none" w:sz="0" w:space="0" w:color="auto"/>
            <w:right w:val="none" w:sz="0" w:space="0" w:color="auto"/>
          </w:divBdr>
        </w:div>
        <w:div w:id="2078430912">
          <w:marLeft w:val="0"/>
          <w:marRight w:val="0"/>
          <w:marTop w:val="0"/>
          <w:marBottom w:val="0"/>
          <w:divBdr>
            <w:top w:val="none" w:sz="0" w:space="0" w:color="auto"/>
            <w:left w:val="none" w:sz="0" w:space="0" w:color="auto"/>
            <w:bottom w:val="none" w:sz="0" w:space="0" w:color="auto"/>
            <w:right w:val="none" w:sz="0" w:space="0" w:color="auto"/>
          </w:divBdr>
        </w:div>
        <w:div w:id="356079090">
          <w:marLeft w:val="0"/>
          <w:marRight w:val="0"/>
          <w:marTop w:val="0"/>
          <w:marBottom w:val="0"/>
          <w:divBdr>
            <w:top w:val="none" w:sz="0" w:space="0" w:color="auto"/>
            <w:left w:val="none" w:sz="0" w:space="0" w:color="auto"/>
            <w:bottom w:val="none" w:sz="0" w:space="0" w:color="auto"/>
            <w:right w:val="none" w:sz="0" w:space="0" w:color="auto"/>
          </w:divBdr>
        </w:div>
        <w:div w:id="1279069125">
          <w:marLeft w:val="0"/>
          <w:marRight w:val="0"/>
          <w:marTop w:val="0"/>
          <w:marBottom w:val="0"/>
          <w:divBdr>
            <w:top w:val="none" w:sz="0" w:space="0" w:color="auto"/>
            <w:left w:val="none" w:sz="0" w:space="0" w:color="auto"/>
            <w:bottom w:val="none" w:sz="0" w:space="0" w:color="auto"/>
            <w:right w:val="none" w:sz="0" w:space="0" w:color="auto"/>
          </w:divBdr>
        </w:div>
        <w:div w:id="1866946359">
          <w:marLeft w:val="0"/>
          <w:marRight w:val="0"/>
          <w:marTop w:val="0"/>
          <w:marBottom w:val="0"/>
          <w:divBdr>
            <w:top w:val="none" w:sz="0" w:space="0" w:color="auto"/>
            <w:left w:val="none" w:sz="0" w:space="0" w:color="auto"/>
            <w:bottom w:val="none" w:sz="0" w:space="0" w:color="auto"/>
            <w:right w:val="none" w:sz="0" w:space="0" w:color="auto"/>
          </w:divBdr>
        </w:div>
        <w:div w:id="48967088">
          <w:marLeft w:val="0"/>
          <w:marRight w:val="0"/>
          <w:marTop w:val="0"/>
          <w:marBottom w:val="0"/>
          <w:divBdr>
            <w:top w:val="none" w:sz="0" w:space="0" w:color="auto"/>
            <w:left w:val="none" w:sz="0" w:space="0" w:color="auto"/>
            <w:bottom w:val="none" w:sz="0" w:space="0" w:color="auto"/>
            <w:right w:val="none" w:sz="0" w:space="0" w:color="auto"/>
          </w:divBdr>
        </w:div>
        <w:div w:id="1633051648">
          <w:marLeft w:val="0"/>
          <w:marRight w:val="0"/>
          <w:marTop w:val="0"/>
          <w:marBottom w:val="0"/>
          <w:divBdr>
            <w:top w:val="none" w:sz="0" w:space="0" w:color="auto"/>
            <w:left w:val="none" w:sz="0" w:space="0" w:color="auto"/>
            <w:bottom w:val="none" w:sz="0" w:space="0" w:color="auto"/>
            <w:right w:val="none" w:sz="0" w:space="0" w:color="auto"/>
          </w:divBdr>
        </w:div>
        <w:div w:id="687026269">
          <w:marLeft w:val="0"/>
          <w:marRight w:val="0"/>
          <w:marTop w:val="0"/>
          <w:marBottom w:val="0"/>
          <w:divBdr>
            <w:top w:val="none" w:sz="0" w:space="0" w:color="auto"/>
            <w:left w:val="none" w:sz="0" w:space="0" w:color="auto"/>
            <w:bottom w:val="none" w:sz="0" w:space="0" w:color="auto"/>
            <w:right w:val="none" w:sz="0" w:space="0" w:color="auto"/>
          </w:divBdr>
        </w:div>
        <w:div w:id="1668560357">
          <w:marLeft w:val="0"/>
          <w:marRight w:val="0"/>
          <w:marTop w:val="0"/>
          <w:marBottom w:val="0"/>
          <w:divBdr>
            <w:top w:val="none" w:sz="0" w:space="0" w:color="auto"/>
            <w:left w:val="none" w:sz="0" w:space="0" w:color="auto"/>
            <w:bottom w:val="none" w:sz="0" w:space="0" w:color="auto"/>
            <w:right w:val="none" w:sz="0" w:space="0" w:color="auto"/>
          </w:divBdr>
        </w:div>
        <w:div w:id="495070187">
          <w:marLeft w:val="0"/>
          <w:marRight w:val="0"/>
          <w:marTop w:val="0"/>
          <w:marBottom w:val="0"/>
          <w:divBdr>
            <w:top w:val="none" w:sz="0" w:space="0" w:color="auto"/>
            <w:left w:val="none" w:sz="0" w:space="0" w:color="auto"/>
            <w:bottom w:val="none" w:sz="0" w:space="0" w:color="auto"/>
            <w:right w:val="none" w:sz="0" w:space="0" w:color="auto"/>
          </w:divBdr>
        </w:div>
        <w:div w:id="2015649446">
          <w:marLeft w:val="0"/>
          <w:marRight w:val="0"/>
          <w:marTop w:val="0"/>
          <w:marBottom w:val="0"/>
          <w:divBdr>
            <w:top w:val="none" w:sz="0" w:space="0" w:color="auto"/>
            <w:left w:val="none" w:sz="0" w:space="0" w:color="auto"/>
            <w:bottom w:val="none" w:sz="0" w:space="0" w:color="auto"/>
            <w:right w:val="none" w:sz="0" w:space="0" w:color="auto"/>
          </w:divBdr>
        </w:div>
        <w:div w:id="591546764">
          <w:marLeft w:val="0"/>
          <w:marRight w:val="0"/>
          <w:marTop w:val="0"/>
          <w:marBottom w:val="0"/>
          <w:divBdr>
            <w:top w:val="none" w:sz="0" w:space="0" w:color="auto"/>
            <w:left w:val="none" w:sz="0" w:space="0" w:color="auto"/>
            <w:bottom w:val="none" w:sz="0" w:space="0" w:color="auto"/>
            <w:right w:val="none" w:sz="0" w:space="0" w:color="auto"/>
          </w:divBdr>
        </w:div>
        <w:div w:id="242299722">
          <w:marLeft w:val="0"/>
          <w:marRight w:val="0"/>
          <w:marTop w:val="0"/>
          <w:marBottom w:val="0"/>
          <w:divBdr>
            <w:top w:val="none" w:sz="0" w:space="0" w:color="auto"/>
            <w:left w:val="none" w:sz="0" w:space="0" w:color="auto"/>
            <w:bottom w:val="none" w:sz="0" w:space="0" w:color="auto"/>
            <w:right w:val="none" w:sz="0" w:space="0" w:color="auto"/>
          </w:divBdr>
        </w:div>
        <w:div w:id="132261534">
          <w:marLeft w:val="0"/>
          <w:marRight w:val="0"/>
          <w:marTop w:val="0"/>
          <w:marBottom w:val="0"/>
          <w:divBdr>
            <w:top w:val="none" w:sz="0" w:space="0" w:color="auto"/>
            <w:left w:val="none" w:sz="0" w:space="0" w:color="auto"/>
            <w:bottom w:val="none" w:sz="0" w:space="0" w:color="auto"/>
            <w:right w:val="none" w:sz="0" w:space="0" w:color="auto"/>
          </w:divBdr>
        </w:div>
        <w:div w:id="404839247">
          <w:marLeft w:val="0"/>
          <w:marRight w:val="0"/>
          <w:marTop w:val="0"/>
          <w:marBottom w:val="0"/>
          <w:divBdr>
            <w:top w:val="none" w:sz="0" w:space="0" w:color="auto"/>
            <w:left w:val="none" w:sz="0" w:space="0" w:color="auto"/>
            <w:bottom w:val="none" w:sz="0" w:space="0" w:color="auto"/>
            <w:right w:val="none" w:sz="0" w:space="0" w:color="auto"/>
          </w:divBdr>
        </w:div>
        <w:div w:id="371618110">
          <w:marLeft w:val="0"/>
          <w:marRight w:val="0"/>
          <w:marTop w:val="0"/>
          <w:marBottom w:val="0"/>
          <w:divBdr>
            <w:top w:val="none" w:sz="0" w:space="0" w:color="auto"/>
            <w:left w:val="none" w:sz="0" w:space="0" w:color="auto"/>
            <w:bottom w:val="none" w:sz="0" w:space="0" w:color="auto"/>
            <w:right w:val="none" w:sz="0" w:space="0" w:color="auto"/>
          </w:divBdr>
        </w:div>
      </w:divsChild>
    </w:div>
    <w:div w:id="342516576">
      <w:bodyDiv w:val="1"/>
      <w:marLeft w:val="0"/>
      <w:marRight w:val="0"/>
      <w:marTop w:val="0"/>
      <w:marBottom w:val="0"/>
      <w:divBdr>
        <w:top w:val="none" w:sz="0" w:space="0" w:color="auto"/>
        <w:left w:val="none" w:sz="0" w:space="0" w:color="auto"/>
        <w:bottom w:val="none" w:sz="0" w:space="0" w:color="auto"/>
        <w:right w:val="none" w:sz="0" w:space="0" w:color="auto"/>
      </w:divBdr>
    </w:div>
    <w:div w:id="388770611">
      <w:bodyDiv w:val="1"/>
      <w:marLeft w:val="0"/>
      <w:marRight w:val="0"/>
      <w:marTop w:val="0"/>
      <w:marBottom w:val="0"/>
      <w:divBdr>
        <w:top w:val="none" w:sz="0" w:space="0" w:color="auto"/>
        <w:left w:val="none" w:sz="0" w:space="0" w:color="auto"/>
        <w:bottom w:val="none" w:sz="0" w:space="0" w:color="auto"/>
        <w:right w:val="none" w:sz="0" w:space="0" w:color="auto"/>
      </w:divBdr>
    </w:div>
    <w:div w:id="497962208">
      <w:bodyDiv w:val="1"/>
      <w:marLeft w:val="0"/>
      <w:marRight w:val="0"/>
      <w:marTop w:val="0"/>
      <w:marBottom w:val="0"/>
      <w:divBdr>
        <w:top w:val="none" w:sz="0" w:space="0" w:color="auto"/>
        <w:left w:val="none" w:sz="0" w:space="0" w:color="auto"/>
        <w:bottom w:val="none" w:sz="0" w:space="0" w:color="auto"/>
        <w:right w:val="none" w:sz="0" w:space="0" w:color="auto"/>
      </w:divBdr>
      <w:divsChild>
        <w:div w:id="515970134">
          <w:marLeft w:val="0"/>
          <w:marRight w:val="0"/>
          <w:marTop w:val="0"/>
          <w:marBottom w:val="0"/>
          <w:divBdr>
            <w:top w:val="none" w:sz="0" w:space="0" w:color="auto"/>
            <w:left w:val="none" w:sz="0" w:space="0" w:color="auto"/>
            <w:bottom w:val="none" w:sz="0" w:space="0" w:color="auto"/>
            <w:right w:val="none" w:sz="0" w:space="0" w:color="auto"/>
          </w:divBdr>
        </w:div>
        <w:div w:id="647130799">
          <w:marLeft w:val="0"/>
          <w:marRight w:val="0"/>
          <w:marTop w:val="0"/>
          <w:marBottom w:val="0"/>
          <w:divBdr>
            <w:top w:val="none" w:sz="0" w:space="0" w:color="auto"/>
            <w:left w:val="none" w:sz="0" w:space="0" w:color="auto"/>
            <w:bottom w:val="none" w:sz="0" w:space="0" w:color="auto"/>
            <w:right w:val="none" w:sz="0" w:space="0" w:color="auto"/>
          </w:divBdr>
        </w:div>
        <w:div w:id="1802337100">
          <w:marLeft w:val="0"/>
          <w:marRight w:val="0"/>
          <w:marTop w:val="0"/>
          <w:marBottom w:val="0"/>
          <w:divBdr>
            <w:top w:val="none" w:sz="0" w:space="0" w:color="auto"/>
            <w:left w:val="none" w:sz="0" w:space="0" w:color="auto"/>
            <w:bottom w:val="none" w:sz="0" w:space="0" w:color="auto"/>
            <w:right w:val="none" w:sz="0" w:space="0" w:color="auto"/>
          </w:divBdr>
        </w:div>
        <w:div w:id="1227256484">
          <w:marLeft w:val="0"/>
          <w:marRight w:val="0"/>
          <w:marTop w:val="0"/>
          <w:marBottom w:val="0"/>
          <w:divBdr>
            <w:top w:val="none" w:sz="0" w:space="0" w:color="auto"/>
            <w:left w:val="none" w:sz="0" w:space="0" w:color="auto"/>
            <w:bottom w:val="none" w:sz="0" w:space="0" w:color="auto"/>
            <w:right w:val="none" w:sz="0" w:space="0" w:color="auto"/>
          </w:divBdr>
        </w:div>
        <w:div w:id="1687055227">
          <w:marLeft w:val="0"/>
          <w:marRight w:val="0"/>
          <w:marTop w:val="0"/>
          <w:marBottom w:val="0"/>
          <w:divBdr>
            <w:top w:val="none" w:sz="0" w:space="0" w:color="auto"/>
            <w:left w:val="none" w:sz="0" w:space="0" w:color="auto"/>
            <w:bottom w:val="none" w:sz="0" w:space="0" w:color="auto"/>
            <w:right w:val="none" w:sz="0" w:space="0" w:color="auto"/>
          </w:divBdr>
        </w:div>
        <w:div w:id="1933464307">
          <w:marLeft w:val="0"/>
          <w:marRight w:val="0"/>
          <w:marTop w:val="0"/>
          <w:marBottom w:val="0"/>
          <w:divBdr>
            <w:top w:val="none" w:sz="0" w:space="0" w:color="auto"/>
            <w:left w:val="none" w:sz="0" w:space="0" w:color="auto"/>
            <w:bottom w:val="none" w:sz="0" w:space="0" w:color="auto"/>
            <w:right w:val="none" w:sz="0" w:space="0" w:color="auto"/>
          </w:divBdr>
        </w:div>
        <w:div w:id="1465537116">
          <w:marLeft w:val="0"/>
          <w:marRight w:val="0"/>
          <w:marTop w:val="0"/>
          <w:marBottom w:val="0"/>
          <w:divBdr>
            <w:top w:val="none" w:sz="0" w:space="0" w:color="auto"/>
            <w:left w:val="none" w:sz="0" w:space="0" w:color="auto"/>
            <w:bottom w:val="none" w:sz="0" w:space="0" w:color="auto"/>
            <w:right w:val="none" w:sz="0" w:space="0" w:color="auto"/>
          </w:divBdr>
        </w:div>
        <w:div w:id="938098028">
          <w:marLeft w:val="0"/>
          <w:marRight w:val="0"/>
          <w:marTop w:val="0"/>
          <w:marBottom w:val="0"/>
          <w:divBdr>
            <w:top w:val="none" w:sz="0" w:space="0" w:color="auto"/>
            <w:left w:val="none" w:sz="0" w:space="0" w:color="auto"/>
            <w:bottom w:val="none" w:sz="0" w:space="0" w:color="auto"/>
            <w:right w:val="none" w:sz="0" w:space="0" w:color="auto"/>
          </w:divBdr>
        </w:div>
        <w:div w:id="1854371683">
          <w:marLeft w:val="0"/>
          <w:marRight w:val="0"/>
          <w:marTop w:val="0"/>
          <w:marBottom w:val="0"/>
          <w:divBdr>
            <w:top w:val="none" w:sz="0" w:space="0" w:color="auto"/>
            <w:left w:val="none" w:sz="0" w:space="0" w:color="auto"/>
            <w:bottom w:val="none" w:sz="0" w:space="0" w:color="auto"/>
            <w:right w:val="none" w:sz="0" w:space="0" w:color="auto"/>
          </w:divBdr>
        </w:div>
        <w:div w:id="1174370866">
          <w:marLeft w:val="0"/>
          <w:marRight w:val="0"/>
          <w:marTop w:val="0"/>
          <w:marBottom w:val="0"/>
          <w:divBdr>
            <w:top w:val="none" w:sz="0" w:space="0" w:color="auto"/>
            <w:left w:val="none" w:sz="0" w:space="0" w:color="auto"/>
            <w:bottom w:val="none" w:sz="0" w:space="0" w:color="auto"/>
            <w:right w:val="none" w:sz="0" w:space="0" w:color="auto"/>
          </w:divBdr>
        </w:div>
        <w:div w:id="1955090303">
          <w:marLeft w:val="0"/>
          <w:marRight w:val="0"/>
          <w:marTop w:val="0"/>
          <w:marBottom w:val="0"/>
          <w:divBdr>
            <w:top w:val="none" w:sz="0" w:space="0" w:color="auto"/>
            <w:left w:val="none" w:sz="0" w:space="0" w:color="auto"/>
            <w:bottom w:val="none" w:sz="0" w:space="0" w:color="auto"/>
            <w:right w:val="none" w:sz="0" w:space="0" w:color="auto"/>
          </w:divBdr>
        </w:div>
        <w:div w:id="1550915707">
          <w:marLeft w:val="0"/>
          <w:marRight w:val="0"/>
          <w:marTop w:val="0"/>
          <w:marBottom w:val="0"/>
          <w:divBdr>
            <w:top w:val="none" w:sz="0" w:space="0" w:color="auto"/>
            <w:left w:val="none" w:sz="0" w:space="0" w:color="auto"/>
            <w:bottom w:val="none" w:sz="0" w:space="0" w:color="auto"/>
            <w:right w:val="none" w:sz="0" w:space="0" w:color="auto"/>
          </w:divBdr>
        </w:div>
        <w:div w:id="618681748">
          <w:marLeft w:val="0"/>
          <w:marRight w:val="0"/>
          <w:marTop w:val="0"/>
          <w:marBottom w:val="0"/>
          <w:divBdr>
            <w:top w:val="none" w:sz="0" w:space="0" w:color="auto"/>
            <w:left w:val="none" w:sz="0" w:space="0" w:color="auto"/>
            <w:bottom w:val="none" w:sz="0" w:space="0" w:color="auto"/>
            <w:right w:val="none" w:sz="0" w:space="0" w:color="auto"/>
          </w:divBdr>
        </w:div>
        <w:div w:id="1064839566">
          <w:marLeft w:val="0"/>
          <w:marRight w:val="0"/>
          <w:marTop w:val="0"/>
          <w:marBottom w:val="0"/>
          <w:divBdr>
            <w:top w:val="none" w:sz="0" w:space="0" w:color="auto"/>
            <w:left w:val="none" w:sz="0" w:space="0" w:color="auto"/>
            <w:bottom w:val="none" w:sz="0" w:space="0" w:color="auto"/>
            <w:right w:val="none" w:sz="0" w:space="0" w:color="auto"/>
          </w:divBdr>
        </w:div>
        <w:div w:id="1372538055">
          <w:marLeft w:val="0"/>
          <w:marRight w:val="0"/>
          <w:marTop w:val="0"/>
          <w:marBottom w:val="0"/>
          <w:divBdr>
            <w:top w:val="none" w:sz="0" w:space="0" w:color="auto"/>
            <w:left w:val="none" w:sz="0" w:space="0" w:color="auto"/>
            <w:bottom w:val="none" w:sz="0" w:space="0" w:color="auto"/>
            <w:right w:val="none" w:sz="0" w:space="0" w:color="auto"/>
          </w:divBdr>
        </w:div>
        <w:div w:id="799306830">
          <w:marLeft w:val="0"/>
          <w:marRight w:val="0"/>
          <w:marTop w:val="0"/>
          <w:marBottom w:val="0"/>
          <w:divBdr>
            <w:top w:val="none" w:sz="0" w:space="0" w:color="auto"/>
            <w:left w:val="none" w:sz="0" w:space="0" w:color="auto"/>
            <w:bottom w:val="none" w:sz="0" w:space="0" w:color="auto"/>
            <w:right w:val="none" w:sz="0" w:space="0" w:color="auto"/>
          </w:divBdr>
        </w:div>
        <w:div w:id="631208076">
          <w:marLeft w:val="0"/>
          <w:marRight w:val="0"/>
          <w:marTop w:val="0"/>
          <w:marBottom w:val="0"/>
          <w:divBdr>
            <w:top w:val="none" w:sz="0" w:space="0" w:color="auto"/>
            <w:left w:val="none" w:sz="0" w:space="0" w:color="auto"/>
            <w:bottom w:val="none" w:sz="0" w:space="0" w:color="auto"/>
            <w:right w:val="none" w:sz="0" w:space="0" w:color="auto"/>
          </w:divBdr>
        </w:div>
        <w:div w:id="866331440">
          <w:marLeft w:val="0"/>
          <w:marRight w:val="0"/>
          <w:marTop w:val="0"/>
          <w:marBottom w:val="0"/>
          <w:divBdr>
            <w:top w:val="none" w:sz="0" w:space="0" w:color="auto"/>
            <w:left w:val="none" w:sz="0" w:space="0" w:color="auto"/>
            <w:bottom w:val="none" w:sz="0" w:space="0" w:color="auto"/>
            <w:right w:val="none" w:sz="0" w:space="0" w:color="auto"/>
          </w:divBdr>
        </w:div>
        <w:div w:id="1512331181">
          <w:marLeft w:val="0"/>
          <w:marRight w:val="0"/>
          <w:marTop w:val="0"/>
          <w:marBottom w:val="0"/>
          <w:divBdr>
            <w:top w:val="none" w:sz="0" w:space="0" w:color="auto"/>
            <w:left w:val="none" w:sz="0" w:space="0" w:color="auto"/>
            <w:bottom w:val="none" w:sz="0" w:space="0" w:color="auto"/>
            <w:right w:val="none" w:sz="0" w:space="0" w:color="auto"/>
          </w:divBdr>
        </w:div>
        <w:div w:id="388458027">
          <w:marLeft w:val="0"/>
          <w:marRight w:val="0"/>
          <w:marTop w:val="0"/>
          <w:marBottom w:val="0"/>
          <w:divBdr>
            <w:top w:val="none" w:sz="0" w:space="0" w:color="auto"/>
            <w:left w:val="none" w:sz="0" w:space="0" w:color="auto"/>
            <w:bottom w:val="none" w:sz="0" w:space="0" w:color="auto"/>
            <w:right w:val="none" w:sz="0" w:space="0" w:color="auto"/>
          </w:divBdr>
        </w:div>
        <w:div w:id="433482485">
          <w:marLeft w:val="0"/>
          <w:marRight w:val="0"/>
          <w:marTop w:val="0"/>
          <w:marBottom w:val="0"/>
          <w:divBdr>
            <w:top w:val="none" w:sz="0" w:space="0" w:color="auto"/>
            <w:left w:val="none" w:sz="0" w:space="0" w:color="auto"/>
            <w:bottom w:val="none" w:sz="0" w:space="0" w:color="auto"/>
            <w:right w:val="none" w:sz="0" w:space="0" w:color="auto"/>
          </w:divBdr>
        </w:div>
        <w:div w:id="1758287314">
          <w:marLeft w:val="0"/>
          <w:marRight w:val="0"/>
          <w:marTop w:val="0"/>
          <w:marBottom w:val="0"/>
          <w:divBdr>
            <w:top w:val="none" w:sz="0" w:space="0" w:color="auto"/>
            <w:left w:val="none" w:sz="0" w:space="0" w:color="auto"/>
            <w:bottom w:val="none" w:sz="0" w:space="0" w:color="auto"/>
            <w:right w:val="none" w:sz="0" w:space="0" w:color="auto"/>
          </w:divBdr>
        </w:div>
        <w:div w:id="1994018620">
          <w:marLeft w:val="0"/>
          <w:marRight w:val="0"/>
          <w:marTop w:val="0"/>
          <w:marBottom w:val="0"/>
          <w:divBdr>
            <w:top w:val="none" w:sz="0" w:space="0" w:color="auto"/>
            <w:left w:val="none" w:sz="0" w:space="0" w:color="auto"/>
            <w:bottom w:val="none" w:sz="0" w:space="0" w:color="auto"/>
            <w:right w:val="none" w:sz="0" w:space="0" w:color="auto"/>
          </w:divBdr>
        </w:div>
        <w:div w:id="1506557168">
          <w:marLeft w:val="0"/>
          <w:marRight w:val="0"/>
          <w:marTop w:val="0"/>
          <w:marBottom w:val="0"/>
          <w:divBdr>
            <w:top w:val="none" w:sz="0" w:space="0" w:color="auto"/>
            <w:left w:val="none" w:sz="0" w:space="0" w:color="auto"/>
            <w:bottom w:val="none" w:sz="0" w:space="0" w:color="auto"/>
            <w:right w:val="none" w:sz="0" w:space="0" w:color="auto"/>
          </w:divBdr>
        </w:div>
        <w:div w:id="1863590942">
          <w:marLeft w:val="0"/>
          <w:marRight w:val="0"/>
          <w:marTop w:val="0"/>
          <w:marBottom w:val="0"/>
          <w:divBdr>
            <w:top w:val="none" w:sz="0" w:space="0" w:color="auto"/>
            <w:left w:val="none" w:sz="0" w:space="0" w:color="auto"/>
            <w:bottom w:val="none" w:sz="0" w:space="0" w:color="auto"/>
            <w:right w:val="none" w:sz="0" w:space="0" w:color="auto"/>
          </w:divBdr>
        </w:div>
        <w:div w:id="855536374">
          <w:marLeft w:val="0"/>
          <w:marRight w:val="0"/>
          <w:marTop w:val="0"/>
          <w:marBottom w:val="0"/>
          <w:divBdr>
            <w:top w:val="none" w:sz="0" w:space="0" w:color="auto"/>
            <w:left w:val="none" w:sz="0" w:space="0" w:color="auto"/>
            <w:bottom w:val="none" w:sz="0" w:space="0" w:color="auto"/>
            <w:right w:val="none" w:sz="0" w:space="0" w:color="auto"/>
          </w:divBdr>
        </w:div>
        <w:div w:id="1985430641">
          <w:marLeft w:val="0"/>
          <w:marRight w:val="0"/>
          <w:marTop w:val="0"/>
          <w:marBottom w:val="0"/>
          <w:divBdr>
            <w:top w:val="none" w:sz="0" w:space="0" w:color="auto"/>
            <w:left w:val="none" w:sz="0" w:space="0" w:color="auto"/>
            <w:bottom w:val="none" w:sz="0" w:space="0" w:color="auto"/>
            <w:right w:val="none" w:sz="0" w:space="0" w:color="auto"/>
          </w:divBdr>
        </w:div>
        <w:div w:id="129174400">
          <w:marLeft w:val="0"/>
          <w:marRight w:val="0"/>
          <w:marTop w:val="0"/>
          <w:marBottom w:val="0"/>
          <w:divBdr>
            <w:top w:val="none" w:sz="0" w:space="0" w:color="auto"/>
            <w:left w:val="none" w:sz="0" w:space="0" w:color="auto"/>
            <w:bottom w:val="none" w:sz="0" w:space="0" w:color="auto"/>
            <w:right w:val="none" w:sz="0" w:space="0" w:color="auto"/>
          </w:divBdr>
        </w:div>
        <w:div w:id="1010182602">
          <w:marLeft w:val="0"/>
          <w:marRight w:val="0"/>
          <w:marTop w:val="0"/>
          <w:marBottom w:val="0"/>
          <w:divBdr>
            <w:top w:val="none" w:sz="0" w:space="0" w:color="auto"/>
            <w:left w:val="none" w:sz="0" w:space="0" w:color="auto"/>
            <w:bottom w:val="none" w:sz="0" w:space="0" w:color="auto"/>
            <w:right w:val="none" w:sz="0" w:space="0" w:color="auto"/>
          </w:divBdr>
        </w:div>
        <w:div w:id="821891716">
          <w:marLeft w:val="0"/>
          <w:marRight w:val="0"/>
          <w:marTop w:val="0"/>
          <w:marBottom w:val="0"/>
          <w:divBdr>
            <w:top w:val="none" w:sz="0" w:space="0" w:color="auto"/>
            <w:left w:val="none" w:sz="0" w:space="0" w:color="auto"/>
            <w:bottom w:val="none" w:sz="0" w:space="0" w:color="auto"/>
            <w:right w:val="none" w:sz="0" w:space="0" w:color="auto"/>
          </w:divBdr>
        </w:div>
        <w:div w:id="1357464960">
          <w:marLeft w:val="0"/>
          <w:marRight w:val="0"/>
          <w:marTop w:val="0"/>
          <w:marBottom w:val="0"/>
          <w:divBdr>
            <w:top w:val="none" w:sz="0" w:space="0" w:color="auto"/>
            <w:left w:val="none" w:sz="0" w:space="0" w:color="auto"/>
            <w:bottom w:val="none" w:sz="0" w:space="0" w:color="auto"/>
            <w:right w:val="none" w:sz="0" w:space="0" w:color="auto"/>
          </w:divBdr>
        </w:div>
        <w:div w:id="1323124056">
          <w:marLeft w:val="0"/>
          <w:marRight w:val="0"/>
          <w:marTop w:val="0"/>
          <w:marBottom w:val="0"/>
          <w:divBdr>
            <w:top w:val="none" w:sz="0" w:space="0" w:color="auto"/>
            <w:left w:val="none" w:sz="0" w:space="0" w:color="auto"/>
            <w:bottom w:val="none" w:sz="0" w:space="0" w:color="auto"/>
            <w:right w:val="none" w:sz="0" w:space="0" w:color="auto"/>
          </w:divBdr>
        </w:div>
        <w:div w:id="1534801535">
          <w:marLeft w:val="0"/>
          <w:marRight w:val="0"/>
          <w:marTop w:val="0"/>
          <w:marBottom w:val="0"/>
          <w:divBdr>
            <w:top w:val="none" w:sz="0" w:space="0" w:color="auto"/>
            <w:left w:val="none" w:sz="0" w:space="0" w:color="auto"/>
            <w:bottom w:val="none" w:sz="0" w:space="0" w:color="auto"/>
            <w:right w:val="none" w:sz="0" w:space="0" w:color="auto"/>
          </w:divBdr>
        </w:div>
        <w:div w:id="1157841297">
          <w:marLeft w:val="0"/>
          <w:marRight w:val="0"/>
          <w:marTop w:val="0"/>
          <w:marBottom w:val="0"/>
          <w:divBdr>
            <w:top w:val="none" w:sz="0" w:space="0" w:color="auto"/>
            <w:left w:val="none" w:sz="0" w:space="0" w:color="auto"/>
            <w:bottom w:val="none" w:sz="0" w:space="0" w:color="auto"/>
            <w:right w:val="none" w:sz="0" w:space="0" w:color="auto"/>
          </w:divBdr>
        </w:div>
        <w:div w:id="11611237">
          <w:marLeft w:val="0"/>
          <w:marRight w:val="0"/>
          <w:marTop w:val="0"/>
          <w:marBottom w:val="0"/>
          <w:divBdr>
            <w:top w:val="none" w:sz="0" w:space="0" w:color="auto"/>
            <w:left w:val="none" w:sz="0" w:space="0" w:color="auto"/>
            <w:bottom w:val="none" w:sz="0" w:space="0" w:color="auto"/>
            <w:right w:val="none" w:sz="0" w:space="0" w:color="auto"/>
          </w:divBdr>
        </w:div>
        <w:div w:id="845052444">
          <w:marLeft w:val="0"/>
          <w:marRight w:val="0"/>
          <w:marTop w:val="0"/>
          <w:marBottom w:val="0"/>
          <w:divBdr>
            <w:top w:val="none" w:sz="0" w:space="0" w:color="auto"/>
            <w:left w:val="none" w:sz="0" w:space="0" w:color="auto"/>
            <w:bottom w:val="none" w:sz="0" w:space="0" w:color="auto"/>
            <w:right w:val="none" w:sz="0" w:space="0" w:color="auto"/>
          </w:divBdr>
        </w:div>
        <w:div w:id="1052341602">
          <w:marLeft w:val="0"/>
          <w:marRight w:val="0"/>
          <w:marTop w:val="0"/>
          <w:marBottom w:val="0"/>
          <w:divBdr>
            <w:top w:val="none" w:sz="0" w:space="0" w:color="auto"/>
            <w:left w:val="none" w:sz="0" w:space="0" w:color="auto"/>
            <w:bottom w:val="none" w:sz="0" w:space="0" w:color="auto"/>
            <w:right w:val="none" w:sz="0" w:space="0" w:color="auto"/>
          </w:divBdr>
        </w:div>
        <w:div w:id="1689985532">
          <w:marLeft w:val="0"/>
          <w:marRight w:val="0"/>
          <w:marTop w:val="0"/>
          <w:marBottom w:val="0"/>
          <w:divBdr>
            <w:top w:val="none" w:sz="0" w:space="0" w:color="auto"/>
            <w:left w:val="none" w:sz="0" w:space="0" w:color="auto"/>
            <w:bottom w:val="none" w:sz="0" w:space="0" w:color="auto"/>
            <w:right w:val="none" w:sz="0" w:space="0" w:color="auto"/>
          </w:divBdr>
        </w:div>
        <w:div w:id="1101680900">
          <w:marLeft w:val="0"/>
          <w:marRight w:val="0"/>
          <w:marTop w:val="0"/>
          <w:marBottom w:val="0"/>
          <w:divBdr>
            <w:top w:val="none" w:sz="0" w:space="0" w:color="auto"/>
            <w:left w:val="none" w:sz="0" w:space="0" w:color="auto"/>
            <w:bottom w:val="none" w:sz="0" w:space="0" w:color="auto"/>
            <w:right w:val="none" w:sz="0" w:space="0" w:color="auto"/>
          </w:divBdr>
        </w:div>
        <w:div w:id="1418593262">
          <w:marLeft w:val="0"/>
          <w:marRight w:val="0"/>
          <w:marTop w:val="0"/>
          <w:marBottom w:val="0"/>
          <w:divBdr>
            <w:top w:val="none" w:sz="0" w:space="0" w:color="auto"/>
            <w:left w:val="none" w:sz="0" w:space="0" w:color="auto"/>
            <w:bottom w:val="none" w:sz="0" w:space="0" w:color="auto"/>
            <w:right w:val="none" w:sz="0" w:space="0" w:color="auto"/>
          </w:divBdr>
        </w:div>
        <w:div w:id="1263150743">
          <w:marLeft w:val="0"/>
          <w:marRight w:val="0"/>
          <w:marTop w:val="0"/>
          <w:marBottom w:val="0"/>
          <w:divBdr>
            <w:top w:val="none" w:sz="0" w:space="0" w:color="auto"/>
            <w:left w:val="none" w:sz="0" w:space="0" w:color="auto"/>
            <w:bottom w:val="none" w:sz="0" w:space="0" w:color="auto"/>
            <w:right w:val="none" w:sz="0" w:space="0" w:color="auto"/>
          </w:divBdr>
        </w:div>
        <w:div w:id="157962367">
          <w:marLeft w:val="0"/>
          <w:marRight w:val="0"/>
          <w:marTop w:val="0"/>
          <w:marBottom w:val="0"/>
          <w:divBdr>
            <w:top w:val="none" w:sz="0" w:space="0" w:color="auto"/>
            <w:left w:val="none" w:sz="0" w:space="0" w:color="auto"/>
            <w:bottom w:val="none" w:sz="0" w:space="0" w:color="auto"/>
            <w:right w:val="none" w:sz="0" w:space="0" w:color="auto"/>
          </w:divBdr>
        </w:div>
        <w:div w:id="914242540">
          <w:marLeft w:val="0"/>
          <w:marRight w:val="0"/>
          <w:marTop w:val="0"/>
          <w:marBottom w:val="0"/>
          <w:divBdr>
            <w:top w:val="none" w:sz="0" w:space="0" w:color="auto"/>
            <w:left w:val="none" w:sz="0" w:space="0" w:color="auto"/>
            <w:bottom w:val="none" w:sz="0" w:space="0" w:color="auto"/>
            <w:right w:val="none" w:sz="0" w:space="0" w:color="auto"/>
          </w:divBdr>
        </w:div>
        <w:div w:id="1938557930">
          <w:marLeft w:val="0"/>
          <w:marRight w:val="0"/>
          <w:marTop w:val="0"/>
          <w:marBottom w:val="0"/>
          <w:divBdr>
            <w:top w:val="none" w:sz="0" w:space="0" w:color="auto"/>
            <w:left w:val="none" w:sz="0" w:space="0" w:color="auto"/>
            <w:bottom w:val="none" w:sz="0" w:space="0" w:color="auto"/>
            <w:right w:val="none" w:sz="0" w:space="0" w:color="auto"/>
          </w:divBdr>
        </w:div>
      </w:divsChild>
    </w:div>
    <w:div w:id="510024899">
      <w:bodyDiv w:val="1"/>
      <w:marLeft w:val="0"/>
      <w:marRight w:val="0"/>
      <w:marTop w:val="0"/>
      <w:marBottom w:val="0"/>
      <w:divBdr>
        <w:top w:val="none" w:sz="0" w:space="0" w:color="auto"/>
        <w:left w:val="none" w:sz="0" w:space="0" w:color="auto"/>
        <w:bottom w:val="none" w:sz="0" w:space="0" w:color="auto"/>
        <w:right w:val="none" w:sz="0" w:space="0" w:color="auto"/>
      </w:divBdr>
      <w:divsChild>
        <w:div w:id="458033874">
          <w:marLeft w:val="0"/>
          <w:marRight w:val="0"/>
          <w:marTop w:val="0"/>
          <w:marBottom w:val="0"/>
          <w:divBdr>
            <w:top w:val="none" w:sz="0" w:space="0" w:color="auto"/>
            <w:left w:val="none" w:sz="0" w:space="0" w:color="auto"/>
            <w:bottom w:val="none" w:sz="0" w:space="0" w:color="auto"/>
            <w:right w:val="none" w:sz="0" w:space="0" w:color="auto"/>
          </w:divBdr>
          <w:divsChild>
            <w:div w:id="1579628305">
              <w:marLeft w:val="0"/>
              <w:marRight w:val="0"/>
              <w:marTop w:val="0"/>
              <w:marBottom w:val="0"/>
              <w:divBdr>
                <w:top w:val="none" w:sz="0" w:space="0" w:color="auto"/>
                <w:left w:val="none" w:sz="0" w:space="0" w:color="auto"/>
                <w:bottom w:val="none" w:sz="0" w:space="0" w:color="auto"/>
                <w:right w:val="none" w:sz="0" w:space="0" w:color="auto"/>
              </w:divBdr>
            </w:div>
          </w:divsChild>
        </w:div>
        <w:div w:id="788280943">
          <w:marLeft w:val="0"/>
          <w:marRight w:val="0"/>
          <w:marTop w:val="0"/>
          <w:marBottom w:val="0"/>
          <w:divBdr>
            <w:top w:val="none" w:sz="0" w:space="0" w:color="auto"/>
            <w:left w:val="none" w:sz="0" w:space="0" w:color="auto"/>
            <w:bottom w:val="none" w:sz="0" w:space="0" w:color="auto"/>
            <w:right w:val="none" w:sz="0" w:space="0" w:color="auto"/>
          </w:divBdr>
          <w:divsChild>
            <w:div w:id="2702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058">
      <w:bodyDiv w:val="1"/>
      <w:marLeft w:val="0"/>
      <w:marRight w:val="0"/>
      <w:marTop w:val="0"/>
      <w:marBottom w:val="0"/>
      <w:divBdr>
        <w:top w:val="none" w:sz="0" w:space="0" w:color="auto"/>
        <w:left w:val="none" w:sz="0" w:space="0" w:color="auto"/>
        <w:bottom w:val="none" w:sz="0" w:space="0" w:color="auto"/>
        <w:right w:val="none" w:sz="0" w:space="0" w:color="auto"/>
      </w:divBdr>
    </w:div>
    <w:div w:id="671883496">
      <w:bodyDiv w:val="1"/>
      <w:marLeft w:val="0"/>
      <w:marRight w:val="0"/>
      <w:marTop w:val="0"/>
      <w:marBottom w:val="0"/>
      <w:divBdr>
        <w:top w:val="none" w:sz="0" w:space="0" w:color="auto"/>
        <w:left w:val="none" w:sz="0" w:space="0" w:color="auto"/>
        <w:bottom w:val="none" w:sz="0" w:space="0" w:color="auto"/>
        <w:right w:val="none" w:sz="0" w:space="0" w:color="auto"/>
      </w:divBdr>
    </w:div>
    <w:div w:id="767851892">
      <w:bodyDiv w:val="1"/>
      <w:marLeft w:val="0"/>
      <w:marRight w:val="0"/>
      <w:marTop w:val="0"/>
      <w:marBottom w:val="0"/>
      <w:divBdr>
        <w:top w:val="none" w:sz="0" w:space="0" w:color="auto"/>
        <w:left w:val="none" w:sz="0" w:space="0" w:color="auto"/>
        <w:bottom w:val="none" w:sz="0" w:space="0" w:color="auto"/>
        <w:right w:val="none" w:sz="0" w:space="0" w:color="auto"/>
      </w:divBdr>
      <w:divsChild>
        <w:div w:id="1648123844">
          <w:marLeft w:val="0"/>
          <w:marRight w:val="0"/>
          <w:marTop w:val="0"/>
          <w:marBottom w:val="0"/>
          <w:divBdr>
            <w:top w:val="none" w:sz="0" w:space="0" w:color="auto"/>
            <w:left w:val="none" w:sz="0" w:space="0" w:color="auto"/>
            <w:bottom w:val="none" w:sz="0" w:space="0" w:color="auto"/>
            <w:right w:val="none" w:sz="0" w:space="0" w:color="auto"/>
          </w:divBdr>
          <w:divsChild>
            <w:div w:id="974025232">
              <w:marLeft w:val="0"/>
              <w:marRight w:val="0"/>
              <w:marTop w:val="0"/>
              <w:marBottom w:val="0"/>
              <w:divBdr>
                <w:top w:val="none" w:sz="0" w:space="0" w:color="auto"/>
                <w:left w:val="none" w:sz="0" w:space="0" w:color="auto"/>
                <w:bottom w:val="none" w:sz="0" w:space="0" w:color="auto"/>
                <w:right w:val="none" w:sz="0" w:space="0" w:color="auto"/>
              </w:divBdr>
            </w:div>
            <w:div w:id="1588615971">
              <w:marLeft w:val="0"/>
              <w:marRight w:val="0"/>
              <w:marTop w:val="0"/>
              <w:marBottom w:val="0"/>
              <w:divBdr>
                <w:top w:val="none" w:sz="0" w:space="0" w:color="auto"/>
                <w:left w:val="none" w:sz="0" w:space="0" w:color="auto"/>
                <w:bottom w:val="none" w:sz="0" w:space="0" w:color="auto"/>
                <w:right w:val="none" w:sz="0" w:space="0" w:color="auto"/>
              </w:divBdr>
            </w:div>
            <w:div w:id="52822271">
              <w:marLeft w:val="0"/>
              <w:marRight w:val="0"/>
              <w:marTop w:val="0"/>
              <w:marBottom w:val="0"/>
              <w:divBdr>
                <w:top w:val="none" w:sz="0" w:space="0" w:color="auto"/>
                <w:left w:val="none" w:sz="0" w:space="0" w:color="auto"/>
                <w:bottom w:val="none" w:sz="0" w:space="0" w:color="auto"/>
                <w:right w:val="none" w:sz="0" w:space="0" w:color="auto"/>
              </w:divBdr>
            </w:div>
            <w:div w:id="761991878">
              <w:marLeft w:val="0"/>
              <w:marRight w:val="0"/>
              <w:marTop w:val="0"/>
              <w:marBottom w:val="0"/>
              <w:divBdr>
                <w:top w:val="none" w:sz="0" w:space="0" w:color="auto"/>
                <w:left w:val="none" w:sz="0" w:space="0" w:color="auto"/>
                <w:bottom w:val="none" w:sz="0" w:space="0" w:color="auto"/>
                <w:right w:val="none" w:sz="0" w:space="0" w:color="auto"/>
              </w:divBdr>
            </w:div>
            <w:div w:id="319113291">
              <w:marLeft w:val="0"/>
              <w:marRight w:val="0"/>
              <w:marTop w:val="0"/>
              <w:marBottom w:val="0"/>
              <w:divBdr>
                <w:top w:val="none" w:sz="0" w:space="0" w:color="auto"/>
                <w:left w:val="none" w:sz="0" w:space="0" w:color="auto"/>
                <w:bottom w:val="none" w:sz="0" w:space="0" w:color="auto"/>
                <w:right w:val="none" w:sz="0" w:space="0" w:color="auto"/>
              </w:divBdr>
            </w:div>
            <w:div w:id="249198887">
              <w:marLeft w:val="0"/>
              <w:marRight w:val="0"/>
              <w:marTop w:val="0"/>
              <w:marBottom w:val="0"/>
              <w:divBdr>
                <w:top w:val="none" w:sz="0" w:space="0" w:color="auto"/>
                <w:left w:val="none" w:sz="0" w:space="0" w:color="auto"/>
                <w:bottom w:val="none" w:sz="0" w:space="0" w:color="auto"/>
                <w:right w:val="none" w:sz="0" w:space="0" w:color="auto"/>
              </w:divBdr>
            </w:div>
            <w:div w:id="2113550035">
              <w:marLeft w:val="0"/>
              <w:marRight w:val="0"/>
              <w:marTop w:val="0"/>
              <w:marBottom w:val="0"/>
              <w:divBdr>
                <w:top w:val="none" w:sz="0" w:space="0" w:color="auto"/>
                <w:left w:val="none" w:sz="0" w:space="0" w:color="auto"/>
                <w:bottom w:val="none" w:sz="0" w:space="0" w:color="auto"/>
                <w:right w:val="none" w:sz="0" w:space="0" w:color="auto"/>
              </w:divBdr>
            </w:div>
            <w:div w:id="1217357740">
              <w:marLeft w:val="0"/>
              <w:marRight w:val="0"/>
              <w:marTop w:val="0"/>
              <w:marBottom w:val="0"/>
              <w:divBdr>
                <w:top w:val="none" w:sz="0" w:space="0" w:color="auto"/>
                <w:left w:val="none" w:sz="0" w:space="0" w:color="auto"/>
                <w:bottom w:val="none" w:sz="0" w:space="0" w:color="auto"/>
                <w:right w:val="none" w:sz="0" w:space="0" w:color="auto"/>
              </w:divBdr>
            </w:div>
            <w:div w:id="1977106696">
              <w:marLeft w:val="0"/>
              <w:marRight w:val="0"/>
              <w:marTop w:val="0"/>
              <w:marBottom w:val="0"/>
              <w:divBdr>
                <w:top w:val="none" w:sz="0" w:space="0" w:color="auto"/>
                <w:left w:val="none" w:sz="0" w:space="0" w:color="auto"/>
                <w:bottom w:val="none" w:sz="0" w:space="0" w:color="auto"/>
                <w:right w:val="none" w:sz="0" w:space="0" w:color="auto"/>
              </w:divBdr>
            </w:div>
            <w:div w:id="1803573597">
              <w:marLeft w:val="0"/>
              <w:marRight w:val="0"/>
              <w:marTop w:val="0"/>
              <w:marBottom w:val="0"/>
              <w:divBdr>
                <w:top w:val="none" w:sz="0" w:space="0" w:color="auto"/>
                <w:left w:val="none" w:sz="0" w:space="0" w:color="auto"/>
                <w:bottom w:val="none" w:sz="0" w:space="0" w:color="auto"/>
                <w:right w:val="none" w:sz="0" w:space="0" w:color="auto"/>
              </w:divBdr>
            </w:div>
            <w:div w:id="1609972850">
              <w:marLeft w:val="0"/>
              <w:marRight w:val="0"/>
              <w:marTop w:val="0"/>
              <w:marBottom w:val="0"/>
              <w:divBdr>
                <w:top w:val="none" w:sz="0" w:space="0" w:color="auto"/>
                <w:left w:val="none" w:sz="0" w:space="0" w:color="auto"/>
                <w:bottom w:val="none" w:sz="0" w:space="0" w:color="auto"/>
                <w:right w:val="none" w:sz="0" w:space="0" w:color="auto"/>
              </w:divBdr>
            </w:div>
            <w:div w:id="233708930">
              <w:marLeft w:val="0"/>
              <w:marRight w:val="0"/>
              <w:marTop w:val="0"/>
              <w:marBottom w:val="0"/>
              <w:divBdr>
                <w:top w:val="none" w:sz="0" w:space="0" w:color="auto"/>
                <w:left w:val="none" w:sz="0" w:space="0" w:color="auto"/>
                <w:bottom w:val="none" w:sz="0" w:space="0" w:color="auto"/>
                <w:right w:val="none" w:sz="0" w:space="0" w:color="auto"/>
              </w:divBdr>
            </w:div>
            <w:div w:id="552548255">
              <w:marLeft w:val="0"/>
              <w:marRight w:val="0"/>
              <w:marTop w:val="0"/>
              <w:marBottom w:val="0"/>
              <w:divBdr>
                <w:top w:val="none" w:sz="0" w:space="0" w:color="auto"/>
                <w:left w:val="none" w:sz="0" w:space="0" w:color="auto"/>
                <w:bottom w:val="none" w:sz="0" w:space="0" w:color="auto"/>
                <w:right w:val="none" w:sz="0" w:space="0" w:color="auto"/>
              </w:divBdr>
            </w:div>
            <w:div w:id="1982810016">
              <w:marLeft w:val="0"/>
              <w:marRight w:val="0"/>
              <w:marTop w:val="0"/>
              <w:marBottom w:val="0"/>
              <w:divBdr>
                <w:top w:val="none" w:sz="0" w:space="0" w:color="auto"/>
                <w:left w:val="none" w:sz="0" w:space="0" w:color="auto"/>
                <w:bottom w:val="none" w:sz="0" w:space="0" w:color="auto"/>
                <w:right w:val="none" w:sz="0" w:space="0" w:color="auto"/>
              </w:divBdr>
            </w:div>
            <w:div w:id="1355378613">
              <w:marLeft w:val="0"/>
              <w:marRight w:val="0"/>
              <w:marTop w:val="0"/>
              <w:marBottom w:val="0"/>
              <w:divBdr>
                <w:top w:val="none" w:sz="0" w:space="0" w:color="auto"/>
                <w:left w:val="none" w:sz="0" w:space="0" w:color="auto"/>
                <w:bottom w:val="none" w:sz="0" w:space="0" w:color="auto"/>
                <w:right w:val="none" w:sz="0" w:space="0" w:color="auto"/>
              </w:divBdr>
            </w:div>
            <w:div w:id="451095493">
              <w:marLeft w:val="0"/>
              <w:marRight w:val="0"/>
              <w:marTop w:val="0"/>
              <w:marBottom w:val="0"/>
              <w:divBdr>
                <w:top w:val="none" w:sz="0" w:space="0" w:color="auto"/>
                <w:left w:val="none" w:sz="0" w:space="0" w:color="auto"/>
                <w:bottom w:val="none" w:sz="0" w:space="0" w:color="auto"/>
                <w:right w:val="none" w:sz="0" w:space="0" w:color="auto"/>
              </w:divBdr>
            </w:div>
            <w:div w:id="953826079">
              <w:marLeft w:val="0"/>
              <w:marRight w:val="0"/>
              <w:marTop w:val="0"/>
              <w:marBottom w:val="0"/>
              <w:divBdr>
                <w:top w:val="none" w:sz="0" w:space="0" w:color="auto"/>
                <w:left w:val="none" w:sz="0" w:space="0" w:color="auto"/>
                <w:bottom w:val="none" w:sz="0" w:space="0" w:color="auto"/>
                <w:right w:val="none" w:sz="0" w:space="0" w:color="auto"/>
              </w:divBdr>
            </w:div>
            <w:div w:id="544487671">
              <w:marLeft w:val="0"/>
              <w:marRight w:val="0"/>
              <w:marTop w:val="0"/>
              <w:marBottom w:val="0"/>
              <w:divBdr>
                <w:top w:val="none" w:sz="0" w:space="0" w:color="auto"/>
                <w:left w:val="none" w:sz="0" w:space="0" w:color="auto"/>
                <w:bottom w:val="none" w:sz="0" w:space="0" w:color="auto"/>
                <w:right w:val="none" w:sz="0" w:space="0" w:color="auto"/>
              </w:divBdr>
            </w:div>
            <w:div w:id="1783301227">
              <w:marLeft w:val="0"/>
              <w:marRight w:val="0"/>
              <w:marTop w:val="0"/>
              <w:marBottom w:val="0"/>
              <w:divBdr>
                <w:top w:val="none" w:sz="0" w:space="0" w:color="auto"/>
                <w:left w:val="none" w:sz="0" w:space="0" w:color="auto"/>
                <w:bottom w:val="none" w:sz="0" w:space="0" w:color="auto"/>
                <w:right w:val="none" w:sz="0" w:space="0" w:color="auto"/>
              </w:divBdr>
            </w:div>
            <w:div w:id="329866713">
              <w:marLeft w:val="0"/>
              <w:marRight w:val="0"/>
              <w:marTop w:val="0"/>
              <w:marBottom w:val="0"/>
              <w:divBdr>
                <w:top w:val="none" w:sz="0" w:space="0" w:color="auto"/>
                <w:left w:val="none" w:sz="0" w:space="0" w:color="auto"/>
                <w:bottom w:val="none" w:sz="0" w:space="0" w:color="auto"/>
                <w:right w:val="none" w:sz="0" w:space="0" w:color="auto"/>
              </w:divBdr>
            </w:div>
          </w:divsChild>
        </w:div>
        <w:div w:id="651451914">
          <w:marLeft w:val="0"/>
          <w:marRight w:val="0"/>
          <w:marTop w:val="0"/>
          <w:marBottom w:val="0"/>
          <w:divBdr>
            <w:top w:val="none" w:sz="0" w:space="0" w:color="auto"/>
            <w:left w:val="none" w:sz="0" w:space="0" w:color="auto"/>
            <w:bottom w:val="none" w:sz="0" w:space="0" w:color="auto"/>
            <w:right w:val="none" w:sz="0" w:space="0" w:color="auto"/>
          </w:divBdr>
          <w:divsChild>
            <w:div w:id="105779407">
              <w:marLeft w:val="0"/>
              <w:marRight w:val="0"/>
              <w:marTop w:val="0"/>
              <w:marBottom w:val="0"/>
              <w:divBdr>
                <w:top w:val="none" w:sz="0" w:space="0" w:color="auto"/>
                <w:left w:val="none" w:sz="0" w:space="0" w:color="auto"/>
                <w:bottom w:val="none" w:sz="0" w:space="0" w:color="auto"/>
                <w:right w:val="none" w:sz="0" w:space="0" w:color="auto"/>
              </w:divBdr>
            </w:div>
            <w:div w:id="653333858">
              <w:marLeft w:val="0"/>
              <w:marRight w:val="0"/>
              <w:marTop w:val="0"/>
              <w:marBottom w:val="0"/>
              <w:divBdr>
                <w:top w:val="none" w:sz="0" w:space="0" w:color="auto"/>
                <w:left w:val="none" w:sz="0" w:space="0" w:color="auto"/>
                <w:bottom w:val="none" w:sz="0" w:space="0" w:color="auto"/>
                <w:right w:val="none" w:sz="0" w:space="0" w:color="auto"/>
              </w:divBdr>
            </w:div>
            <w:div w:id="136144077">
              <w:marLeft w:val="0"/>
              <w:marRight w:val="0"/>
              <w:marTop w:val="0"/>
              <w:marBottom w:val="0"/>
              <w:divBdr>
                <w:top w:val="none" w:sz="0" w:space="0" w:color="auto"/>
                <w:left w:val="none" w:sz="0" w:space="0" w:color="auto"/>
                <w:bottom w:val="none" w:sz="0" w:space="0" w:color="auto"/>
                <w:right w:val="none" w:sz="0" w:space="0" w:color="auto"/>
              </w:divBdr>
            </w:div>
            <w:div w:id="1405487127">
              <w:marLeft w:val="0"/>
              <w:marRight w:val="0"/>
              <w:marTop w:val="0"/>
              <w:marBottom w:val="0"/>
              <w:divBdr>
                <w:top w:val="none" w:sz="0" w:space="0" w:color="auto"/>
                <w:left w:val="none" w:sz="0" w:space="0" w:color="auto"/>
                <w:bottom w:val="none" w:sz="0" w:space="0" w:color="auto"/>
                <w:right w:val="none" w:sz="0" w:space="0" w:color="auto"/>
              </w:divBdr>
            </w:div>
            <w:div w:id="1587348184">
              <w:marLeft w:val="0"/>
              <w:marRight w:val="0"/>
              <w:marTop w:val="0"/>
              <w:marBottom w:val="0"/>
              <w:divBdr>
                <w:top w:val="none" w:sz="0" w:space="0" w:color="auto"/>
                <w:left w:val="none" w:sz="0" w:space="0" w:color="auto"/>
                <w:bottom w:val="none" w:sz="0" w:space="0" w:color="auto"/>
                <w:right w:val="none" w:sz="0" w:space="0" w:color="auto"/>
              </w:divBdr>
            </w:div>
            <w:div w:id="762069896">
              <w:marLeft w:val="0"/>
              <w:marRight w:val="0"/>
              <w:marTop w:val="0"/>
              <w:marBottom w:val="0"/>
              <w:divBdr>
                <w:top w:val="none" w:sz="0" w:space="0" w:color="auto"/>
                <w:left w:val="none" w:sz="0" w:space="0" w:color="auto"/>
                <w:bottom w:val="none" w:sz="0" w:space="0" w:color="auto"/>
                <w:right w:val="none" w:sz="0" w:space="0" w:color="auto"/>
              </w:divBdr>
            </w:div>
            <w:div w:id="1362047820">
              <w:marLeft w:val="0"/>
              <w:marRight w:val="0"/>
              <w:marTop w:val="0"/>
              <w:marBottom w:val="0"/>
              <w:divBdr>
                <w:top w:val="none" w:sz="0" w:space="0" w:color="auto"/>
                <w:left w:val="none" w:sz="0" w:space="0" w:color="auto"/>
                <w:bottom w:val="none" w:sz="0" w:space="0" w:color="auto"/>
                <w:right w:val="none" w:sz="0" w:space="0" w:color="auto"/>
              </w:divBdr>
            </w:div>
            <w:div w:id="1965497551">
              <w:marLeft w:val="0"/>
              <w:marRight w:val="0"/>
              <w:marTop w:val="0"/>
              <w:marBottom w:val="0"/>
              <w:divBdr>
                <w:top w:val="none" w:sz="0" w:space="0" w:color="auto"/>
                <w:left w:val="none" w:sz="0" w:space="0" w:color="auto"/>
                <w:bottom w:val="none" w:sz="0" w:space="0" w:color="auto"/>
                <w:right w:val="none" w:sz="0" w:space="0" w:color="auto"/>
              </w:divBdr>
            </w:div>
            <w:div w:id="936861685">
              <w:marLeft w:val="0"/>
              <w:marRight w:val="0"/>
              <w:marTop w:val="0"/>
              <w:marBottom w:val="0"/>
              <w:divBdr>
                <w:top w:val="none" w:sz="0" w:space="0" w:color="auto"/>
                <w:left w:val="none" w:sz="0" w:space="0" w:color="auto"/>
                <w:bottom w:val="none" w:sz="0" w:space="0" w:color="auto"/>
                <w:right w:val="none" w:sz="0" w:space="0" w:color="auto"/>
              </w:divBdr>
            </w:div>
            <w:div w:id="1676303106">
              <w:marLeft w:val="0"/>
              <w:marRight w:val="0"/>
              <w:marTop w:val="0"/>
              <w:marBottom w:val="0"/>
              <w:divBdr>
                <w:top w:val="none" w:sz="0" w:space="0" w:color="auto"/>
                <w:left w:val="none" w:sz="0" w:space="0" w:color="auto"/>
                <w:bottom w:val="none" w:sz="0" w:space="0" w:color="auto"/>
                <w:right w:val="none" w:sz="0" w:space="0" w:color="auto"/>
              </w:divBdr>
            </w:div>
            <w:div w:id="108814834">
              <w:marLeft w:val="0"/>
              <w:marRight w:val="0"/>
              <w:marTop w:val="0"/>
              <w:marBottom w:val="0"/>
              <w:divBdr>
                <w:top w:val="none" w:sz="0" w:space="0" w:color="auto"/>
                <w:left w:val="none" w:sz="0" w:space="0" w:color="auto"/>
                <w:bottom w:val="none" w:sz="0" w:space="0" w:color="auto"/>
                <w:right w:val="none" w:sz="0" w:space="0" w:color="auto"/>
              </w:divBdr>
            </w:div>
            <w:div w:id="445082732">
              <w:marLeft w:val="0"/>
              <w:marRight w:val="0"/>
              <w:marTop w:val="0"/>
              <w:marBottom w:val="0"/>
              <w:divBdr>
                <w:top w:val="none" w:sz="0" w:space="0" w:color="auto"/>
                <w:left w:val="none" w:sz="0" w:space="0" w:color="auto"/>
                <w:bottom w:val="none" w:sz="0" w:space="0" w:color="auto"/>
                <w:right w:val="none" w:sz="0" w:space="0" w:color="auto"/>
              </w:divBdr>
            </w:div>
            <w:div w:id="520319608">
              <w:marLeft w:val="0"/>
              <w:marRight w:val="0"/>
              <w:marTop w:val="0"/>
              <w:marBottom w:val="0"/>
              <w:divBdr>
                <w:top w:val="none" w:sz="0" w:space="0" w:color="auto"/>
                <w:left w:val="none" w:sz="0" w:space="0" w:color="auto"/>
                <w:bottom w:val="none" w:sz="0" w:space="0" w:color="auto"/>
                <w:right w:val="none" w:sz="0" w:space="0" w:color="auto"/>
              </w:divBdr>
            </w:div>
            <w:div w:id="695040680">
              <w:marLeft w:val="0"/>
              <w:marRight w:val="0"/>
              <w:marTop w:val="0"/>
              <w:marBottom w:val="0"/>
              <w:divBdr>
                <w:top w:val="none" w:sz="0" w:space="0" w:color="auto"/>
                <w:left w:val="none" w:sz="0" w:space="0" w:color="auto"/>
                <w:bottom w:val="none" w:sz="0" w:space="0" w:color="auto"/>
                <w:right w:val="none" w:sz="0" w:space="0" w:color="auto"/>
              </w:divBdr>
            </w:div>
            <w:div w:id="296299938">
              <w:marLeft w:val="0"/>
              <w:marRight w:val="0"/>
              <w:marTop w:val="0"/>
              <w:marBottom w:val="0"/>
              <w:divBdr>
                <w:top w:val="none" w:sz="0" w:space="0" w:color="auto"/>
                <w:left w:val="none" w:sz="0" w:space="0" w:color="auto"/>
                <w:bottom w:val="none" w:sz="0" w:space="0" w:color="auto"/>
                <w:right w:val="none" w:sz="0" w:space="0" w:color="auto"/>
              </w:divBdr>
            </w:div>
            <w:div w:id="695539933">
              <w:marLeft w:val="0"/>
              <w:marRight w:val="0"/>
              <w:marTop w:val="0"/>
              <w:marBottom w:val="0"/>
              <w:divBdr>
                <w:top w:val="none" w:sz="0" w:space="0" w:color="auto"/>
                <w:left w:val="none" w:sz="0" w:space="0" w:color="auto"/>
                <w:bottom w:val="none" w:sz="0" w:space="0" w:color="auto"/>
                <w:right w:val="none" w:sz="0" w:space="0" w:color="auto"/>
              </w:divBdr>
            </w:div>
            <w:div w:id="1909340464">
              <w:marLeft w:val="0"/>
              <w:marRight w:val="0"/>
              <w:marTop w:val="0"/>
              <w:marBottom w:val="0"/>
              <w:divBdr>
                <w:top w:val="none" w:sz="0" w:space="0" w:color="auto"/>
                <w:left w:val="none" w:sz="0" w:space="0" w:color="auto"/>
                <w:bottom w:val="none" w:sz="0" w:space="0" w:color="auto"/>
                <w:right w:val="none" w:sz="0" w:space="0" w:color="auto"/>
              </w:divBdr>
            </w:div>
            <w:div w:id="1918437273">
              <w:marLeft w:val="0"/>
              <w:marRight w:val="0"/>
              <w:marTop w:val="0"/>
              <w:marBottom w:val="0"/>
              <w:divBdr>
                <w:top w:val="none" w:sz="0" w:space="0" w:color="auto"/>
                <w:left w:val="none" w:sz="0" w:space="0" w:color="auto"/>
                <w:bottom w:val="none" w:sz="0" w:space="0" w:color="auto"/>
                <w:right w:val="none" w:sz="0" w:space="0" w:color="auto"/>
              </w:divBdr>
            </w:div>
            <w:div w:id="60059627">
              <w:marLeft w:val="0"/>
              <w:marRight w:val="0"/>
              <w:marTop w:val="0"/>
              <w:marBottom w:val="0"/>
              <w:divBdr>
                <w:top w:val="none" w:sz="0" w:space="0" w:color="auto"/>
                <w:left w:val="none" w:sz="0" w:space="0" w:color="auto"/>
                <w:bottom w:val="none" w:sz="0" w:space="0" w:color="auto"/>
                <w:right w:val="none" w:sz="0" w:space="0" w:color="auto"/>
              </w:divBdr>
            </w:div>
            <w:div w:id="775292662">
              <w:marLeft w:val="0"/>
              <w:marRight w:val="0"/>
              <w:marTop w:val="0"/>
              <w:marBottom w:val="0"/>
              <w:divBdr>
                <w:top w:val="none" w:sz="0" w:space="0" w:color="auto"/>
                <w:left w:val="none" w:sz="0" w:space="0" w:color="auto"/>
                <w:bottom w:val="none" w:sz="0" w:space="0" w:color="auto"/>
                <w:right w:val="none" w:sz="0" w:space="0" w:color="auto"/>
              </w:divBdr>
            </w:div>
          </w:divsChild>
        </w:div>
        <w:div w:id="2071465033">
          <w:marLeft w:val="0"/>
          <w:marRight w:val="0"/>
          <w:marTop w:val="0"/>
          <w:marBottom w:val="0"/>
          <w:divBdr>
            <w:top w:val="none" w:sz="0" w:space="0" w:color="auto"/>
            <w:left w:val="none" w:sz="0" w:space="0" w:color="auto"/>
            <w:bottom w:val="none" w:sz="0" w:space="0" w:color="auto"/>
            <w:right w:val="none" w:sz="0" w:space="0" w:color="auto"/>
          </w:divBdr>
          <w:divsChild>
            <w:div w:id="1212375965">
              <w:marLeft w:val="0"/>
              <w:marRight w:val="0"/>
              <w:marTop w:val="0"/>
              <w:marBottom w:val="0"/>
              <w:divBdr>
                <w:top w:val="none" w:sz="0" w:space="0" w:color="auto"/>
                <w:left w:val="none" w:sz="0" w:space="0" w:color="auto"/>
                <w:bottom w:val="none" w:sz="0" w:space="0" w:color="auto"/>
                <w:right w:val="none" w:sz="0" w:space="0" w:color="auto"/>
              </w:divBdr>
            </w:div>
            <w:div w:id="697975130">
              <w:marLeft w:val="0"/>
              <w:marRight w:val="0"/>
              <w:marTop w:val="0"/>
              <w:marBottom w:val="0"/>
              <w:divBdr>
                <w:top w:val="none" w:sz="0" w:space="0" w:color="auto"/>
                <w:left w:val="none" w:sz="0" w:space="0" w:color="auto"/>
                <w:bottom w:val="none" w:sz="0" w:space="0" w:color="auto"/>
                <w:right w:val="none" w:sz="0" w:space="0" w:color="auto"/>
              </w:divBdr>
            </w:div>
            <w:div w:id="1006593853">
              <w:marLeft w:val="0"/>
              <w:marRight w:val="0"/>
              <w:marTop w:val="0"/>
              <w:marBottom w:val="0"/>
              <w:divBdr>
                <w:top w:val="none" w:sz="0" w:space="0" w:color="auto"/>
                <w:left w:val="none" w:sz="0" w:space="0" w:color="auto"/>
                <w:bottom w:val="none" w:sz="0" w:space="0" w:color="auto"/>
                <w:right w:val="none" w:sz="0" w:space="0" w:color="auto"/>
              </w:divBdr>
            </w:div>
            <w:div w:id="905147846">
              <w:marLeft w:val="0"/>
              <w:marRight w:val="0"/>
              <w:marTop w:val="0"/>
              <w:marBottom w:val="0"/>
              <w:divBdr>
                <w:top w:val="none" w:sz="0" w:space="0" w:color="auto"/>
                <w:left w:val="none" w:sz="0" w:space="0" w:color="auto"/>
                <w:bottom w:val="none" w:sz="0" w:space="0" w:color="auto"/>
                <w:right w:val="none" w:sz="0" w:space="0" w:color="auto"/>
              </w:divBdr>
            </w:div>
            <w:div w:id="173040191">
              <w:marLeft w:val="0"/>
              <w:marRight w:val="0"/>
              <w:marTop w:val="0"/>
              <w:marBottom w:val="0"/>
              <w:divBdr>
                <w:top w:val="none" w:sz="0" w:space="0" w:color="auto"/>
                <w:left w:val="none" w:sz="0" w:space="0" w:color="auto"/>
                <w:bottom w:val="none" w:sz="0" w:space="0" w:color="auto"/>
                <w:right w:val="none" w:sz="0" w:space="0" w:color="auto"/>
              </w:divBdr>
            </w:div>
            <w:div w:id="560482389">
              <w:marLeft w:val="0"/>
              <w:marRight w:val="0"/>
              <w:marTop w:val="0"/>
              <w:marBottom w:val="0"/>
              <w:divBdr>
                <w:top w:val="none" w:sz="0" w:space="0" w:color="auto"/>
                <w:left w:val="none" w:sz="0" w:space="0" w:color="auto"/>
                <w:bottom w:val="none" w:sz="0" w:space="0" w:color="auto"/>
                <w:right w:val="none" w:sz="0" w:space="0" w:color="auto"/>
              </w:divBdr>
            </w:div>
            <w:div w:id="2114200232">
              <w:marLeft w:val="0"/>
              <w:marRight w:val="0"/>
              <w:marTop w:val="0"/>
              <w:marBottom w:val="0"/>
              <w:divBdr>
                <w:top w:val="none" w:sz="0" w:space="0" w:color="auto"/>
                <w:left w:val="none" w:sz="0" w:space="0" w:color="auto"/>
                <w:bottom w:val="none" w:sz="0" w:space="0" w:color="auto"/>
                <w:right w:val="none" w:sz="0" w:space="0" w:color="auto"/>
              </w:divBdr>
            </w:div>
            <w:div w:id="358823329">
              <w:marLeft w:val="0"/>
              <w:marRight w:val="0"/>
              <w:marTop w:val="0"/>
              <w:marBottom w:val="0"/>
              <w:divBdr>
                <w:top w:val="none" w:sz="0" w:space="0" w:color="auto"/>
                <w:left w:val="none" w:sz="0" w:space="0" w:color="auto"/>
                <w:bottom w:val="none" w:sz="0" w:space="0" w:color="auto"/>
                <w:right w:val="none" w:sz="0" w:space="0" w:color="auto"/>
              </w:divBdr>
            </w:div>
            <w:div w:id="99839960">
              <w:marLeft w:val="0"/>
              <w:marRight w:val="0"/>
              <w:marTop w:val="0"/>
              <w:marBottom w:val="0"/>
              <w:divBdr>
                <w:top w:val="none" w:sz="0" w:space="0" w:color="auto"/>
                <w:left w:val="none" w:sz="0" w:space="0" w:color="auto"/>
                <w:bottom w:val="none" w:sz="0" w:space="0" w:color="auto"/>
                <w:right w:val="none" w:sz="0" w:space="0" w:color="auto"/>
              </w:divBdr>
            </w:div>
            <w:div w:id="1310867853">
              <w:marLeft w:val="0"/>
              <w:marRight w:val="0"/>
              <w:marTop w:val="0"/>
              <w:marBottom w:val="0"/>
              <w:divBdr>
                <w:top w:val="none" w:sz="0" w:space="0" w:color="auto"/>
                <w:left w:val="none" w:sz="0" w:space="0" w:color="auto"/>
                <w:bottom w:val="none" w:sz="0" w:space="0" w:color="auto"/>
                <w:right w:val="none" w:sz="0" w:space="0" w:color="auto"/>
              </w:divBdr>
            </w:div>
            <w:div w:id="1820070928">
              <w:marLeft w:val="0"/>
              <w:marRight w:val="0"/>
              <w:marTop w:val="0"/>
              <w:marBottom w:val="0"/>
              <w:divBdr>
                <w:top w:val="none" w:sz="0" w:space="0" w:color="auto"/>
                <w:left w:val="none" w:sz="0" w:space="0" w:color="auto"/>
                <w:bottom w:val="none" w:sz="0" w:space="0" w:color="auto"/>
                <w:right w:val="none" w:sz="0" w:space="0" w:color="auto"/>
              </w:divBdr>
            </w:div>
            <w:div w:id="991102286">
              <w:marLeft w:val="0"/>
              <w:marRight w:val="0"/>
              <w:marTop w:val="0"/>
              <w:marBottom w:val="0"/>
              <w:divBdr>
                <w:top w:val="none" w:sz="0" w:space="0" w:color="auto"/>
                <w:left w:val="none" w:sz="0" w:space="0" w:color="auto"/>
                <w:bottom w:val="none" w:sz="0" w:space="0" w:color="auto"/>
                <w:right w:val="none" w:sz="0" w:space="0" w:color="auto"/>
              </w:divBdr>
            </w:div>
            <w:div w:id="97607321">
              <w:marLeft w:val="0"/>
              <w:marRight w:val="0"/>
              <w:marTop w:val="0"/>
              <w:marBottom w:val="0"/>
              <w:divBdr>
                <w:top w:val="none" w:sz="0" w:space="0" w:color="auto"/>
                <w:left w:val="none" w:sz="0" w:space="0" w:color="auto"/>
                <w:bottom w:val="none" w:sz="0" w:space="0" w:color="auto"/>
                <w:right w:val="none" w:sz="0" w:space="0" w:color="auto"/>
              </w:divBdr>
            </w:div>
            <w:div w:id="1230308168">
              <w:marLeft w:val="0"/>
              <w:marRight w:val="0"/>
              <w:marTop w:val="0"/>
              <w:marBottom w:val="0"/>
              <w:divBdr>
                <w:top w:val="none" w:sz="0" w:space="0" w:color="auto"/>
                <w:left w:val="none" w:sz="0" w:space="0" w:color="auto"/>
                <w:bottom w:val="none" w:sz="0" w:space="0" w:color="auto"/>
                <w:right w:val="none" w:sz="0" w:space="0" w:color="auto"/>
              </w:divBdr>
            </w:div>
            <w:div w:id="1575046374">
              <w:marLeft w:val="0"/>
              <w:marRight w:val="0"/>
              <w:marTop w:val="0"/>
              <w:marBottom w:val="0"/>
              <w:divBdr>
                <w:top w:val="none" w:sz="0" w:space="0" w:color="auto"/>
                <w:left w:val="none" w:sz="0" w:space="0" w:color="auto"/>
                <w:bottom w:val="none" w:sz="0" w:space="0" w:color="auto"/>
                <w:right w:val="none" w:sz="0" w:space="0" w:color="auto"/>
              </w:divBdr>
            </w:div>
            <w:div w:id="962732390">
              <w:marLeft w:val="0"/>
              <w:marRight w:val="0"/>
              <w:marTop w:val="0"/>
              <w:marBottom w:val="0"/>
              <w:divBdr>
                <w:top w:val="none" w:sz="0" w:space="0" w:color="auto"/>
                <w:left w:val="none" w:sz="0" w:space="0" w:color="auto"/>
                <w:bottom w:val="none" w:sz="0" w:space="0" w:color="auto"/>
                <w:right w:val="none" w:sz="0" w:space="0" w:color="auto"/>
              </w:divBdr>
            </w:div>
            <w:div w:id="1435128042">
              <w:marLeft w:val="0"/>
              <w:marRight w:val="0"/>
              <w:marTop w:val="0"/>
              <w:marBottom w:val="0"/>
              <w:divBdr>
                <w:top w:val="none" w:sz="0" w:space="0" w:color="auto"/>
                <w:left w:val="none" w:sz="0" w:space="0" w:color="auto"/>
                <w:bottom w:val="none" w:sz="0" w:space="0" w:color="auto"/>
                <w:right w:val="none" w:sz="0" w:space="0" w:color="auto"/>
              </w:divBdr>
            </w:div>
            <w:div w:id="954483889">
              <w:marLeft w:val="0"/>
              <w:marRight w:val="0"/>
              <w:marTop w:val="0"/>
              <w:marBottom w:val="0"/>
              <w:divBdr>
                <w:top w:val="none" w:sz="0" w:space="0" w:color="auto"/>
                <w:left w:val="none" w:sz="0" w:space="0" w:color="auto"/>
                <w:bottom w:val="none" w:sz="0" w:space="0" w:color="auto"/>
                <w:right w:val="none" w:sz="0" w:space="0" w:color="auto"/>
              </w:divBdr>
            </w:div>
            <w:div w:id="1286422834">
              <w:marLeft w:val="0"/>
              <w:marRight w:val="0"/>
              <w:marTop w:val="0"/>
              <w:marBottom w:val="0"/>
              <w:divBdr>
                <w:top w:val="none" w:sz="0" w:space="0" w:color="auto"/>
                <w:left w:val="none" w:sz="0" w:space="0" w:color="auto"/>
                <w:bottom w:val="none" w:sz="0" w:space="0" w:color="auto"/>
                <w:right w:val="none" w:sz="0" w:space="0" w:color="auto"/>
              </w:divBdr>
            </w:div>
            <w:div w:id="655643120">
              <w:marLeft w:val="0"/>
              <w:marRight w:val="0"/>
              <w:marTop w:val="0"/>
              <w:marBottom w:val="0"/>
              <w:divBdr>
                <w:top w:val="none" w:sz="0" w:space="0" w:color="auto"/>
                <w:left w:val="none" w:sz="0" w:space="0" w:color="auto"/>
                <w:bottom w:val="none" w:sz="0" w:space="0" w:color="auto"/>
                <w:right w:val="none" w:sz="0" w:space="0" w:color="auto"/>
              </w:divBdr>
            </w:div>
          </w:divsChild>
        </w:div>
        <w:div w:id="1871258982">
          <w:marLeft w:val="0"/>
          <w:marRight w:val="0"/>
          <w:marTop w:val="0"/>
          <w:marBottom w:val="0"/>
          <w:divBdr>
            <w:top w:val="none" w:sz="0" w:space="0" w:color="auto"/>
            <w:left w:val="none" w:sz="0" w:space="0" w:color="auto"/>
            <w:bottom w:val="none" w:sz="0" w:space="0" w:color="auto"/>
            <w:right w:val="none" w:sz="0" w:space="0" w:color="auto"/>
          </w:divBdr>
          <w:divsChild>
            <w:div w:id="1348366705">
              <w:marLeft w:val="0"/>
              <w:marRight w:val="0"/>
              <w:marTop w:val="0"/>
              <w:marBottom w:val="0"/>
              <w:divBdr>
                <w:top w:val="none" w:sz="0" w:space="0" w:color="auto"/>
                <w:left w:val="none" w:sz="0" w:space="0" w:color="auto"/>
                <w:bottom w:val="none" w:sz="0" w:space="0" w:color="auto"/>
                <w:right w:val="none" w:sz="0" w:space="0" w:color="auto"/>
              </w:divBdr>
            </w:div>
            <w:div w:id="937519474">
              <w:marLeft w:val="0"/>
              <w:marRight w:val="0"/>
              <w:marTop w:val="0"/>
              <w:marBottom w:val="0"/>
              <w:divBdr>
                <w:top w:val="none" w:sz="0" w:space="0" w:color="auto"/>
                <w:left w:val="none" w:sz="0" w:space="0" w:color="auto"/>
                <w:bottom w:val="none" w:sz="0" w:space="0" w:color="auto"/>
                <w:right w:val="none" w:sz="0" w:space="0" w:color="auto"/>
              </w:divBdr>
            </w:div>
            <w:div w:id="1145122089">
              <w:marLeft w:val="0"/>
              <w:marRight w:val="0"/>
              <w:marTop w:val="0"/>
              <w:marBottom w:val="0"/>
              <w:divBdr>
                <w:top w:val="none" w:sz="0" w:space="0" w:color="auto"/>
                <w:left w:val="none" w:sz="0" w:space="0" w:color="auto"/>
                <w:bottom w:val="none" w:sz="0" w:space="0" w:color="auto"/>
                <w:right w:val="none" w:sz="0" w:space="0" w:color="auto"/>
              </w:divBdr>
            </w:div>
            <w:div w:id="62528433">
              <w:marLeft w:val="0"/>
              <w:marRight w:val="0"/>
              <w:marTop w:val="0"/>
              <w:marBottom w:val="0"/>
              <w:divBdr>
                <w:top w:val="none" w:sz="0" w:space="0" w:color="auto"/>
                <w:left w:val="none" w:sz="0" w:space="0" w:color="auto"/>
                <w:bottom w:val="none" w:sz="0" w:space="0" w:color="auto"/>
                <w:right w:val="none" w:sz="0" w:space="0" w:color="auto"/>
              </w:divBdr>
            </w:div>
            <w:div w:id="1654068197">
              <w:marLeft w:val="0"/>
              <w:marRight w:val="0"/>
              <w:marTop w:val="0"/>
              <w:marBottom w:val="0"/>
              <w:divBdr>
                <w:top w:val="none" w:sz="0" w:space="0" w:color="auto"/>
                <w:left w:val="none" w:sz="0" w:space="0" w:color="auto"/>
                <w:bottom w:val="none" w:sz="0" w:space="0" w:color="auto"/>
                <w:right w:val="none" w:sz="0" w:space="0" w:color="auto"/>
              </w:divBdr>
            </w:div>
            <w:div w:id="1480462372">
              <w:marLeft w:val="0"/>
              <w:marRight w:val="0"/>
              <w:marTop w:val="0"/>
              <w:marBottom w:val="0"/>
              <w:divBdr>
                <w:top w:val="none" w:sz="0" w:space="0" w:color="auto"/>
                <w:left w:val="none" w:sz="0" w:space="0" w:color="auto"/>
                <w:bottom w:val="none" w:sz="0" w:space="0" w:color="auto"/>
                <w:right w:val="none" w:sz="0" w:space="0" w:color="auto"/>
              </w:divBdr>
            </w:div>
            <w:div w:id="983198238">
              <w:marLeft w:val="0"/>
              <w:marRight w:val="0"/>
              <w:marTop w:val="0"/>
              <w:marBottom w:val="0"/>
              <w:divBdr>
                <w:top w:val="none" w:sz="0" w:space="0" w:color="auto"/>
                <w:left w:val="none" w:sz="0" w:space="0" w:color="auto"/>
                <w:bottom w:val="none" w:sz="0" w:space="0" w:color="auto"/>
                <w:right w:val="none" w:sz="0" w:space="0" w:color="auto"/>
              </w:divBdr>
            </w:div>
            <w:div w:id="371076586">
              <w:marLeft w:val="0"/>
              <w:marRight w:val="0"/>
              <w:marTop w:val="0"/>
              <w:marBottom w:val="0"/>
              <w:divBdr>
                <w:top w:val="none" w:sz="0" w:space="0" w:color="auto"/>
                <w:left w:val="none" w:sz="0" w:space="0" w:color="auto"/>
                <w:bottom w:val="none" w:sz="0" w:space="0" w:color="auto"/>
                <w:right w:val="none" w:sz="0" w:space="0" w:color="auto"/>
              </w:divBdr>
            </w:div>
            <w:div w:id="1853030639">
              <w:marLeft w:val="0"/>
              <w:marRight w:val="0"/>
              <w:marTop w:val="0"/>
              <w:marBottom w:val="0"/>
              <w:divBdr>
                <w:top w:val="none" w:sz="0" w:space="0" w:color="auto"/>
                <w:left w:val="none" w:sz="0" w:space="0" w:color="auto"/>
                <w:bottom w:val="none" w:sz="0" w:space="0" w:color="auto"/>
                <w:right w:val="none" w:sz="0" w:space="0" w:color="auto"/>
              </w:divBdr>
            </w:div>
            <w:div w:id="1780489730">
              <w:marLeft w:val="0"/>
              <w:marRight w:val="0"/>
              <w:marTop w:val="0"/>
              <w:marBottom w:val="0"/>
              <w:divBdr>
                <w:top w:val="none" w:sz="0" w:space="0" w:color="auto"/>
                <w:left w:val="none" w:sz="0" w:space="0" w:color="auto"/>
                <w:bottom w:val="none" w:sz="0" w:space="0" w:color="auto"/>
                <w:right w:val="none" w:sz="0" w:space="0" w:color="auto"/>
              </w:divBdr>
            </w:div>
            <w:div w:id="1117795921">
              <w:marLeft w:val="0"/>
              <w:marRight w:val="0"/>
              <w:marTop w:val="0"/>
              <w:marBottom w:val="0"/>
              <w:divBdr>
                <w:top w:val="none" w:sz="0" w:space="0" w:color="auto"/>
                <w:left w:val="none" w:sz="0" w:space="0" w:color="auto"/>
                <w:bottom w:val="none" w:sz="0" w:space="0" w:color="auto"/>
                <w:right w:val="none" w:sz="0" w:space="0" w:color="auto"/>
              </w:divBdr>
            </w:div>
            <w:div w:id="1193345598">
              <w:marLeft w:val="0"/>
              <w:marRight w:val="0"/>
              <w:marTop w:val="0"/>
              <w:marBottom w:val="0"/>
              <w:divBdr>
                <w:top w:val="none" w:sz="0" w:space="0" w:color="auto"/>
                <w:left w:val="none" w:sz="0" w:space="0" w:color="auto"/>
                <w:bottom w:val="none" w:sz="0" w:space="0" w:color="auto"/>
                <w:right w:val="none" w:sz="0" w:space="0" w:color="auto"/>
              </w:divBdr>
            </w:div>
            <w:div w:id="467629738">
              <w:marLeft w:val="0"/>
              <w:marRight w:val="0"/>
              <w:marTop w:val="0"/>
              <w:marBottom w:val="0"/>
              <w:divBdr>
                <w:top w:val="none" w:sz="0" w:space="0" w:color="auto"/>
                <w:left w:val="none" w:sz="0" w:space="0" w:color="auto"/>
                <w:bottom w:val="none" w:sz="0" w:space="0" w:color="auto"/>
                <w:right w:val="none" w:sz="0" w:space="0" w:color="auto"/>
              </w:divBdr>
            </w:div>
            <w:div w:id="241766811">
              <w:marLeft w:val="0"/>
              <w:marRight w:val="0"/>
              <w:marTop w:val="0"/>
              <w:marBottom w:val="0"/>
              <w:divBdr>
                <w:top w:val="none" w:sz="0" w:space="0" w:color="auto"/>
                <w:left w:val="none" w:sz="0" w:space="0" w:color="auto"/>
                <w:bottom w:val="none" w:sz="0" w:space="0" w:color="auto"/>
                <w:right w:val="none" w:sz="0" w:space="0" w:color="auto"/>
              </w:divBdr>
            </w:div>
            <w:div w:id="2146586262">
              <w:marLeft w:val="0"/>
              <w:marRight w:val="0"/>
              <w:marTop w:val="0"/>
              <w:marBottom w:val="0"/>
              <w:divBdr>
                <w:top w:val="none" w:sz="0" w:space="0" w:color="auto"/>
                <w:left w:val="none" w:sz="0" w:space="0" w:color="auto"/>
                <w:bottom w:val="none" w:sz="0" w:space="0" w:color="auto"/>
                <w:right w:val="none" w:sz="0" w:space="0" w:color="auto"/>
              </w:divBdr>
            </w:div>
            <w:div w:id="1690791232">
              <w:marLeft w:val="0"/>
              <w:marRight w:val="0"/>
              <w:marTop w:val="0"/>
              <w:marBottom w:val="0"/>
              <w:divBdr>
                <w:top w:val="none" w:sz="0" w:space="0" w:color="auto"/>
                <w:left w:val="none" w:sz="0" w:space="0" w:color="auto"/>
                <w:bottom w:val="none" w:sz="0" w:space="0" w:color="auto"/>
                <w:right w:val="none" w:sz="0" w:space="0" w:color="auto"/>
              </w:divBdr>
            </w:div>
            <w:div w:id="1624538303">
              <w:marLeft w:val="0"/>
              <w:marRight w:val="0"/>
              <w:marTop w:val="0"/>
              <w:marBottom w:val="0"/>
              <w:divBdr>
                <w:top w:val="none" w:sz="0" w:space="0" w:color="auto"/>
                <w:left w:val="none" w:sz="0" w:space="0" w:color="auto"/>
                <w:bottom w:val="none" w:sz="0" w:space="0" w:color="auto"/>
                <w:right w:val="none" w:sz="0" w:space="0" w:color="auto"/>
              </w:divBdr>
            </w:div>
            <w:div w:id="1292982265">
              <w:marLeft w:val="0"/>
              <w:marRight w:val="0"/>
              <w:marTop w:val="0"/>
              <w:marBottom w:val="0"/>
              <w:divBdr>
                <w:top w:val="none" w:sz="0" w:space="0" w:color="auto"/>
                <w:left w:val="none" w:sz="0" w:space="0" w:color="auto"/>
                <w:bottom w:val="none" w:sz="0" w:space="0" w:color="auto"/>
                <w:right w:val="none" w:sz="0" w:space="0" w:color="auto"/>
              </w:divBdr>
            </w:div>
            <w:div w:id="408889275">
              <w:marLeft w:val="0"/>
              <w:marRight w:val="0"/>
              <w:marTop w:val="0"/>
              <w:marBottom w:val="0"/>
              <w:divBdr>
                <w:top w:val="none" w:sz="0" w:space="0" w:color="auto"/>
                <w:left w:val="none" w:sz="0" w:space="0" w:color="auto"/>
                <w:bottom w:val="none" w:sz="0" w:space="0" w:color="auto"/>
                <w:right w:val="none" w:sz="0" w:space="0" w:color="auto"/>
              </w:divBdr>
            </w:div>
            <w:div w:id="1064984816">
              <w:marLeft w:val="0"/>
              <w:marRight w:val="0"/>
              <w:marTop w:val="0"/>
              <w:marBottom w:val="0"/>
              <w:divBdr>
                <w:top w:val="none" w:sz="0" w:space="0" w:color="auto"/>
                <w:left w:val="none" w:sz="0" w:space="0" w:color="auto"/>
                <w:bottom w:val="none" w:sz="0" w:space="0" w:color="auto"/>
                <w:right w:val="none" w:sz="0" w:space="0" w:color="auto"/>
              </w:divBdr>
            </w:div>
          </w:divsChild>
        </w:div>
        <w:div w:id="1294600971">
          <w:marLeft w:val="0"/>
          <w:marRight w:val="0"/>
          <w:marTop w:val="0"/>
          <w:marBottom w:val="0"/>
          <w:divBdr>
            <w:top w:val="none" w:sz="0" w:space="0" w:color="auto"/>
            <w:left w:val="none" w:sz="0" w:space="0" w:color="auto"/>
            <w:bottom w:val="none" w:sz="0" w:space="0" w:color="auto"/>
            <w:right w:val="none" w:sz="0" w:space="0" w:color="auto"/>
          </w:divBdr>
          <w:divsChild>
            <w:div w:id="417100511">
              <w:marLeft w:val="0"/>
              <w:marRight w:val="0"/>
              <w:marTop w:val="0"/>
              <w:marBottom w:val="0"/>
              <w:divBdr>
                <w:top w:val="none" w:sz="0" w:space="0" w:color="auto"/>
                <w:left w:val="none" w:sz="0" w:space="0" w:color="auto"/>
                <w:bottom w:val="none" w:sz="0" w:space="0" w:color="auto"/>
                <w:right w:val="none" w:sz="0" w:space="0" w:color="auto"/>
              </w:divBdr>
            </w:div>
            <w:div w:id="2094543969">
              <w:marLeft w:val="0"/>
              <w:marRight w:val="0"/>
              <w:marTop w:val="0"/>
              <w:marBottom w:val="0"/>
              <w:divBdr>
                <w:top w:val="none" w:sz="0" w:space="0" w:color="auto"/>
                <w:left w:val="none" w:sz="0" w:space="0" w:color="auto"/>
                <w:bottom w:val="none" w:sz="0" w:space="0" w:color="auto"/>
                <w:right w:val="none" w:sz="0" w:space="0" w:color="auto"/>
              </w:divBdr>
            </w:div>
            <w:div w:id="250773368">
              <w:marLeft w:val="0"/>
              <w:marRight w:val="0"/>
              <w:marTop w:val="0"/>
              <w:marBottom w:val="0"/>
              <w:divBdr>
                <w:top w:val="none" w:sz="0" w:space="0" w:color="auto"/>
                <w:left w:val="none" w:sz="0" w:space="0" w:color="auto"/>
                <w:bottom w:val="none" w:sz="0" w:space="0" w:color="auto"/>
                <w:right w:val="none" w:sz="0" w:space="0" w:color="auto"/>
              </w:divBdr>
            </w:div>
            <w:div w:id="1317303879">
              <w:marLeft w:val="0"/>
              <w:marRight w:val="0"/>
              <w:marTop w:val="0"/>
              <w:marBottom w:val="0"/>
              <w:divBdr>
                <w:top w:val="none" w:sz="0" w:space="0" w:color="auto"/>
                <w:left w:val="none" w:sz="0" w:space="0" w:color="auto"/>
                <w:bottom w:val="none" w:sz="0" w:space="0" w:color="auto"/>
                <w:right w:val="none" w:sz="0" w:space="0" w:color="auto"/>
              </w:divBdr>
            </w:div>
            <w:div w:id="556867088">
              <w:marLeft w:val="0"/>
              <w:marRight w:val="0"/>
              <w:marTop w:val="0"/>
              <w:marBottom w:val="0"/>
              <w:divBdr>
                <w:top w:val="none" w:sz="0" w:space="0" w:color="auto"/>
                <w:left w:val="none" w:sz="0" w:space="0" w:color="auto"/>
                <w:bottom w:val="none" w:sz="0" w:space="0" w:color="auto"/>
                <w:right w:val="none" w:sz="0" w:space="0" w:color="auto"/>
              </w:divBdr>
            </w:div>
            <w:div w:id="997921768">
              <w:marLeft w:val="0"/>
              <w:marRight w:val="0"/>
              <w:marTop w:val="0"/>
              <w:marBottom w:val="0"/>
              <w:divBdr>
                <w:top w:val="none" w:sz="0" w:space="0" w:color="auto"/>
                <w:left w:val="none" w:sz="0" w:space="0" w:color="auto"/>
                <w:bottom w:val="none" w:sz="0" w:space="0" w:color="auto"/>
                <w:right w:val="none" w:sz="0" w:space="0" w:color="auto"/>
              </w:divBdr>
            </w:div>
            <w:div w:id="856775806">
              <w:marLeft w:val="0"/>
              <w:marRight w:val="0"/>
              <w:marTop w:val="0"/>
              <w:marBottom w:val="0"/>
              <w:divBdr>
                <w:top w:val="none" w:sz="0" w:space="0" w:color="auto"/>
                <w:left w:val="none" w:sz="0" w:space="0" w:color="auto"/>
                <w:bottom w:val="none" w:sz="0" w:space="0" w:color="auto"/>
                <w:right w:val="none" w:sz="0" w:space="0" w:color="auto"/>
              </w:divBdr>
            </w:div>
            <w:div w:id="2090153491">
              <w:marLeft w:val="0"/>
              <w:marRight w:val="0"/>
              <w:marTop w:val="0"/>
              <w:marBottom w:val="0"/>
              <w:divBdr>
                <w:top w:val="none" w:sz="0" w:space="0" w:color="auto"/>
                <w:left w:val="none" w:sz="0" w:space="0" w:color="auto"/>
                <w:bottom w:val="none" w:sz="0" w:space="0" w:color="auto"/>
                <w:right w:val="none" w:sz="0" w:space="0" w:color="auto"/>
              </w:divBdr>
            </w:div>
            <w:div w:id="303631222">
              <w:marLeft w:val="0"/>
              <w:marRight w:val="0"/>
              <w:marTop w:val="0"/>
              <w:marBottom w:val="0"/>
              <w:divBdr>
                <w:top w:val="none" w:sz="0" w:space="0" w:color="auto"/>
                <w:left w:val="none" w:sz="0" w:space="0" w:color="auto"/>
                <w:bottom w:val="none" w:sz="0" w:space="0" w:color="auto"/>
                <w:right w:val="none" w:sz="0" w:space="0" w:color="auto"/>
              </w:divBdr>
            </w:div>
            <w:div w:id="1050615851">
              <w:marLeft w:val="0"/>
              <w:marRight w:val="0"/>
              <w:marTop w:val="0"/>
              <w:marBottom w:val="0"/>
              <w:divBdr>
                <w:top w:val="none" w:sz="0" w:space="0" w:color="auto"/>
                <w:left w:val="none" w:sz="0" w:space="0" w:color="auto"/>
                <w:bottom w:val="none" w:sz="0" w:space="0" w:color="auto"/>
                <w:right w:val="none" w:sz="0" w:space="0" w:color="auto"/>
              </w:divBdr>
            </w:div>
            <w:div w:id="676006652">
              <w:marLeft w:val="0"/>
              <w:marRight w:val="0"/>
              <w:marTop w:val="0"/>
              <w:marBottom w:val="0"/>
              <w:divBdr>
                <w:top w:val="none" w:sz="0" w:space="0" w:color="auto"/>
                <w:left w:val="none" w:sz="0" w:space="0" w:color="auto"/>
                <w:bottom w:val="none" w:sz="0" w:space="0" w:color="auto"/>
                <w:right w:val="none" w:sz="0" w:space="0" w:color="auto"/>
              </w:divBdr>
            </w:div>
            <w:div w:id="2017877492">
              <w:marLeft w:val="0"/>
              <w:marRight w:val="0"/>
              <w:marTop w:val="0"/>
              <w:marBottom w:val="0"/>
              <w:divBdr>
                <w:top w:val="none" w:sz="0" w:space="0" w:color="auto"/>
                <w:left w:val="none" w:sz="0" w:space="0" w:color="auto"/>
                <w:bottom w:val="none" w:sz="0" w:space="0" w:color="auto"/>
                <w:right w:val="none" w:sz="0" w:space="0" w:color="auto"/>
              </w:divBdr>
            </w:div>
            <w:div w:id="813063626">
              <w:marLeft w:val="0"/>
              <w:marRight w:val="0"/>
              <w:marTop w:val="0"/>
              <w:marBottom w:val="0"/>
              <w:divBdr>
                <w:top w:val="none" w:sz="0" w:space="0" w:color="auto"/>
                <w:left w:val="none" w:sz="0" w:space="0" w:color="auto"/>
                <w:bottom w:val="none" w:sz="0" w:space="0" w:color="auto"/>
                <w:right w:val="none" w:sz="0" w:space="0" w:color="auto"/>
              </w:divBdr>
            </w:div>
            <w:div w:id="993415562">
              <w:marLeft w:val="0"/>
              <w:marRight w:val="0"/>
              <w:marTop w:val="0"/>
              <w:marBottom w:val="0"/>
              <w:divBdr>
                <w:top w:val="none" w:sz="0" w:space="0" w:color="auto"/>
                <w:left w:val="none" w:sz="0" w:space="0" w:color="auto"/>
                <w:bottom w:val="none" w:sz="0" w:space="0" w:color="auto"/>
                <w:right w:val="none" w:sz="0" w:space="0" w:color="auto"/>
              </w:divBdr>
            </w:div>
            <w:div w:id="1120996418">
              <w:marLeft w:val="0"/>
              <w:marRight w:val="0"/>
              <w:marTop w:val="0"/>
              <w:marBottom w:val="0"/>
              <w:divBdr>
                <w:top w:val="none" w:sz="0" w:space="0" w:color="auto"/>
                <w:left w:val="none" w:sz="0" w:space="0" w:color="auto"/>
                <w:bottom w:val="none" w:sz="0" w:space="0" w:color="auto"/>
                <w:right w:val="none" w:sz="0" w:space="0" w:color="auto"/>
              </w:divBdr>
            </w:div>
            <w:div w:id="1328748742">
              <w:marLeft w:val="0"/>
              <w:marRight w:val="0"/>
              <w:marTop w:val="0"/>
              <w:marBottom w:val="0"/>
              <w:divBdr>
                <w:top w:val="none" w:sz="0" w:space="0" w:color="auto"/>
                <w:left w:val="none" w:sz="0" w:space="0" w:color="auto"/>
                <w:bottom w:val="none" w:sz="0" w:space="0" w:color="auto"/>
                <w:right w:val="none" w:sz="0" w:space="0" w:color="auto"/>
              </w:divBdr>
            </w:div>
            <w:div w:id="1862158745">
              <w:marLeft w:val="0"/>
              <w:marRight w:val="0"/>
              <w:marTop w:val="0"/>
              <w:marBottom w:val="0"/>
              <w:divBdr>
                <w:top w:val="none" w:sz="0" w:space="0" w:color="auto"/>
                <w:left w:val="none" w:sz="0" w:space="0" w:color="auto"/>
                <w:bottom w:val="none" w:sz="0" w:space="0" w:color="auto"/>
                <w:right w:val="none" w:sz="0" w:space="0" w:color="auto"/>
              </w:divBdr>
            </w:div>
            <w:div w:id="502017201">
              <w:marLeft w:val="0"/>
              <w:marRight w:val="0"/>
              <w:marTop w:val="0"/>
              <w:marBottom w:val="0"/>
              <w:divBdr>
                <w:top w:val="none" w:sz="0" w:space="0" w:color="auto"/>
                <w:left w:val="none" w:sz="0" w:space="0" w:color="auto"/>
                <w:bottom w:val="none" w:sz="0" w:space="0" w:color="auto"/>
                <w:right w:val="none" w:sz="0" w:space="0" w:color="auto"/>
              </w:divBdr>
            </w:div>
            <w:div w:id="513033686">
              <w:marLeft w:val="0"/>
              <w:marRight w:val="0"/>
              <w:marTop w:val="0"/>
              <w:marBottom w:val="0"/>
              <w:divBdr>
                <w:top w:val="none" w:sz="0" w:space="0" w:color="auto"/>
                <w:left w:val="none" w:sz="0" w:space="0" w:color="auto"/>
                <w:bottom w:val="none" w:sz="0" w:space="0" w:color="auto"/>
                <w:right w:val="none" w:sz="0" w:space="0" w:color="auto"/>
              </w:divBdr>
            </w:div>
            <w:div w:id="1110472301">
              <w:marLeft w:val="0"/>
              <w:marRight w:val="0"/>
              <w:marTop w:val="0"/>
              <w:marBottom w:val="0"/>
              <w:divBdr>
                <w:top w:val="none" w:sz="0" w:space="0" w:color="auto"/>
                <w:left w:val="none" w:sz="0" w:space="0" w:color="auto"/>
                <w:bottom w:val="none" w:sz="0" w:space="0" w:color="auto"/>
                <w:right w:val="none" w:sz="0" w:space="0" w:color="auto"/>
              </w:divBdr>
            </w:div>
          </w:divsChild>
        </w:div>
        <w:div w:id="768041180">
          <w:marLeft w:val="0"/>
          <w:marRight w:val="0"/>
          <w:marTop w:val="0"/>
          <w:marBottom w:val="0"/>
          <w:divBdr>
            <w:top w:val="none" w:sz="0" w:space="0" w:color="auto"/>
            <w:left w:val="none" w:sz="0" w:space="0" w:color="auto"/>
            <w:bottom w:val="none" w:sz="0" w:space="0" w:color="auto"/>
            <w:right w:val="none" w:sz="0" w:space="0" w:color="auto"/>
          </w:divBdr>
        </w:div>
        <w:div w:id="1944922573">
          <w:marLeft w:val="0"/>
          <w:marRight w:val="0"/>
          <w:marTop w:val="0"/>
          <w:marBottom w:val="0"/>
          <w:divBdr>
            <w:top w:val="none" w:sz="0" w:space="0" w:color="auto"/>
            <w:left w:val="none" w:sz="0" w:space="0" w:color="auto"/>
            <w:bottom w:val="none" w:sz="0" w:space="0" w:color="auto"/>
            <w:right w:val="none" w:sz="0" w:space="0" w:color="auto"/>
          </w:divBdr>
        </w:div>
        <w:div w:id="1142187156">
          <w:marLeft w:val="0"/>
          <w:marRight w:val="0"/>
          <w:marTop w:val="0"/>
          <w:marBottom w:val="0"/>
          <w:divBdr>
            <w:top w:val="none" w:sz="0" w:space="0" w:color="auto"/>
            <w:left w:val="none" w:sz="0" w:space="0" w:color="auto"/>
            <w:bottom w:val="none" w:sz="0" w:space="0" w:color="auto"/>
            <w:right w:val="none" w:sz="0" w:space="0" w:color="auto"/>
          </w:divBdr>
        </w:div>
        <w:div w:id="880558877">
          <w:marLeft w:val="0"/>
          <w:marRight w:val="0"/>
          <w:marTop w:val="0"/>
          <w:marBottom w:val="0"/>
          <w:divBdr>
            <w:top w:val="none" w:sz="0" w:space="0" w:color="auto"/>
            <w:left w:val="none" w:sz="0" w:space="0" w:color="auto"/>
            <w:bottom w:val="none" w:sz="0" w:space="0" w:color="auto"/>
            <w:right w:val="none" w:sz="0" w:space="0" w:color="auto"/>
          </w:divBdr>
        </w:div>
        <w:div w:id="1213931514">
          <w:marLeft w:val="0"/>
          <w:marRight w:val="0"/>
          <w:marTop w:val="0"/>
          <w:marBottom w:val="0"/>
          <w:divBdr>
            <w:top w:val="none" w:sz="0" w:space="0" w:color="auto"/>
            <w:left w:val="none" w:sz="0" w:space="0" w:color="auto"/>
            <w:bottom w:val="none" w:sz="0" w:space="0" w:color="auto"/>
            <w:right w:val="none" w:sz="0" w:space="0" w:color="auto"/>
          </w:divBdr>
        </w:div>
        <w:div w:id="1136026354">
          <w:marLeft w:val="0"/>
          <w:marRight w:val="0"/>
          <w:marTop w:val="0"/>
          <w:marBottom w:val="0"/>
          <w:divBdr>
            <w:top w:val="none" w:sz="0" w:space="0" w:color="auto"/>
            <w:left w:val="none" w:sz="0" w:space="0" w:color="auto"/>
            <w:bottom w:val="none" w:sz="0" w:space="0" w:color="auto"/>
            <w:right w:val="none" w:sz="0" w:space="0" w:color="auto"/>
          </w:divBdr>
        </w:div>
        <w:div w:id="355423310">
          <w:marLeft w:val="0"/>
          <w:marRight w:val="0"/>
          <w:marTop w:val="0"/>
          <w:marBottom w:val="0"/>
          <w:divBdr>
            <w:top w:val="none" w:sz="0" w:space="0" w:color="auto"/>
            <w:left w:val="none" w:sz="0" w:space="0" w:color="auto"/>
            <w:bottom w:val="none" w:sz="0" w:space="0" w:color="auto"/>
            <w:right w:val="none" w:sz="0" w:space="0" w:color="auto"/>
          </w:divBdr>
        </w:div>
        <w:div w:id="1286621904">
          <w:marLeft w:val="0"/>
          <w:marRight w:val="0"/>
          <w:marTop w:val="0"/>
          <w:marBottom w:val="0"/>
          <w:divBdr>
            <w:top w:val="none" w:sz="0" w:space="0" w:color="auto"/>
            <w:left w:val="none" w:sz="0" w:space="0" w:color="auto"/>
            <w:bottom w:val="none" w:sz="0" w:space="0" w:color="auto"/>
            <w:right w:val="none" w:sz="0" w:space="0" w:color="auto"/>
          </w:divBdr>
        </w:div>
        <w:div w:id="806171252">
          <w:marLeft w:val="0"/>
          <w:marRight w:val="0"/>
          <w:marTop w:val="0"/>
          <w:marBottom w:val="0"/>
          <w:divBdr>
            <w:top w:val="none" w:sz="0" w:space="0" w:color="auto"/>
            <w:left w:val="none" w:sz="0" w:space="0" w:color="auto"/>
            <w:bottom w:val="none" w:sz="0" w:space="0" w:color="auto"/>
            <w:right w:val="none" w:sz="0" w:space="0" w:color="auto"/>
          </w:divBdr>
        </w:div>
        <w:div w:id="623848558">
          <w:marLeft w:val="0"/>
          <w:marRight w:val="0"/>
          <w:marTop w:val="0"/>
          <w:marBottom w:val="0"/>
          <w:divBdr>
            <w:top w:val="none" w:sz="0" w:space="0" w:color="auto"/>
            <w:left w:val="none" w:sz="0" w:space="0" w:color="auto"/>
            <w:bottom w:val="none" w:sz="0" w:space="0" w:color="auto"/>
            <w:right w:val="none" w:sz="0" w:space="0" w:color="auto"/>
          </w:divBdr>
        </w:div>
        <w:div w:id="39668458">
          <w:marLeft w:val="0"/>
          <w:marRight w:val="0"/>
          <w:marTop w:val="0"/>
          <w:marBottom w:val="0"/>
          <w:divBdr>
            <w:top w:val="none" w:sz="0" w:space="0" w:color="auto"/>
            <w:left w:val="none" w:sz="0" w:space="0" w:color="auto"/>
            <w:bottom w:val="none" w:sz="0" w:space="0" w:color="auto"/>
            <w:right w:val="none" w:sz="0" w:space="0" w:color="auto"/>
          </w:divBdr>
        </w:div>
        <w:div w:id="256065560">
          <w:marLeft w:val="0"/>
          <w:marRight w:val="0"/>
          <w:marTop w:val="0"/>
          <w:marBottom w:val="0"/>
          <w:divBdr>
            <w:top w:val="none" w:sz="0" w:space="0" w:color="auto"/>
            <w:left w:val="none" w:sz="0" w:space="0" w:color="auto"/>
            <w:bottom w:val="none" w:sz="0" w:space="0" w:color="auto"/>
            <w:right w:val="none" w:sz="0" w:space="0" w:color="auto"/>
          </w:divBdr>
        </w:div>
        <w:div w:id="1659066970">
          <w:marLeft w:val="0"/>
          <w:marRight w:val="0"/>
          <w:marTop w:val="0"/>
          <w:marBottom w:val="0"/>
          <w:divBdr>
            <w:top w:val="none" w:sz="0" w:space="0" w:color="auto"/>
            <w:left w:val="none" w:sz="0" w:space="0" w:color="auto"/>
            <w:bottom w:val="none" w:sz="0" w:space="0" w:color="auto"/>
            <w:right w:val="none" w:sz="0" w:space="0" w:color="auto"/>
          </w:divBdr>
        </w:div>
        <w:div w:id="1245144624">
          <w:marLeft w:val="0"/>
          <w:marRight w:val="0"/>
          <w:marTop w:val="0"/>
          <w:marBottom w:val="0"/>
          <w:divBdr>
            <w:top w:val="none" w:sz="0" w:space="0" w:color="auto"/>
            <w:left w:val="none" w:sz="0" w:space="0" w:color="auto"/>
            <w:bottom w:val="none" w:sz="0" w:space="0" w:color="auto"/>
            <w:right w:val="none" w:sz="0" w:space="0" w:color="auto"/>
          </w:divBdr>
        </w:div>
        <w:div w:id="1792743436">
          <w:marLeft w:val="0"/>
          <w:marRight w:val="0"/>
          <w:marTop w:val="0"/>
          <w:marBottom w:val="0"/>
          <w:divBdr>
            <w:top w:val="none" w:sz="0" w:space="0" w:color="auto"/>
            <w:left w:val="none" w:sz="0" w:space="0" w:color="auto"/>
            <w:bottom w:val="none" w:sz="0" w:space="0" w:color="auto"/>
            <w:right w:val="none" w:sz="0" w:space="0" w:color="auto"/>
          </w:divBdr>
        </w:div>
        <w:div w:id="175047619">
          <w:marLeft w:val="0"/>
          <w:marRight w:val="0"/>
          <w:marTop w:val="0"/>
          <w:marBottom w:val="0"/>
          <w:divBdr>
            <w:top w:val="none" w:sz="0" w:space="0" w:color="auto"/>
            <w:left w:val="none" w:sz="0" w:space="0" w:color="auto"/>
            <w:bottom w:val="none" w:sz="0" w:space="0" w:color="auto"/>
            <w:right w:val="none" w:sz="0" w:space="0" w:color="auto"/>
          </w:divBdr>
        </w:div>
        <w:div w:id="1677879279">
          <w:marLeft w:val="0"/>
          <w:marRight w:val="0"/>
          <w:marTop w:val="0"/>
          <w:marBottom w:val="0"/>
          <w:divBdr>
            <w:top w:val="none" w:sz="0" w:space="0" w:color="auto"/>
            <w:left w:val="none" w:sz="0" w:space="0" w:color="auto"/>
            <w:bottom w:val="none" w:sz="0" w:space="0" w:color="auto"/>
            <w:right w:val="none" w:sz="0" w:space="0" w:color="auto"/>
          </w:divBdr>
        </w:div>
        <w:div w:id="1348094339">
          <w:marLeft w:val="0"/>
          <w:marRight w:val="0"/>
          <w:marTop w:val="0"/>
          <w:marBottom w:val="0"/>
          <w:divBdr>
            <w:top w:val="none" w:sz="0" w:space="0" w:color="auto"/>
            <w:left w:val="none" w:sz="0" w:space="0" w:color="auto"/>
            <w:bottom w:val="none" w:sz="0" w:space="0" w:color="auto"/>
            <w:right w:val="none" w:sz="0" w:space="0" w:color="auto"/>
          </w:divBdr>
        </w:div>
        <w:div w:id="1265919025">
          <w:marLeft w:val="0"/>
          <w:marRight w:val="0"/>
          <w:marTop w:val="0"/>
          <w:marBottom w:val="0"/>
          <w:divBdr>
            <w:top w:val="none" w:sz="0" w:space="0" w:color="auto"/>
            <w:left w:val="none" w:sz="0" w:space="0" w:color="auto"/>
            <w:bottom w:val="none" w:sz="0" w:space="0" w:color="auto"/>
            <w:right w:val="none" w:sz="0" w:space="0" w:color="auto"/>
          </w:divBdr>
        </w:div>
        <w:div w:id="1583104910">
          <w:marLeft w:val="0"/>
          <w:marRight w:val="0"/>
          <w:marTop w:val="0"/>
          <w:marBottom w:val="0"/>
          <w:divBdr>
            <w:top w:val="none" w:sz="0" w:space="0" w:color="auto"/>
            <w:left w:val="none" w:sz="0" w:space="0" w:color="auto"/>
            <w:bottom w:val="none" w:sz="0" w:space="0" w:color="auto"/>
            <w:right w:val="none" w:sz="0" w:space="0" w:color="auto"/>
          </w:divBdr>
        </w:div>
        <w:div w:id="85544306">
          <w:marLeft w:val="0"/>
          <w:marRight w:val="0"/>
          <w:marTop w:val="0"/>
          <w:marBottom w:val="0"/>
          <w:divBdr>
            <w:top w:val="none" w:sz="0" w:space="0" w:color="auto"/>
            <w:left w:val="none" w:sz="0" w:space="0" w:color="auto"/>
            <w:bottom w:val="none" w:sz="0" w:space="0" w:color="auto"/>
            <w:right w:val="none" w:sz="0" w:space="0" w:color="auto"/>
          </w:divBdr>
          <w:divsChild>
            <w:div w:id="1130977169">
              <w:marLeft w:val="0"/>
              <w:marRight w:val="0"/>
              <w:marTop w:val="0"/>
              <w:marBottom w:val="0"/>
              <w:divBdr>
                <w:top w:val="none" w:sz="0" w:space="0" w:color="auto"/>
                <w:left w:val="none" w:sz="0" w:space="0" w:color="auto"/>
                <w:bottom w:val="none" w:sz="0" w:space="0" w:color="auto"/>
                <w:right w:val="none" w:sz="0" w:space="0" w:color="auto"/>
              </w:divBdr>
            </w:div>
            <w:div w:id="2091465488">
              <w:marLeft w:val="0"/>
              <w:marRight w:val="0"/>
              <w:marTop w:val="0"/>
              <w:marBottom w:val="0"/>
              <w:divBdr>
                <w:top w:val="none" w:sz="0" w:space="0" w:color="auto"/>
                <w:left w:val="none" w:sz="0" w:space="0" w:color="auto"/>
                <w:bottom w:val="none" w:sz="0" w:space="0" w:color="auto"/>
                <w:right w:val="none" w:sz="0" w:space="0" w:color="auto"/>
              </w:divBdr>
            </w:div>
            <w:div w:id="1026979636">
              <w:marLeft w:val="0"/>
              <w:marRight w:val="0"/>
              <w:marTop w:val="0"/>
              <w:marBottom w:val="0"/>
              <w:divBdr>
                <w:top w:val="none" w:sz="0" w:space="0" w:color="auto"/>
                <w:left w:val="none" w:sz="0" w:space="0" w:color="auto"/>
                <w:bottom w:val="none" w:sz="0" w:space="0" w:color="auto"/>
                <w:right w:val="none" w:sz="0" w:space="0" w:color="auto"/>
              </w:divBdr>
            </w:div>
            <w:div w:id="902250979">
              <w:marLeft w:val="0"/>
              <w:marRight w:val="0"/>
              <w:marTop w:val="0"/>
              <w:marBottom w:val="0"/>
              <w:divBdr>
                <w:top w:val="none" w:sz="0" w:space="0" w:color="auto"/>
                <w:left w:val="none" w:sz="0" w:space="0" w:color="auto"/>
                <w:bottom w:val="none" w:sz="0" w:space="0" w:color="auto"/>
                <w:right w:val="none" w:sz="0" w:space="0" w:color="auto"/>
              </w:divBdr>
            </w:div>
            <w:div w:id="870414917">
              <w:marLeft w:val="0"/>
              <w:marRight w:val="0"/>
              <w:marTop w:val="0"/>
              <w:marBottom w:val="0"/>
              <w:divBdr>
                <w:top w:val="none" w:sz="0" w:space="0" w:color="auto"/>
                <w:left w:val="none" w:sz="0" w:space="0" w:color="auto"/>
                <w:bottom w:val="none" w:sz="0" w:space="0" w:color="auto"/>
                <w:right w:val="none" w:sz="0" w:space="0" w:color="auto"/>
              </w:divBdr>
            </w:div>
            <w:div w:id="1755543874">
              <w:marLeft w:val="0"/>
              <w:marRight w:val="0"/>
              <w:marTop w:val="0"/>
              <w:marBottom w:val="0"/>
              <w:divBdr>
                <w:top w:val="none" w:sz="0" w:space="0" w:color="auto"/>
                <w:left w:val="none" w:sz="0" w:space="0" w:color="auto"/>
                <w:bottom w:val="none" w:sz="0" w:space="0" w:color="auto"/>
                <w:right w:val="none" w:sz="0" w:space="0" w:color="auto"/>
              </w:divBdr>
            </w:div>
            <w:div w:id="322516866">
              <w:marLeft w:val="0"/>
              <w:marRight w:val="0"/>
              <w:marTop w:val="0"/>
              <w:marBottom w:val="0"/>
              <w:divBdr>
                <w:top w:val="none" w:sz="0" w:space="0" w:color="auto"/>
                <w:left w:val="none" w:sz="0" w:space="0" w:color="auto"/>
                <w:bottom w:val="none" w:sz="0" w:space="0" w:color="auto"/>
                <w:right w:val="none" w:sz="0" w:space="0" w:color="auto"/>
              </w:divBdr>
            </w:div>
            <w:div w:id="300498402">
              <w:marLeft w:val="0"/>
              <w:marRight w:val="0"/>
              <w:marTop w:val="0"/>
              <w:marBottom w:val="0"/>
              <w:divBdr>
                <w:top w:val="none" w:sz="0" w:space="0" w:color="auto"/>
                <w:left w:val="none" w:sz="0" w:space="0" w:color="auto"/>
                <w:bottom w:val="none" w:sz="0" w:space="0" w:color="auto"/>
                <w:right w:val="none" w:sz="0" w:space="0" w:color="auto"/>
              </w:divBdr>
            </w:div>
            <w:div w:id="652297036">
              <w:marLeft w:val="0"/>
              <w:marRight w:val="0"/>
              <w:marTop w:val="0"/>
              <w:marBottom w:val="0"/>
              <w:divBdr>
                <w:top w:val="none" w:sz="0" w:space="0" w:color="auto"/>
                <w:left w:val="none" w:sz="0" w:space="0" w:color="auto"/>
                <w:bottom w:val="none" w:sz="0" w:space="0" w:color="auto"/>
                <w:right w:val="none" w:sz="0" w:space="0" w:color="auto"/>
              </w:divBdr>
            </w:div>
            <w:div w:id="1424909435">
              <w:marLeft w:val="0"/>
              <w:marRight w:val="0"/>
              <w:marTop w:val="0"/>
              <w:marBottom w:val="0"/>
              <w:divBdr>
                <w:top w:val="none" w:sz="0" w:space="0" w:color="auto"/>
                <w:left w:val="none" w:sz="0" w:space="0" w:color="auto"/>
                <w:bottom w:val="none" w:sz="0" w:space="0" w:color="auto"/>
                <w:right w:val="none" w:sz="0" w:space="0" w:color="auto"/>
              </w:divBdr>
            </w:div>
            <w:div w:id="1756392735">
              <w:marLeft w:val="0"/>
              <w:marRight w:val="0"/>
              <w:marTop w:val="0"/>
              <w:marBottom w:val="0"/>
              <w:divBdr>
                <w:top w:val="none" w:sz="0" w:space="0" w:color="auto"/>
                <w:left w:val="none" w:sz="0" w:space="0" w:color="auto"/>
                <w:bottom w:val="none" w:sz="0" w:space="0" w:color="auto"/>
                <w:right w:val="none" w:sz="0" w:space="0" w:color="auto"/>
              </w:divBdr>
            </w:div>
            <w:div w:id="1434936584">
              <w:marLeft w:val="0"/>
              <w:marRight w:val="0"/>
              <w:marTop w:val="0"/>
              <w:marBottom w:val="0"/>
              <w:divBdr>
                <w:top w:val="none" w:sz="0" w:space="0" w:color="auto"/>
                <w:left w:val="none" w:sz="0" w:space="0" w:color="auto"/>
                <w:bottom w:val="none" w:sz="0" w:space="0" w:color="auto"/>
                <w:right w:val="none" w:sz="0" w:space="0" w:color="auto"/>
              </w:divBdr>
            </w:div>
            <w:div w:id="407961785">
              <w:marLeft w:val="0"/>
              <w:marRight w:val="0"/>
              <w:marTop w:val="0"/>
              <w:marBottom w:val="0"/>
              <w:divBdr>
                <w:top w:val="none" w:sz="0" w:space="0" w:color="auto"/>
                <w:left w:val="none" w:sz="0" w:space="0" w:color="auto"/>
                <w:bottom w:val="none" w:sz="0" w:space="0" w:color="auto"/>
                <w:right w:val="none" w:sz="0" w:space="0" w:color="auto"/>
              </w:divBdr>
            </w:div>
            <w:div w:id="844249392">
              <w:marLeft w:val="0"/>
              <w:marRight w:val="0"/>
              <w:marTop w:val="0"/>
              <w:marBottom w:val="0"/>
              <w:divBdr>
                <w:top w:val="none" w:sz="0" w:space="0" w:color="auto"/>
                <w:left w:val="none" w:sz="0" w:space="0" w:color="auto"/>
                <w:bottom w:val="none" w:sz="0" w:space="0" w:color="auto"/>
                <w:right w:val="none" w:sz="0" w:space="0" w:color="auto"/>
              </w:divBdr>
            </w:div>
            <w:div w:id="44254657">
              <w:marLeft w:val="0"/>
              <w:marRight w:val="0"/>
              <w:marTop w:val="0"/>
              <w:marBottom w:val="0"/>
              <w:divBdr>
                <w:top w:val="none" w:sz="0" w:space="0" w:color="auto"/>
                <w:left w:val="none" w:sz="0" w:space="0" w:color="auto"/>
                <w:bottom w:val="none" w:sz="0" w:space="0" w:color="auto"/>
                <w:right w:val="none" w:sz="0" w:space="0" w:color="auto"/>
              </w:divBdr>
            </w:div>
            <w:div w:id="373624126">
              <w:marLeft w:val="0"/>
              <w:marRight w:val="0"/>
              <w:marTop w:val="0"/>
              <w:marBottom w:val="0"/>
              <w:divBdr>
                <w:top w:val="none" w:sz="0" w:space="0" w:color="auto"/>
                <w:left w:val="none" w:sz="0" w:space="0" w:color="auto"/>
                <w:bottom w:val="none" w:sz="0" w:space="0" w:color="auto"/>
                <w:right w:val="none" w:sz="0" w:space="0" w:color="auto"/>
              </w:divBdr>
            </w:div>
            <w:div w:id="513031148">
              <w:marLeft w:val="0"/>
              <w:marRight w:val="0"/>
              <w:marTop w:val="0"/>
              <w:marBottom w:val="0"/>
              <w:divBdr>
                <w:top w:val="none" w:sz="0" w:space="0" w:color="auto"/>
                <w:left w:val="none" w:sz="0" w:space="0" w:color="auto"/>
                <w:bottom w:val="none" w:sz="0" w:space="0" w:color="auto"/>
                <w:right w:val="none" w:sz="0" w:space="0" w:color="auto"/>
              </w:divBdr>
            </w:div>
            <w:div w:id="1530291880">
              <w:marLeft w:val="0"/>
              <w:marRight w:val="0"/>
              <w:marTop w:val="0"/>
              <w:marBottom w:val="0"/>
              <w:divBdr>
                <w:top w:val="none" w:sz="0" w:space="0" w:color="auto"/>
                <w:left w:val="none" w:sz="0" w:space="0" w:color="auto"/>
                <w:bottom w:val="none" w:sz="0" w:space="0" w:color="auto"/>
                <w:right w:val="none" w:sz="0" w:space="0" w:color="auto"/>
              </w:divBdr>
            </w:div>
            <w:div w:id="1478034653">
              <w:marLeft w:val="0"/>
              <w:marRight w:val="0"/>
              <w:marTop w:val="0"/>
              <w:marBottom w:val="0"/>
              <w:divBdr>
                <w:top w:val="none" w:sz="0" w:space="0" w:color="auto"/>
                <w:left w:val="none" w:sz="0" w:space="0" w:color="auto"/>
                <w:bottom w:val="none" w:sz="0" w:space="0" w:color="auto"/>
                <w:right w:val="none" w:sz="0" w:space="0" w:color="auto"/>
              </w:divBdr>
            </w:div>
            <w:div w:id="497964688">
              <w:marLeft w:val="0"/>
              <w:marRight w:val="0"/>
              <w:marTop w:val="0"/>
              <w:marBottom w:val="0"/>
              <w:divBdr>
                <w:top w:val="none" w:sz="0" w:space="0" w:color="auto"/>
                <w:left w:val="none" w:sz="0" w:space="0" w:color="auto"/>
                <w:bottom w:val="none" w:sz="0" w:space="0" w:color="auto"/>
                <w:right w:val="none" w:sz="0" w:space="0" w:color="auto"/>
              </w:divBdr>
            </w:div>
          </w:divsChild>
        </w:div>
        <w:div w:id="700935273">
          <w:marLeft w:val="0"/>
          <w:marRight w:val="0"/>
          <w:marTop w:val="0"/>
          <w:marBottom w:val="0"/>
          <w:divBdr>
            <w:top w:val="none" w:sz="0" w:space="0" w:color="auto"/>
            <w:left w:val="none" w:sz="0" w:space="0" w:color="auto"/>
            <w:bottom w:val="none" w:sz="0" w:space="0" w:color="auto"/>
            <w:right w:val="none" w:sz="0" w:space="0" w:color="auto"/>
          </w:divBdr>
          <w:divsChild>
            <w:div w:id="886524092">
              <w:marLeft w:val="0"/>
              <w:marRight w:val="0"/>
              <w:marTop w:val="0"/>
              <w:marBottom w:val="0"/>
              <w:divBdr>
                <w:top w:val="none" w:sz="0" w:space="0" w:color="auto"/>
                <w:left w:val="none" w:sz="0" w:space="0" w:color="auto"/>
                <w:bottom w:val="none" w:sz="0" w:space="0" w:color="auto"/>
                <w:right w:val="none" w:sz="0" w:space="0" w:color="auto"/>
              </w:divBdr>
            </w:div>
            <w:div w:id="1569147318">
              <w:marLeft w:val="0"/>
              <w:marRight w:val="0"/>
              <w:marTop w:val="0"/>
              <w:marBottom w:val="0"/>
              <w:divBdr>
                <w:top w:val="none" w:sz="0" w:space="0" w:color="auto"/>
                <w:left w:val="none" w:sz="0" w:space="0" w:color="auto"/>
                <w:bottom w:val="none" w:sz="0" w:space="0" w:color="auto"/>
                <w:right w:val="none" w:sz="0" w:space="0" w:color="auto"/>
              </w:divBdr>
            </w:div>
            <w:div w:id="1588921807">
              <w:marLeft w:val="0"/>
              <w:marRight w:val="0"/>
              <w:marTop w:val="0"/>
              <w:marBottom w:val="0"/>
              <w:divBdr>
                <w:top w:val="none" w:sz="0" w:space="0" w:color="auto"/>
                <w:left w:val="none" w:sz="0" w:space="0" w:color="auto"/>
                <w:bottom w:val="none" w:sz="0" w:space="0" w:color="auto"/>
                <w:right w:val="none" w:sz="0" w:space="0" w:color="auto"/>
              </w:divBdr>
            </w:div>
            <w:div w:id="1481144900">
              <w:marLeft w:val="0"/>
              <w:marRight w:val="0"/>
              <w:marTop w:val="0"/>
              <w:marBottom w:val="0"/>
              <w:divBdr>
                <w:top w:val="none" w:sz="0" w:space="0" w:color="auto"/>
                <w:left w:val="none" w:sz="0" w:space="0" w:color="auto"/>
                <w:bottom w:val="none" w:sz="0" w:space="0" w:color="auto"/>
                <w:right w:val="none" w:sz="0" w:space="0" w:color="auto"/>
              </w:divBdr>
            </w:div>
            <w:div w:id="735737223">
              <w:marLeft w:val="0"/>
              <w:marRight w:val="0"/>
              <w:marTop w:val="0"/>
              <w:marBottom w:val="0"/>
              <w:divBdr>
                <w:top w:val="none" w:sz="0" w:space="0" w:color="auto"/>
                <w:left w:val="none" w:sz="0" w:space="0" w:color="auto"/>
                <w:bottom w:val="none" w:sz="0" w:space="0" w:color="auto"/>
                <w:right w:val="none" w:sz="0" w:space="0" w:color="auto"/>
              </w:divBdr>
            </w:div>
            <w:div w:id="1469860886">
              <w:marLeft w:val="0"/>
              <w:marRight w:val="0"/>
              <w:marTop w:val="0"/>
              <w:marBottom w:val="0"/>
              <w:divBdr>
                <w:top w:val="none" w:sz="0" w:space="0" w:color="auto"/>
                <w:left w:val="none" w:sz="0" w:space="0" w:color="auto"/>
                <w:bottom w:val="none" w:sz="0" w:space="0" w:color="auto"/>
                <w:right w:val="none" w:sz="0" w:space="0" w:color="auto"/>
              </w:divBdr>
            </w:div>
            <w:div w:id="2041203586">
              <w:marLeft w:val="0"/>
              <w:marRight w:val="0"/>
              <w:marTop w:val="0"/>
              <w:marBottom w:val="0"/>
              <w:divBdr>
                <w:top w:val="none" w:sz="0" w:space="0" w:color="auto"/>
                <w:left w:val="none" w:sz="0" w:space="0" w:color="auto"/>
                <w:bottom w:val="none" w:sz="0" w:space="0" w:color="auto"/>
                <w:right w:val="none" w:sz="0" w:space="0" w:color="auto"/>
              </w:divBdr>
            </w:div>
            <w:div w:id="1364213673">
              <w:marLeft w:val="0"/>
              <w:marRight w:val="0"/>
              <w:marTop w:val="0"/>
              <w:marBottom w:val="0"/>
              <w:divBdr>
                <w:top w:val="none" w:sz="0" w:space="0" w:color="auto"/>
                <w:left w:val="none" w:sz="0" w:space="0" w:color="auto"/>
                <w:bottom w:val="none" w:sz="0" w:space="0" w:color="auto"/>
                <w:right w:val="none" w:sz="0" w:space="0" w:color="auto"/>
              </w:divBdr>
            </w:div>
            <w:div w:id="1117993308">
              <w:marLeft w:val="0"/>
              <w:marRight w:val="0"/>
              <w:marTop w:val="0"/>
              <w:marBottom w:val="0"/>
              <w:divBdr>
                <w:top w:val="none" w:sz="0" w:space="0" w:color="auto"/>
                <w:left w:val="none" w:sz="0" w:space="0" w:color="auto"/>
                <w:bottom w:val="none" w:sz="0" w:space="0" w:color="auto"/>
                <w:right w:val="none" w:sz="0" w:space="0" w:color="auto"/>
              </w:divBdr>
            </w:div>
            <w:div w:id="351686581">
              <w:marLeft w:val="0"/>
              <w:marRight w:val="0"/>
              <w:marTop w:val="0"/>
              <w:marBottom w:val="0"/>
              <w:divBdr>
                <w:top w:val="none" w:sz="0" w:space="0" w:color="auto"/>
                <w:left w:val="none" w:sz="0" w:space="0" w:color="auto"/>
                <w:bottom w:val="none" w:sz="0" w:space="0" w:color="auto"/>
                <w:right w:val="none" w:sz="0" w:space="0" w:color="auto"/>
              </w:divBdr>
            </w:div>
            <w:div w:id="29113440">
              <w:marLeft w:val="0"/>
              <w:marRight w:val="0"/>
              <w:marTop w:val="0"/>
              <w:marBottom w:val="0"/>
              <w:divBdr>
                <w:top w:val="none" w:sz="0" w:space="0" w:color="auto"/>
                <w:left w:val="none" w:sz="0" w:space="0" w:color="auto"/>
                <w:bottom w:val="none" w:sz="0" w:space="0" w:color="auto"/>
                <w:right w:val="none" w:sz="0" w:space="0" w:color="auto"/>
              </w:divBdr>
            </w:div>
            <w:div w:id="920942322">
              <w:marLeft w:val="0"/>
              <w:marRight w:val="0"/>
              <w:marTop w:val="0"/>
              <w:marBottom w:val="0"/>
              <w:divBdr>
                <w:top w:val="none" w:sz="0" w:space="0" w:color="auto"/>
                <w:left w:val="none" w:sz="0" w:space="0" w:color="auto"/>
                <w:bottom w:val="none" w:sz="0" w:space="0" w:color="auto"/>
                <w:right w:val="none" w:sz="0" w:space="0" w:color="auto"/>
              </w:divBdr>
            </w:div>
            <w:div w:id="1260916211">
              <w:marLeft w:val="0"/>
              <w:marRight w:val="0"/>
              <w:marTop w:val="0"/>
              <w:marBottom w:val="0"/>
              <w:divBdr>
                <w:top w:val="none" w:sz="0" w:space="0" w:color="auto"/>
                <w:left w:val="none" w:sz="0" w:space="0" w:color="auto"/>
                <w:bottom w:val="none" w:sz="0" w:space="0" w:color="auto"/>
                <w:right w:val="none" w:sz="0" w:space="0" w:color="auto"/>
              </w:divBdr>
            </w:div>
            <w:div w:id="592935306">
              <w:marLeft w:val="0"/>
              <w:marRight w:val="0"/>
              <w:marTop w:val="0"/>
              <w:marBottom w:val="0"/>
              <w:divBdr>
                <w:top w:val="none" w:sz="0" w:space="0" w:color="auto"/>
                <w:left w:val="none" w:sz="0" w:space="0" w:color="auto"/>
                <w:bottom w:val="none" w:sz="0" w:space="0" w:color="auto"/>
                <w:right w:val="none" w:sz="0" w:space="0" w:color="auto"/>
              </w:divBdr>
            </w:div>
            <w:div w:id="1233084756">
              <w:marLeft w:val="0"/>
              <w:marRight w:val="0"/>
              <w:marTop w:val="0"/>
              <w:marBottom w:val="0"/>
              <w:divBdr>
                <w:top w:val="none" w:sz="0" w:space="0" w:color="auto"/>
                <w:left w:val="none" w:sz="0" w:space="0" w:color="auto"/>
                <w:bottom w:val="none" w:sz="0" w:space="0" w:color="auto"/>
                <w:right w:val="none" w:sz="0" w:space="0" w:color="auto"/>
              </w:divBdr>
            </w:div>
            <w:div w:id="2134663766">
              <w:marLeft w:val="0"/>
              <w:marRight w:val="0"/>
              <w:marTop w:val="0"/>
              <w:marBottom w:val="0"/>
              <w:divBdr>
                <w:top w:val="none" w:sz="0" w:space="0" w:color="auto"/>
                <w:left w:val="none" w:sz="0" w:space="0" w:color="auto"/>
                <w:bottom w:val="none" w:sz="0" w:space="0" w:color="auto"/>
                <w:right w:val="none" w:sz="0" w:space="0" w:color="auto"/>
              </w:divBdr>
            </w:div>
            <w:div w:id="847868233">
              <w:marLeft w:val="0"/>
              <w:marRight w:val="0"/>
              <w:marTop w:val="0"/>
              <w:marBottom w:val="0"/>
              <w:divBdr>
                <w:top w:val="none" w:sz="0" w:space="0" w:color="auto"/>
                <w:left w:val="none" w:sz="0" w:space="0" w:color="auto"/>
                <w:bottom w:val="none" w:sz="0" w:space="0" w:color="auto"/>
                <w:right w:val="none" w:sz="0" w:space="0" w:color="auto"/>
              </w:divBdr>
            </w:div>
            <w:div w:id="403064451">
              <w:marLeft w:val="0"/>
              <w:marRight w:val="0"/>
              <w:marTop w:val="0"/>
              <w:marBottom w:val="0"/>
              <w:divBdr>
                <w:top w:val="none" w:sz="0" w:space="0" w:color="auto"/>
                <w:left w:val="none" w:sz="0" w:space="0" w:color="auto"/>
                <w:bottom w:val="none" w:sz="0" w:space="0" w:color="auto"/>
                <w:right w:val="none" w:sz="0" w:space="0" w:color="auto"/>
              </w:divBdr>
            </w:div>
            <w:div w:id="493372997">
              <w:marLeft w:val="0"/>
              <w:marRight w:val="0"/>
              <w:marTop w:val="0"/>
              <w:marBottom w:val="0"/>
              <w:divBdr>
                <w:top w:val="none" w:sz="0" w:space="0" w:color="auto"/>
                <w:left w:val="none" w:sz="0" w:space="0" w:color="auto"/>
                <w:bottom w:val="none" w:sz="0" w:space="0" w:color="auto"/>
                <w:right w:val="none" w:sz="0" w:space="0" w:color="auto"/>
              </w:divBdr>
            </w:div>
            <w:div w:id="1516268406">
              <w:marLeft w:val="0"/>
              <w:marRight w:val="0"/>
              <w:marTop w:val="0"/>
              <w:marBottom w:val="0"/>
              <w:divBdr>
                <w:top w:val="none" w:sz="0" w:space="0" w:color="auto"/>
                <w:left w:val="none" w:sz="0" w:space="0" w:color="auto"/>
                <w:bottom w:val="none" w:sz="0" w:space="0" w:color="auto"/>
                <w:right w:val="none" w:sz="0" w:space="0" w:color="auto"/>
              </w:divBdr>
            </w:div>
          </w:divsChild>
        </w:div>
        <w:div w:id="1422263789">
          <w:marLeft w:val="0"/>
          <w:marRight w:val="0"/>
          <w:marTop w:val="0"/>
          <w:marBottom w:val="0"/>
          <w:divBdr>
            <w:top w:val="none" w:sz="0" w:space="0" w:color="auto"/>
            <w:left w:val="none" w:sz="0" w:space="0" w:color="auto"/>
            <w:bottom w:val="none" w:sz="0" w:space="0" w:color="auto"/>
            <w:right w:val="none" w:sz="0" w:space="0" w:color="auto"/>
          </w:divBdr>
          <w:divsChild>
            <w:div w:id="545145135">
              <w:marLeft w:val="0"/>
              <w:marRight w:val="0"/>
              <w:marTop w:val="0"/>
              <w:marBottom w:val="0"/>
              <w:divBdr>
                <w:top w:val="none" w:sz="0" w:space="0" w:color="auto"/>
                <w:left w:val="none" w:sz="0" w:space="0" w:color="auto"/>
                <w:bottom w:val="none" w:sz="0" w:space="0" w:color="auto"/>
                <w:right w:val="none" w:sz="0" w:space="0" w:color="auto"/>
              </w:divBdr>
            </w:div>
            <w:div w:id="1006790726">
              <w:marLeft w:val="0"/>
              <w:marRight w:val="0"/>
              <w:marTop w:val="0"/>
              <w:marBottom w:val="0"/>
              <w:divBdr>
                <w:top w:val="none" w:sz="0" w:space="0" w:color="auto"/>
                <w:left w:val="none" w:sz="0" w:space="0" w:color="auto"/>
                <w:bottom w:val="none" w:sz="0" w:space="0" w:color="auto"/>
                <w:right w:val="none" w:sz="0" w:space="0" w:color="auto"/>
              </w:divBdr>
            </w:div>
            <w:div w:id="757793700">
              <w:marLeft w:val="0"/>
              <w:marRight w:val="0"/>
              <w:marTop w:val="0"/>
              <w:marBottom w:val="0"/>
              <w:divBdr>
                <w:top w:val="none" w:sz="0" w:space="0" w:color="auto"/>
                <w:left w:val="none" w:sz="0" w:space="0" w:color="auto"/>
                <w:bottom w:val="none" w:sz="0" w:space="0" w:color="auto"/>
                <w:right w:val="none" w:sz="0" w:space="0" w:color="auto"/>
              </w:divBdr>
            </w:div>
            <w:div w:id="703558480">
              <w:marLeft w:val="0"/>
              <w:marRight w:val="0"/>
              <w:marTop w:val="0"/>
              <w:marBottom w:val="0"/>
              <w:divBdr>
                <w:top w:val="none" w:sz="0" w:space="0" w:color="auto"/>
                <w:left w:val="none" w:sz="0" w:space="0" w:color="auto"/>
                <w:bottom w:val="none" w:sz="0" w:space="0" w:color="auto"/>
                <w:right w:val="none" w:sz="0" w:space="0" w:color="auto"/>
              </w:divBdr>
            </w:div>
            <w:div w:id="1833984019">
              <w:marLeft w:val="0"/>
              <w:marRight w:val="0"/>
              <w:marTop w:val="0"/>
              <w:marBottom w:val="0"/>
              <w:divBdr>
                <w:top w:val="none" w:sz="0" w:space="0" w:color="auto"/>
                <w:left w:val="none" w:sz="0" w:space="0" w:color="auto"/>
                <w:bottom w:val="none" w:sz="0" w:space="0" w:color="auto"/>
                <w:right w:val="none" w:sz="0" w:space="0" w:color="auto"/>
              </w:divBdr>
            </w:div>
            <w:div w:id="1574049283">
              <w:marLeft w:val="0"/>
              <w:marRight w:val="0"/>
              <w:marTop w:val="0"/>
              <w:marBottom w:val="0"/>
              <w:divBdr>
                <w:top w:val="none" w:sz="0" w:space="0" w:color="auto"/>
                <w:left w:val="none" w:sz="0" w:space="0" w:color="auto"/>
                <w:bottom w:val="none" w:sz="0" w:space="0" w:color="auto"/>
                <w:right w:val="none" w:sz="0" w:space="0" w:color="auto"/>
              </w:divBdr>
            </w:div>
            <w:div w:id="141893885">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78732059">
              <w:marLeft w:val="0"/>
              <w:marRight w:val="0"/>
              <w:marTop w:val="0"/>
              <w:marBottom w:val="0"/>
              <w:divBdr>
                <w:top w:val="none" w:sz="0" w:space="0" w:color="auto"/>
                <w:left w:val="none" w:sz="0" w:space="0" w:color="auto"/>
                <w:bottom w:val="none" w:sz="0" w:space="0" w:color="auto"/>
                <w:right w:val="none" w:sz="0" w:space="0" w:color="auto"/>
              </w:divBdr>
            </w:div>
            <w:div w:id="634523640">
              <w:marLeft w:val="0"/>
              <w:marRight w:val="0"/>
              <w:marTop w:val="0"/>
              <w:marBottom w:val="0"/>
              <w:divBdr>
                <w:top w:val="none" w:sz="0" w:space="0" w:color="auto"/>
                <w:left w:val="none" w:sz="0" w:space="0" w:color="auto"/>
                <w:bottom w:val="none" w:sz="0" w:space="0" w:color="auto"/>
                <w:right w:val="none" w:sz="0" w:space="0" w:color="auto"/>
              </w:divBdr>
            </w:div>
            <w:div w:id="715131226">
              <w:marLeft w:val="0"/>
              <w:marRight w:val="0"/>
              <w:marTop w:val="0"/>
              <w:marBottom w:val="0"/>
              <w:divBdr>
                <w:top w:val="none" w:sz="0" w:space="0" w:color="auto"/>
                <w:left w:val="none" w:sz="0" w:space="0" w:color="auto"/>
                <w:bottom w:val="none" w:sz="0" w:space="0" w:color="auto"/>
                <w:right w:val="none" w:sz="0" w:space="0" w:color="auto"/>
              </w:divBdr>
            </w:div>
            <w:div w:id="1250429562">
              <w:marLeft w:val="0"/>
              <w:marRight w:val="0"/>
              <w:marTop w:val="0"/>
              <w:marBottom w:val="0"/>
              <w:divBdr>
                <w:top w:val="none" w:sz="0" w:space="0" w:color="auto"/>
                <w:left w:val="none" w:sz="0" w:space="0" w:color="auto"/>
                <w:bottom w:val="none" w:sz="0" w:space="0" w:color="auto"/>
                <w:right w:val="none" w:sz="0" w:space="0" w:color="auto"/>
              </w:divBdr>
            </w:div>
            <w:div w:id="1721786802">
              <w:marLeft w:val="0"/>
              <w:marRight w:val="0"/>
              <w:marTop w:val="0"/>
              <w:marBottom w:val="0"/>
              <w:divBdr>
                <w:top w:val="none" w:sz="0" w:space="0" w:color="auto"/>
                <w:left w:val="none" w:sz="0" w:space="0" w:color="auto"/>
                <w:bottom w:val="none" w:sz="0" w:space="0" w:color="auto"/>
                <w:right w:val="none" w:sz="0" w:space="0" w:color="auto"/>
              </w:divBdr>
            </w:div>
            <w:div w:id="149369839">
              <w:marLeft w:val="0"/>
              <w:marRight w:val="0"/>
              <w:marTop w:val="0"/>
              <w:marBottom w:val="0"/>
              <w:divBdr>
                <w:top w:val="none" w:sz="0" w:space="0" w:color="auto"/>
                <w:left w:val="none" w:sz="0" w:space="0" w:color="auto"/>
                <w:bottom w:val="none" w:sz="0" w:space="0" w:color="auto"/>
                <w:right w:val="none" w:sz="0" w:space="0" w:color="auto"/>
              </w:divBdr>
            </w:div>
            <w:div w:id="2083335379">
              <w:marLeft w:val="0"/>
              <w:marRight w:val="0"/>
              <w:marTop w:val="0"/>
              <w:marBottom w:val="0"/>
              <w:divBdr>
                <w:top w:val="none" w:sz="0" w:space="0" w:color="auto"/>
                <w:left w:val="none" w:sz="0" w:space="0" w:color="auto"/>
                <w:bottom w:val="none" w:sz="0" w:space="0" w:color="auto"/>
                <w:right w:val="none" w:sz="0" w:space="0" w:color="auto"/>
              </w:divBdr>
            </w:div>
            <w:div w:id="1096906383">
              <w:marLeft w:val="0"/>
              <w:marRight w:val="0"/>
              <w:marTop w:val="0"/>
              <w:marBottom w:val="0"/>
              <w:divBdr>
                <w:top w:val="none" w:sz="0" w:space="0" w:color="auto"/>
                <w:left w:val="none" w:sz="0" w:space="0" w:color="auto"/>
                <w:bottom w:val="none" w:sz="0" w:space="0" w:color="auto"/>
                <w:right w:val="none" w:sz="0" w:space="0" w:color="auto"/>
              </w:divBdr>
            </w:div>
            <w:div w:id="1867136306">
              <w:marLeft w:val="0"/>
              <w:marRight w:val="0"/>
              <w:marTop w:val="0"/>
              <w:marBottom w:val="0"/>
              <w:divBdr>
                <w:top w:val="none" w:sz="0" w:space="0" w:color="auto"/>
                <w:left w:val="none" w:sz="0" w:space="0" w:color="auto"/>
                <w:bottom w:val="none" w:sz="0" w:space="0" w:color="auto"/>
                <w:right w:val="none" w:sz="0" w:space="0" w:color="auto"/>
              </w:divBdr>
            </w:div>
            <w:div w:id="1284533603">
              <w:marLeft w:val="0"/>
              <w:marRight w:val="0"/>
              <w:marTop w:val="0"/>
              <w:marBottom w:val="0"/>
              <w:divBdr>
                <w:top w:val="none" w:sz="0" w:space="0" w:color="auto"/>
                <w:left w:val="none" w:sz="0" w:space="0" w:color="auto"/>
                <w:bottom w:val="none" w:sz="0" w:space="0" w:color="auto"/>
                <w:right w:val="none" w:sz="0" w:space="0" w:color="auto"/>
              </w:divBdr>
            </w:div>
            <w:div w:id="1499468458">
              <w:marLeft w:val="0"/>
              <w:marRight w:val="0"/>
              <w:marTop w:val="0"/>
              <w:marBottom w:val="0"/>
              <w:divBdr>
                <w:top w:val="none" w:sz="0" w:space="0" w:color="auto"/>
                <w:left w:val="none" w:sz="0" w:space="0" w:color="auto"/>
                <w:bottom w:val="none" w:sz="0" w:space="0" w:color="auto"/>
                <w:right w:val="none" w:sz="0" w:space="0" w:color="auto"/>
              </w:divBdr>
            </w:div>
            <w:div w:id="92752626">
              <w:marLeft w:val="0"/>
              <w:marRight w:val="0"/>
              <w:marTop w:val="0"/>
              <w:marBottom w:val="0"/>
              <w:divBdr>
                <w:top w:val="none" w:sz="0" w:space="0" w:color="auto"/>
                <w:left w:val="none" w:sz="0" w:space="0" w:color="auto"/>
                <w:bottom w:val="none" w:sz="0" w:space="0" w:color="auto"/>
                <w:right w:val="none" w:sz="0" w:space="0" w:color="auto"/>
              </w:divBdr>
            </w:div>
          </w:divsChild>
        </w:div>
        <w:div w:id="1808089861">
          <w:marLeft w:val="0"/>
          <w:marRight w:val="0"/>
          <w:marTop w:val="0"/>
          <w:marBottom w:val="0"/>
          <w:divBdr>
            <w:top w:val="none" w:sz="0" w:space="0" w:color="auto"/>
            <w:left w:val="none" w:sz="0" w:space="0" w:color="auto"/>
            <w:bottom w:val="none" w:sz="0" w:space="0" w:color="auto"/>
            <w:right w:val="none" w:sz="0" w:space="0" w:color="auto"/>
          </w:divBdr>
          <w:divsChild>
            <w:div w:id="1278945715">
              <w:marLeft w:val="0"/>
              <w:marRight w:val="0"/>
              <w:marTop w:val="0"/>
              <w:marBottom w:val="0"/>
              <w:divBdr>
                <w:top w:val="none" w:sz="0" w:space="0" w:color="auto"/>
                <w:left w:val="none" w:sz="0" w:space="0" w:color="auto"/>
                <w:bottom w:val="none" w:sz="0" w:space="0" w:color="auto"/>
                <w:right w:val="none" w:sz="0" w:space="0" w:color="auto"/>
              </w:divBdr>
            </w:div>
            <w:div w:id="544021097">
              <w:marLeft w:val="0"/>
              <w:marRight w:val="0"/>
              <w:marTop w:val="0"/>
              <w:marBottom w:val="0"/>
              <w:divBdr>
                <w:top w:val="none" w:sz="0" w:space="0" w:color="auto"/>
                <w:left w:val="none" w:sz="0" w:space="0" w:color="auto"/>
                <w:bottom w:val="none" w:sz="0" w:space="0" w:color="auto"/>
                <w:right w:val="none" w:sz="0" w:space="0" w:color="auto"/>
              </w:divBdr>
            </w:div>
            <w:div w:id="1301690732">
              <w:marLeft w:val="0"/>
              <w:marRight w:val="0"/>
              <w:marTop w:val="0"/>
              <w:marBottom w:val="0"/>
              <w:divBdr>
                <w:top w:val="none" w:sz="0" w:space="0" w:color="auto"/>
                <w:left w:val="none" w:sz="0" w:space="0" w:color="auto"/>
                <w:bottom w:val="none" w:sz="0" w:space="0" w:color="auto"/>
                <w:right w:val="none" w:sz="0" w:space="0" w:color="auto"/>
              </w:divBdr>
            </w:div>
            <w:div w:id="174615118">
              <w:marLeft w:val="0"/>
              <w:marRight w:val="0"/>
              <w:marTop w:val="0"/>
              <w:marBottom w:val="0"/>
              <w:divBdr>
                <w:top w:val="none" w:sz="0" w:space="0" w:color="auto"/>
                <w:left w:val="none" w:sz="0" w:space="0" w:color="auto"/>
                <w:bottom w:val="none" w:sz="0" w:space="0" w:color="auto"/>
                <w:right w:val="none" w:sz="0" w:space="0" w:color="auto"/>
              </w:divBdr>
            </w:div>
            <w:div w:id="1313145916">
              <w:marLeft w:val="0"/>
              <w:marRight w:val="0"/>
              <w:marTop w:val="0"/>
              <w:marBottom w:val="0"/>
              <w:divBdr>
                <w:top w:val="none" w:sz="0" w:space="0" w:color="auto"/>
                <w:left w:val="none" w:sz="0" w:space="0" w:color="auto"/>
                <w:bottom w:val="none" w:sz="0" w:space="0" w:color="auto"/>
                <w:right w:val="none" w:sz="0" w:space="0" w:color="auto"/>
              </w:divBdr>
            </w:div>
            <w:div w:id="188614103">
              <w:marLeft w:val="0"/>
              <w:marRight w:val="0"/>
              <w:marTop w:val="0"/>
              <w:marBottom w:val="0"/>
              <w:divBdr>
                <w:top w:val="none" w:sz="0" w:space="0" w:color="auto"/>
                <w:left w:val="none" w:sz="0" w:space="0" w:color="auto"/>
                <w:bottom w:val="none" w:sz="0" w:space="0" w:color="auto"/>
                <w:right w:val="none" w:sz="0" w:space="0" w:color="auto"/>
              </w:divBdr>
            </w:div>
            <w:div w:id="204634526">
              <w:marLeft w:val="0"/>
              <w:marRight w:val="0"/>
              <w:marTop w:val="0"/>
              <w:marBottom w:val="0"/>
              <w:divBdr>
                <w:top w:val="none" w:sz="0" w:space="0" w:color="auto"/>
                <w:left w:val="none" w:sz="0" w:space="0" w:color="auto"/>
                <w:bottom w:val="none" w:sz="0" w:space="0" w:color="auto"/>
                <w:right w:val="none" w:sz="0" w:space="0" w:color="auto"/>
              </w:divBdr>
            </w:div>
            <w:div w:id="1220819829">
              <w:marLeft w:val="0"/>
              <w:marRight w:val="0"/>
              <w:marTop w:val="0"/>
              <w:marBottom w:val="0"/>
              <w:divBdr>
                <w:top w:val="none" w:sz="0" w:space="0" w:color="auto"/>
                <w:left w:val="none" w:sz="0" w:space="0" w:color="auto"/>
                <w:bottom w:val="none" w:sz="0" w:space="0" w:color="auto"/>
                <w:right w:val="none" w:sz="0" w:space="0" w:color="auto"/>
              </w:divBdr>
            </w:div>
            <w:div w:id="83189038">
              <w:marLeft w:val="0"/>
              <w:marRight w:val="0"/>
              <w:marTop w:val="0"/>
              <w:marBottom w:val="0"/>
              <w:divBdr>
                <w:top w:val="none" w:sz="0" w:space="0" w:color="auto"/>
                <w:left w:val="none" w:sz="0" w:space="0" w:color="auto"/>
                <w:bottom w:val="none" w:sz="0" w:space="0" w:color="auto"/>
                <w:right w:val="none" w:sz="0" w:space="0" w:color="auto"/>
              </w:divBdr>
            </w:div>
            <w:div w:id="1148090295">
              <w:marLeft w:val="0"/>
              <w:marRight w:val="0"/>
              <w:marTop w:val="0"/>
              <w:marBottom w:val="0"/>
              <w:divBdr>
                <w:top w:val="none" w:sz="0" w:space="0" w:color="auto"/>
                <w:left w:val="none" w:sz="0" w:space="0" w:color="auto"/>
                <w:bottom w:val="none" w:sz="0" w:space="0" w:color="auto"/>
                <w:right w:val="none" w:sz="0" w:space="0" w:color="auto"/>
              </w:divBdr>
            </w:div>
            <w:div w:id="1505781456">
              <w:marLeft w:val="0"/>
              <w:marRight w:val="0"/>
              <w:marTop w:val="0"/>
              <w:marBottom w:val="0"/>
              <w:divBdr>
                <w:top w:val="none" w:sz="0" w:space="0" w:color="auto"/>
                <w:left w:val="none" w:sz="0" w:space="0" w:color="auto"/>
                <w:bottom w:val="none" w:sz="0" w:space="0" w:color="auto"/>
                <w:right w:val="none" w:sz="0" w:space="0" w:color="auto"/>
              </w:divBdr>
            </w:div>
            <w:div w:id="1881018230">
              <w:marLeft w:val="0"/>
              <w:marRight w:val="0"/>
              <w:marTop w:val="0"/>
              <w:marBottom w:val="0"/>
              <w:divBdr>
                <w:top w:val="none" w:sz="0" w:space="0" w:color="auto"/>
                <w:left w:val="none" w:sz="0" w:space="0" w:color="auto"/>
                <w:bottom w:val="none" w:sz="0" w:space="0" w:color="auto"/>
                <w:right w:val="none" w:sz="0" w:space="0" w:color="auto"/>
              </w:divBdr>
            </w:div>
            <w:div w:id="943150831">
              <w:marLeft w:val="0"/>
              <w:marRight w:val="0"/>
              <w:marTop w:val="0"/>
              <w:marBottom w:val="0"/>
              <w:divBdr>
                <w:top w:val="none" w:sz="0" w:space="0" w:color="auto"/>
                <w:left w:val="none" w:sz="0" w:space="0" w:color="auto"/>
                <w:bottom w:val="none" w:sz="0" w:space="0" w:color="auto"/>
                <w:right w:val="none" w:sz="0" w:space="0" w:color="auto"/>
              </w:divBdr>
            </w:div>
            <w:div w:id="545457648">
              <w:marLeft w:val="0"/>
              <w:marRight w:val="0"/>
              <w:marTop w:val="0"/>
              <w:marBottom w:val="0"/>
              <w:divBdr>
                <w:top w:val="none" w:sz="0" w:space="0" w:color="auto"/>
                <w:left w:val="none" w:sz="0" w:space="0" w:color="auto"/>
                <w:bottom w:val="none" w:sz="0" w:space="0" w:color="auto"/>
                <w:right w:val="none" w:sz="0" w:space="0" w:color="auto"/>
              </w:divBdr>
            </w:div>
            <w:div w:id="1887837506">
              <w:marLeft w:val="0"/>
              <w:marRight w:val="0"/>
              <w:marTop w:val="0"/>
              <w:marBottom w:val="0"/>
              <w:divBdr>
                <w:top w:val="none" w:sz="0" w:space="0" w:color="auto"/>
                <w:left w:val="none" w:sz="0" w:space="0" w:color="auto"/>
                <w:bottom w:val="none" w:sz="0" w:space="0" w:color="auto"/>
                <w:right w:val="none" w:sz="0" w:space="0" w:color="auto"/>
              </w:divBdr>
            </w:div>
            <w:div w:id="1847402086">
              <w:marLeft w:val="0"/>
              <w:marRight w:val="0"/>
              <w:marTop w:val="0"/>
              <w:marBottom w:val="0"/>
              <w:divBdr>
                <w:top w:val="none" w:sz="0" w:space="0" w:color="auto"/>
                <w:left w:val="none" w:sz="0" w:space="0" w:color="auto"/>
                <w:bottom w:val="none" w:sz="0" w:space="0" w:color="auto"/>
                <w:right w:val="none" w:sz="0" w:space="0" w:color="auto"/>
              </w:divBdr>
            </w:div>
            <w:div w:id="1075712702">
              <w:marLeft w:val="0"/>
              <w:marRight w:val="0"/>
              <w:marTop w:val="0"/>
              <w:marBottom w:val="0"/>
              <w:divBdr>
                <w:top w:val="none" w:sz="0" w:space="0" w:color="auto"/>
                <w:left w:val="none" w:sz="0" w:space="0" w:color="auto"/>
                <w:bottom w:val="none" w:sz="0" w:space="0" w:color="auto"/>
                <w:right w:val="none" w:sz="0" w:space="0" w:color="auto"/>
              </w:divBdr>
            </w:div>
            <w:div w:id="136269284">
              <w:marLeft w:val="0"/>
              <w:marRight w:val="0"/>
              <w:marTop w:val="0"/>
              <w:marBottom w:val="0"/>
              <w:divBdr>
                <w:top w:val="none" w:sz="0" w:space="0" w:color="auto"/>
                <w:left w:val="none" w:sz="0" w:space="0" w:color="auto"/>
                <w:bottom w:val="none" w:sz="0" w:space="0" w:color="auto"/>
                <w:right w:val="none" w:sz="0" w:space="0" w:color="auto"/>
              </w:divBdr>
            </w:div>
            <w:div w:id="904224707">
              <w:marLeft w:val="0"/>
              <w:marRight w:val="0"/>
              <w:marTop w:val="0"/>
              <w:marBottom w:val="0"/>
              <w:divBdr>
                <w:top w:val="none" w:sz="0" w:space="0" w:color="auto"/>
                <w:left w:val="none" w:sz="0" w:space="0" w:color="auto"/>
                <w:bottom w:val="none" w:sz="0" w:space="0" w:color="auto"/>
                <w:right w:val="none" w:sz="0" w:space="0" w:color="auto"/>
              </w:divBdr>
            </w:div>
            <w:div w:id="1862623702">
              <w:marLeft w:val="0"/>
              <w:marRight w:val="0"/>
              <w:marTop w:val="0"/>
              <w:marBottom w:val="0"/>
              <w:divBdr>
                <w:top w:val="none" w:sz="0" w:space="0" w:color="auto"/>
                <w:left w:val="none" w:sz="0" w:space="0" w:color="auto"/>
                <w:bottom w:val="none" w:sz="0" w:space="0" w:color="auto"/>
                <w:right w:val="none" w:sz="0" w:space="0" w:color="auto"/>
              </w:divBdr>
            </w:div>
          </w:divsChild>
        </w:div>
        <w:div w:id="1001734364">
          <w:marLeft w:val="0"/>
          <w:marRight w:val="0"/>
          <w:marTop w:val="0"/>
          <w:marBottom w:val="0"/>
          <w:divBdr>
            <w:top w:val="none" w:sz="0" w:space="0" w:color="auto"/>
            <w:left w:val="none" w:sz="0" w:space="0" w:color="auto"/>
            <w:bottom w:val="none" w:sz="0" w:space="0" w:color="auto"/>
            <w:right w:val="none" w:sz="0" w:space="0" w:color="auto"/>
          </w:divBdr>
          <w:divsChild>
            <w:div w:id="982540281">
              <w:marLeft w:val="0"/>
              <w:marRight w:val="0"/>
              <w:marTop w:val="0"/>
              <w:marBottom w:val="0"/>
              <w:divBdr>
                <w:top w:val="none" w:sz="0" w:space="0" w:color="auto"/>
                <w:left w:val="none" w:sz="0" w:space="0" w:color="auto"/>
                <w:bottom w:val="none" w:sz="0" w:space="0" w:color="auto"/>
                <w:right w:val="none" w:sz="0" w:space="0" w:color="auto"/>
              </w:divBdr>
            </w:div>
            <w:div w:id="137770198">
              <w:marLeft w:val="0"/>
              <w:marRight w:val="0"/>
              <w:marTop w:val="0"/>
              <w:marBottom w:val="0"/>
              <w:divBdr>
                <w:top w:val="none" w:sz="0" w:space="0" w:color="auto"/>
                <w:left w:val="none" w:sz="0" w:space="0" w:color="auto"/>
                <w:bottom w:val="none" w:sz="0" w:space="0" w:color="auto"/>
                <w:right w:val="none" w:sz="0" w:space="0" w:color="auto"/>
              </w:divBdr>
            </w:div>
            <w:div w:id="47730004">
              <w:marLeft w:val="0"/>
              <w:marRight w:val="0"/>
              <w:marTop w:val="0"/>
              <w:marBottom w:val="0"/>
              <w:divBdr>
                <w:top w:val="none" w:sz="0" w:space="0" w:color="auto"/>
                <w:left w:val="none" w:sz="0" w:space="0" w:color="auto"/>
                <w:bottom w:val="none" w:sz="0" w:space="0" w:color="auto"/>
                <w:right w:val="none" w:sz="0" w:space="0" w:color="auto"/>
              </w:divBdr>
            </w:div>
            <w:div w:id="701901200">
              <w:marLeft w:val="0"/>
              <w:marRight w:val="0"/>
              <w:marTop w:val="0"/>
              <w:marBottom w:val="0"/>
              <w:divBdr>
                <w:top w:val="none" w:sz="0" w:space="0" w:color="auto"/>
                <w:left w:val="none" w:sz="0" w:space="0" w:color="auto"/>
                <w:bottom w:val="none" w:sz="0" w:space="0" w:color="auto"/>
                <w:right w:val="none" w:sz="0" w:space="0" w:color="auto"/>
              </w:divBdr>
            </w:div>
            <w:div w:id="434595874">
              <w:marLeft w:val="0"/>
              <w:marRight w:val="0"/>
              <w:marTop w:val="0"/>
              <w:marBottom w:val="0"/>
              <w:divBdr>
                <w:top w:val="none" w:sz="0" w:space="0" w:color="auto"/>
                <w:left w:val="none" w:sz="0" w:space="0" w:color="auto"/>
                <w:bottom w:val="none" w:sz="0" w:space="0" w:color="auto"/>
                <w:right w:val="none" w:sz="0" w:space="0" w:color="auto"/>
              </w:divBdr>
            </w:div>
            <w:div w:id="308558043">
              <w:marLeft w:val="0"/>
              <w:marRight w:val="0"/>
              <w:marTop w:val="0"/>
              <w:marBottom w:val="0"/>
              <w:divBdr>
                <w:top w:val="none" w:sz="0" w:space="0" w:color="auto"/>
                <w:left w:val="none" w:sz="0" w:space="0" w:color="auto"/>
                <w:bottom w:val="none" w:sz="0" w:space="0" w:color="auto"/>
                <w:right w:val="none" w:sz="0" w:space="0" w:color="auto"/>
              </w:divBdr>
            </w:div>
            <w:div w:id="796605602">
              <w:marLeft w:val="0"/>
              <w:marRight w:val="0"/>
              <w:marTop w:val="0"/>
              <w:marBottom w:val="0"/>
              <w:divBdr>
                <w:top w:val="none" w:sz="0" w:space="0" w:color="auto"/>
                <w:left w:val="none" w:sz="0" w:space="0" w:color="auto"/>
                <w:bottom w:val="none" w:sz="0" w:space="0" w:color="auto"/>
                <w:right w:val="none" w:sz="0" w:space="0" w:color="auto"/>
              </w:divBdr>
            </w:div>
            <w:div w:id="906112235">
              <w:marLeft w:val="0"/>
              <w:marRight w:val="0"/>
              <w:marTop w:val="0"/>
              <w:marBottom w:val="0"/>
              <w:divBdr>
                <w:top w:val="none" w:sz="0" w:space="0" w:color="auto"/>
                <w:left w:val="none" w:sz="0" w:space="0" w:color="auto"/>
                <w:bottom w:val="none" w:sz="0" w:space="0" w:color="auto"/>
                <w:right w:val="none" w:sz="0" w:space="0" w:color="auto"/>
              </w:divBdr>
            </w:div>
            <w:div w:id="1859392936">
              <w:marLeft w:val="0"/>
              <w:marRight w:val="0"/>
              <w:marTop w:val="0"/>
              <w:marBottom w:val="0"/>
              <w:divBdr>
                <w:top w:val="none" w:sz="0" w:space="0" w:color="auto"/>
                <w:left w:val="none" w:sz="0" w:space="0" w:color="auto"/>
                <w:bottom w:val="none" w:sz="0" w:space="0" w:color="auto"/>
                <w:right w:val="none" w:sz="0" w:space="0" w:color="auto"/>
              </w:divBdr>
            </w:div>
            <w:div w:id="1799760087">
              <w:marLeft w:val="0"/>
              <w:marRight w:val="0"/>
              <w:marTop w:val="0"/>
              <w:marBottom w:val="0"/>
              <w:divBdr>
                <w:top w:val="none" w:sz="0" w:space="0" w:color="auto"/>
                <w:left w:val="none" w:sz="0" w:space="0" w:color="auto"/>
                <w:bottom w:val="none" w:sz="0" w:space="0" w:color="auto"/>
                <w:right w:val="none" w:sz="0" w:space="0" w:color="auto"/>
              </w:divBdr>
            </w:div>
            <w:div w:id="1438409726">
              <w:marLeft w:val="0"/>
              <w:marRight w:val="0"/>
              <w:marTop w:val="0"/>
              <w:marBottom w:val="0"/>
              <w:divBdr>
                <w:top w:val="none" w:sz="0" w:space="0" w:color="auto"/>
                <w:left w:val="none" w:sz="0" w:space="0" w:color="auto"/>
                <w:bottom w:val="none" w:sz="0" w:space="0" w:color="auto"/>
                <w:right w:val="none" w:sz="0" w:space="0" w:color="auto"/>
              </w:divBdr>
            </w:div>
            <w:div w:id="647242559">
              <w:marLeft w:val="0"/>
              <w:marRight w:val="0"/>
              <w:marTop w:val="0"/>
              <w:marBottom w:val="0"/>
              <w:divBdr>
                <w:top w:val="none" w:sz="0" w:space="0" w:color="auto"/>
                <w:left w:val="none" w:sz="0" w:space="0" w:color="auto"/>
                <w:bottom w:val="none" w:sz="0" w:space="0" w:color="auto"/>
                <w:right w:val="none" w:sz="0" w:space="0" w:color="auto"/>
              </w:divBdr>
            </w:div>
            <w:div w:id="926574989">
              <w:marLeft w:val="0"/>
              <w:marRight w:val="0"/>
              <w:marTop w:val="0"/>
              <w:marBottom w:val="0"/>
              <w:divBdr>
                <w:top w:val="none" w:sz="0" w:space="0" w:color="auto"/>
                <w:left w:val="none" w:sz="0" w:space="0" w:color="auto"/>
                <w:bottom w:val="none" w:sz="0" w:space="0" w:color="auto"/>
                <w:right w:val="none" w:sz="0" w:space="0" w:color="auto"/>
              </w:divBdr>
            </w:div>
            <w:div w:id="2016610514">
              <w:marLeft w:val="0"/>
              <w:marRight w:val="0"/>
              <w:marTop w:val="0"/>
              <w:marBottom w:val="0"/>
              <w:divBdr>
                <w:top w:val="none" w:sz="0" w:space="0" w:color="auto"/>
                <w:left w:val="none" w:sz="0" w:space="0" w:color="auto"/>
                <w:bottom w:val="none" w:sz="0" w:space="0" w:color="auto"/>
                <w:right w:val="none" w:sz="0" w:space="0" w:color="auto"/>
              </w:divBdr>
            </w:div>
            <w:div w:id="1606499650">
              <w:marLeft w:val="0"/>
              <w:marRight w:val="0"/>
              <w:marTop w:val="0"/>
              <w:marBottom w:val="0"/>
              <w:divBdr>
                <w:top w:val="none" w:sz="0" w:space="0" w:color="auto"/>
                <w:left w:val="none" w:sz="0" w:space="0" w:color="auto"/>
                <w:bottom w:val="none" w:sz="0" w:space="0" w:color="auto"/>
                <w:right w:val="none" w:sz="0" w:space="0" w:color="auto"/>
              </w:divBdr>
            </w:div>
            <w:div w:id="538325077">
              <w:marLeft w:val="0"/>
              <w:marRight w:val="0"/>
              <w:marTop w:val="0"/>
              <w:marBottom w:val="0"/>
              <w:divBdr>
                <w:top w:val="none" w:sz="0" w:space="0" w:color="auto"/>
                <w:left w:val="none" w:sz="0" w:space="0" w:color="auto"/>
                <w:bottom w:val="none" w:sz="0" w:space="0" w:color="auto"/>
                <w:right w:val="none" w:sz="0" w:space="0" w:color="auto"/>
              </w:divBdr>
            </w:div>
            <w:div w:id="2107650265">
              <w:marLeft w:val="0"/>
              <w:marRight w:val="0"/>
              <w:marTop w:val="0"/>
              <w:marBottom w:val="0"/>
              <w:divBdr>
                <w:top w:val="none" w:sz="0" w:space="0" w:color="auto"/>
                <w:left w:val="none" w:sz="0" w:space="0" w:color="auto"/>
                <w:bottom w:val="none" w:sz="0" w:space="0" w:color="auto"/>
                <w:right w:val="none" w:sz="0" w:space="0" w:color="auto"/>
              </w:divBdr>
            </w:div>
            <w:div w:id="345911172">
              <w:marLeft w:val="0"/>
              <w:marRight w:val="0"/>
              <w:marTop w:val="0"/>
              <w:marBottom w:val="0"/>
              <w:divBdr>
                <w:top w:val="none" w:sz="0" w:space="0" w:color="auto"/>
                <w:left w:val="none" w:sz="0" w:space="0" w:color="auto"/>
                <w:bottom w:val="none" w:sz="0" w:space="0" w:color="auto"/>
                <w:right w:val="none" w:sz="0" w:space="0" w:color="auto"/>
              </w:divBdr>
            </w:div>
            <w:div w:id="2062634483">
              <w:marLeft w:val="0"/>
              <w:marRight w:val="0"/>
              <w:marTop w:val="0"/>
              <w:marBottom w:val="0"/>
              <w:divBdr>
                <w:top w:val="none" w:sz="0" w:space="0" w:color="auto"/>
                <w:left w:val="none" w:sz="0" w:space="0" w:color="auto"/>
                <w:bottom w:val="none" w:sz="0" w:space="0" w:color="auto"/>
                <w:right w:val="none" w:sz="0" w:space="0" w:color="auto"/>
              </w:divBdr>
            </w:div>
            <w:div w:id="1910074550">
              <w:marLeft w:val="0"/>
              <w:marRight w:val="0"/>
              <w:marTop w:val="0"/>
              <w:marBottom w:val="0"/>
              <w:divBdr>
                <w:top w:val="none" w:sz="0" w:space="0" w:color="auto"/>
                <w:left w:val="none" w:sz="0" w:space="0" w:color="auto"/>
                <w:bottom w:val="none" w:sz="0" w:space="0" w:color="auto"/>
                <w:right w:val="none" w:sz="0" w:space="0" w:color="auto"/>
              </w:divBdr>
            </w:div>
          </w:divsChild>
        </w:div>
        <w:div w:id="925453878">
          <w:marLeft w:val="0"/>
          <w:marRight w:val="0"/>
          <w:marTop w:val="0"/>
          <w:marBottom w:val="0"/>
          <w:divBdr>
            <w:top w:val="none" w:sz="0" w:space="0" w:color="auto"/>
            <w:left w:val="none" w:sz="0" w:space="0" w:color="auto"/>
            <w:bottom w:val="none" w:sz="0" w:space="0" w:color="auto"/>
            <w:right w:val="none" w:sz="0" w:space="0" w:color="auto"/>
          </w:divBdr>
          <w:divsChild>
            <w:div w:id="1227641860">
              <w:marLeft w:val="0"/>
              <w:marRight w:val="0"/>
              <w:marTop w:val="0"/>
              <w:marBottom w:val="0"/>
              <w:divBdr>
                <w:top w:val="none" w:sz="0" w:space="0" w:color="auto"/>
                <w:left w:val="none" w:sz="0" w:space="0" w:color="auto"/>
                <w:bottom w:val="none" w:sz="0" w:space="0" w:color="auto"/>
                <w:right w:val="none" w:sz="0" w:space="0" w:color="auto"/>
              </w:divBdr>
            </w:div>
            <w:div w:id="948775325">
              <w:marLeft w:val="0"/>
              <w:marRight w:val="0"/>
              <w:marTop w:val="0"/>
              <w:marBottom w:val="0"/>
              <w:divBdr>
                <w:top w:val="none" w:sz="0" w:space="0" w:color="auto"/>
                <w:left w:val="none" w:sz="0" w:space="0" w:color="auto"/>
                <w:bottom w:val="none" w:sz="0" w:space="0" w:color="auto"/>
                <w:right w:val="none" w:sz="0" w:space="0" w:color="auto"/>
              </w:divBdr>
            </w:div>
            <w:div w:id="2036538677">
              <w:marLeft w:val="0"/>
              <w:marRight w:val="0"/>
              <w:marTop w:val="0"/>
              <w:marBottom w:val="0"/>
              <w:divBdr>
                <w:top w:val="none" w:sz="0" w:space="0" w:color="auto"/>
                <w:left w:val="none" w:sz="0" w:space="0" w:color="auto"/>
                <w:bottom w:val="none" w:sz="0" w:space="0" w:color="auto"/>
                <w:right w:val="none" w:sz="0" w:space="0" w:color="auto"/>
              </w:divBdr>
            </w:div>
            <w:div w:id="353311147">
              <w:marLeft w:val="0"/>
              <w:marRight w:val="0"/>
              <w:marTop w:val="0"/>
              <w:marBottom w:val="0"/>
              <w:divBdr>
                <w:top w:val="none" w:sz="0" w:space="0" w:color="auto"/>
                <w:left w:val="none" w:sz="0" w:space="0" w:color="auto"/>
                <w:bottom w:val="none" w:sz="0" w:space="0" w:color="auto"/>
                <w:right w:val="none" w:sz="0" w:space="0" w:color="auto"/>
              </w:divBdr>
            </w:div>
            <w:div w:id="858083646">
              <w:marLeft w:val="0"/>
              <w:marRight w:val="0"/>
              <w:marTop w:val="0"/>
              <w:marBottom w:val="0"/>
              <w:divBdr>
                <w:top w:val="none" w:sz="0" w:space="0" w:color="auto"/>
                <w:left w:val="none" w:sz="0" w:space="0" w:color="auto"/>
                <w:bottom w:val="none" w:sz="0" w:space="0" w:color="auto"/>
                <w:right w:val="none" w:sz="0" w:space="0" w:color="auto"/>
              </w:divBdr>
            </w:div>
            <w:div w:id="1305311330">
              <w:marLeft w:val="0"/>
              <w:marRight w:val="0"/>
              <w:marTop w:val="0"/>
              <w:marBottom w:val="0"/>
              <w:divBdr>
                <w:top w:val="none" w:sz="0" w:space="0" w:color="auto"/>
                <w:left w:val="none" w:sz="0" w:space="0" w:color="auto"/>
                <w:bottom w:val="none" w:sz="0" w:space="0" w:color="auto"/>
                <w:right w:val="none" w:sz="0" w:space="0" w:color="auto"/>
              </w:divBdr>
            </w:div>
            <w:div w:id="2012756923">
              <w:marLeft w:val="0"/>
              <w:marRight w:val="0"/>
              <w:marTop w:val="0"/>
              <w:marBottom w:val="0"/>
              <w:divBdr>
                <w:top w:val="none" w:sz="0" w:space="0" w:color="auto"/>
                <w:left w:val="none" w:sz="0" w:space="0" w:color="auto"/>
                <w:bottom w:val="none" w:sz="0" w:space="0" w:color="auto"/>
                <w:right w:val="none" w:sz="0" w:space="0" w:color="auto"/>
              </w:divBdr>
            </w:div>
            <w:div w:id="59601790">
              <w:marLeft w:val="0"/>
              <w:marRight w:val="0"/>
              <w:marTop w:val="0"/>
              <w:marBottom w:val="0"/>
              <w:divBdr>
                <w:top w:val="none" w:sz="0" w:space="0" w:color="auto"/>
                <w:left w:val="none" w:sz="0" w:space="0" w:color="auto"/>
                <w:bottom w:val="none" w:sz="0" w:space="0" w:color="auto"/>
                <w:right w:val="none" w:sz="0" w:space="0" w:color="auto"/>
              </w:divBdr>
            </w:div>
            <w:div w:id="1463764921">
              <w:marLeft w:val="0"/>
              <w:marRight w:val="0"/>
              <w:marTop w:val="0"/>
              <w:marBottom w:val="0"/>
              <w:divBdr>
                <w:top w:val="none" w:sz="0" w:space="0" w:color="auto"/>
                <w:left w:val="none" w:sz="0" w:space="0" w:color="auto"/>
                <w:bottom w:val="none" w:sz="0" w:space="0" w:color="auto"/>
                <w:right w:val="none" w:sz="0" w:space="0" w:color="auto"/>
              </w:divBdr>
            </w:div>
            <w:div w:id="1590963612">
              <w:marLeft w:val="0"/>
              <w:marRight w:val="0"/>
              <w:marTop w:val="0"/>
              <w:marBottom w:val="0"/>
              <w:divBdr>
                <w:top w:val="none" w:sz="0" w:space="0" w:color="auto"/>
                <w:left w:val="none" w:sz="0" w:space="0" w:color="auto"/>
                <w:bottom w:val="none" w:sz="0" w:space="0" w:color="auto"/>
                <w:right w:val="none" w:sz="0" w:space="0" w:color="auto"/>
              </w:divBdr>
            </w:div>
            <w:div w:id="1412194982">
              <w:marLeft w:val="0"/>
              <w:marRight w:val="0"/>
              <w:marTop w:val="0"/>
              <w:marBottom w:val="0"/>
              <w:divBdr>
                <w:top w:val="none" w:sz="0" w:space="0" w:color="auto"/>
                <w:left w:val="none" w:sz="0" w:space="0" w:color="auto"/>
                <w:bottom w:val="none" w:sz="0" w:space="0" w:color="auto"/>
                <w:right w:val="none" w:sz="0" w:space="0" w:color="auto"/>
              </w:divBdr>
            </w:div>
            <w:div w:id="609896093">
              <w:marLeft w:val="0"/>
              <w:marRight w:val="0"/>
              <w:marTop w:val="0"/>
              <w:marBottom w:val="0"/>
              <w:divBdr>
                <w:top w:val="none" w:sz="0" w:space="0" w:color="auto"/>
                <w:left w:val="none" w:sz="0" w:space="0" w:color="auto"/>
                <w:bottom w:val="none" w:sz="0" w:space="0" w:color="auto"/>
                <w:right w:val="none" w:sz="0" w:space="0" w:color="auto"/>
              </w:divBdr>
            </w:div>
            <w:div w:id="548537172">
              <w:marLeft w:val="0"/>
              <w:marRight w:val="0"/>
              <w:marTop w:val="0"/>
              <w:marBottom w:val="0"/>
              <w:divBdr>
                <w:top w:val="none" w:sz="0" w:space="0" w:color="auto"/>
                <w:left w:val="none" w:sz="0" w:space="0" w:color="auto"/>
                <w:bottom w:val="none" w:sz="0" w:space="0" w:color="auto"/>
                <w:right w:val="none" w:sz="0" w:space="0" w:color="auto"/>
              </w:divBdr>
            </w:div>
            <w:div w:id="775636160">
              <w:marLeft w:val="0"/>
              <w:marRight w:val="0"/>
              <w:marTop w:val="0"/>
              <w:marBottom w:val="0"/>
              <w:divBdr>
                <w:top w:val="none" w:sz="0" w:space="0" w:color="auto"/>
                <w:left w:val="none" w:sz="0" w:space="0" w:color="auto"/>
                <w:bottom w:val="none" w:sz="0" w:space="0" w:color="auto"/>
                <w:right w:val="none" w:sz="0" w:space="0" w:color="auto"/>
              </w:divBdr>
            </w:div>
            <w:div w:id="108670943">
              <w:marLeft w:val="0"/>
              <w:marRight w:val="0"/>
              <w:marTop w:val="0"/>
              <w:marBottom w:val="0"/>
              <w:divBdr>
                <w:top w:val="none" w:sz="0" w:space="0" w:color="auto"/>
                <w:left w:val="none" w:sz="0" w:space="0" w:color="auto"/>
                <w:bottom w:val="none" w:sz="0" w:space="0" w:color="auto"/>
                <w:right w:val="none" w:sz="0" w:space="0" w:color="auto"/>
              </w:divBdr>
            </w:div>
            <w:div w:id="2061322475">
              <w:marLeft w:val="0"/>
              <w:marRight w:val="0"/>
              <w:marTop w:val="0"/>
              <w:marBottom w:val="0"/>
              <w:divBdr>
                <w:top w:val="none" w:sz="0" w:space="0" w:color="auto"/>
                <w:left w:val="none" w:sz="0" w:space="0" w:color="auto"/>
                <w:bottom w:val="none" w:sz="0" w:space="0" w:color="auto"/>
                <w:right w:val="none" w:sz="0" w:space="0" w:color="auto"/>
              </w:divBdr>
            </w:div>
            <w:div w:id="1881700830">
              <w:marLeft w:val="0"/>
              <w:marRight w:val="0"/>
              <w:marTop w:val="0"/>
              <w:marBottom w:val="0"/>
              <w:divBdr>
                <w:top w:val="none" w:sz="0" w:space="0" w:color="auto"/>
                <w:left w:val="none" w:sz="0" w:space="0" w:color="auto"/>
                <w:bottom w:val="none" w:sz="0" w:space="0" w:color="auto"/>
                <w:right w:val="none" w:sz="0" w:space="0" w:color="auto"/>
              </w:divBdr>
            </w:div>
            <w:div w:id="1650136404">
              <w:marLeft w:val="0"/>
              <w:marRight w:val="0"/>
              <w:marTop w:val="0"/>
              <w:marBottom w:val="0"/>
              <w:divBdr>
                <w:top w:val="none" w:sz="0" w:space="0" w:color="auto"/>
                <w:left w:val="none" w:sz="0" w:space="0" w:color="auto"/>
                <w:bottom w:val="none" w:sz="0" w:space="0" w:color="auto"/>
                <w:right w:val="none" w:sz="0" w:space="0" w:color="auto"/>
              </w:divBdr>
            </w:div>
            <w:div w:id="921377027">
              <w:marLeft w:val="0"/>
              <w:marRight w:val="0"/>
              <w:marTop w:val="0"/>
              <w:marBottom w:val="0"/>
              <w:divBdr>
                <w:top w:val="none" w:sz="0" w:space="0" w:color="auto"/>
                <w:left w:val="none" w:sz="0" w:space="0" w:color="auto"/>
                <w:bottom w:val="none" w:sz="0" w:space="0" w:color="auto"/>
                <w:right w:val="none" w:sz="0" w:space="0" w:color="auto"/>
              </w:divBdr>
            </w:div>
            <w:div w:id="593781471">
              <w:marLeft w:val="0"/>
              <w:marRight w:val="0"/>
              <w:marTop w:val="0"/>
              <w:marBottom w:val="0"/>
              <w:divBdr>
                <w:top w:val="none" w:sz="0" w:space="0" w:color="auto"/>
                <w:left w:val="none" w:sz="0" w:space="0" w:color="auto"/>
                <w:bottom w:val="none" w:sz="0" w:space="0" w:color="auto"/>
                <w:right w:val="none" w:sz="0" w:space="0" w:color="auto"/>
              </w:divBdr>
            </w:div>
          </w:divsChild>
        </w:div>
        <w:div w:id="80612929">
          <w:marLeft w:val="0"/>
          <w:marRight w:val="0"/>
          <w:marTop w:val="0"/>
          <w:marBottom w:val="0"/>
          <w:divBdr>
            <w:top w:val="none" w:sz="0" w:space="0" w:color="auto"/>
            <w:left w:val="none" w:sz="0" w:space="0" w:color="auto"/>
            <w:bottom w:val="none" w:sz="0" w:space="0" w:color="auto"/>
            <w:right w:val="none" w:sz="0" w:space="0" w:color="auto"/>
          </w:divBdr>
          <w:divsChild>
            <w:div w:id="184557509">
              <w:marLeft w:val="0"/>
              <w:marRight w:val="0"/>
              <w:marTop w:val="0"/>
              <w:marBottom w:val="0"/>
              <w:divBdr>
                <w:top w:val="none" w:sz="0" w:space="0" w:color="auto"/>
                <w:left w:val="none" w:sz="0" w:space="0" w:color="auto"/>
                <w:bottom w:val="none" w:sz="0" w:space="0" w:color="auto"/>
                <w:right w:val="none" w:sz="0" w:space="0" w:color="auto"/>
              </w:divBdr>
            </w:div>
            <w:div w:id="1549875653">
              <w:marLeft w:val="0"/>
              <w:marRight w:val="0"/>
              <w:marTop w:val="0"/>
              <w:marBottom w:val="0"/>
              <w:divBdr>
                <w:top w:val="none" w:sz="0" w:space="0" w:color="auto"/>
                <w:left w:val="none" w:sz="0" w:space="0" w:color="auto"/>
                <w:bottom w:val="none" w:sz="0" w:space="0" w:color="auto"/>
                <w:right w:val="none" w:sz="0" w:space="0" w:color="auto"/>
              </w:divBdr>
            </w:div>
            <w:div w:id="1542088081">
              <w:marLeft w:val="0"/>
              <w:marRight w:val="0"/>
              <w:marTop w:val="0"/>
              <w:marBottom w:val="0"/>
              <w:divBdr>
                <w:top w:val="none" w:sz="0" w:space="0" w:color="auto"/>
                <w:left w:val="none" w:sz="0" w:space="0" w:color="auto"/>
                <w:bottom w:val="none" w:sz="0" w:space="0" w:color="auto"/>
                <w:right w:val="none" w:sz="0" w:space="0" w:color="auto"/>
              </w:divBdr>
            </w:div>
            <w:div w:id="470710273">
              <w:marLeft w:val="0"/>
              <w:marRight w:val="0"/>
              <w:marTop w:val="0"/>
              <w:marBottom w:val="0"/>
              <w:divBdr>
                <w:top w:val="none" w:sz="0" w:space="0" w:color="auto"/>
                <w:left w:val="none" w:sz="0" w:space="0" w:color="auto"/>
                <w:bottom w:val="none" w:sz="0" w:space="0" w:color="auto"/>
                <w:right w:val="none" w:sz="0" w:space="0" w:color="auto"/>
              </w:divBdr>
            </w:div>
            <w:div w:id="1808737239">
              <w:marLeft w:val="0"/>
              <w:marRight w:val="0"/>
              <w:marTop w:val="0"/>
              <w:marBottom w:val="0"/>
              <w:divBdr>
                <w:top w:val="none" w:sz="0" w:space="0" w:color="auto"/>
                <w:left w:val="none" w:sz="0" w:space="0" w:color="auto"/>
                <w:bottom w:val="none" w:sz="0" w:space="0" w:color="auto"/>
                <w:right w:val="none" w:sz="0" w:space="0" w:color="auto"/>
              </w:divBdr>
            </w:div>
            <w:div w:id="93332408">
              <w:marLeft w:val="0"/>
              <w:marRight w:val="0"/>
              <w:marTop w:val="0"/>
              <w:marBottom w:val="0"/>
              <w:divBdr>
                <w:top w:val="none" w:sz="0" w:space="0" w:color="auto"/>
                <w:left w:val="none" w:sz="0" w:space="0" w:color="auto"/>
                <w:bottom w:val="none" w:sz="0" w:space="0" w:color="auto"/>
                <w:right w:val="none" w:sz="0" w:space="0" w:color="auto"/>
              </w:divBdr>
            </w:div>
            <w:div w:id="1559247892">
              <w:marLeft w:val="0"/>
              <w:marRight w:val="0"/>
              <w:marTop w:val="0"/>
              <w:marBottom w:val="0"/>
              <w:divBdr>
                <w:top w:val="none" w:sz="0" w:space="0" w:color="auto"/>
                <w:left w:val="none" w:sz="0" w:space="0" w:color="auto"/>
                <w:bottom w:val="none" w:sz="0" w:space="0" w:color="auto"/>
                <w:right w:val="none" w:sz="0" w:space="0" w:color="auto"/>
              </w:divBdr>
            </w:div>
            <w:div w:id="1995252696">
              <w:marLeft w:val="0"/>
              <w:marRight w:val="0"/>
              <w:marTop w:val="0"/>
              <w:marBottom w:val="0"/>
              <w:divBdr>
                <w:top w:val="none" w:sz="0" w:space="0" w:color="auto"/>
                <w:left w:val="none" w:sz="0" w:space="0" w:color="auto"/>
                <w:bottom w:val="none" w:sz="0" w:space="0" w:color="auto"/>
                <w:right w:val="none" w:sz="0" w:space="0" w:color="auto"/>
              </w:divBdr>
            </w:div>
            <w:div w:id="453526310">
              <w:marLeft w:val="0"/>
              <w:marRight w:val="0"/>
              <w:marTop w:val="0"/>
              <w:marBottom w:val="0"/>
              <w:divBdr>
                <w:top w:val="none" w:sz="0" w:space="0" w:color="auto"/>
                <w:left w:val="none" w:sz="0" w:space="0" w:color="auto"/>
                <w:bottom w:val="none" w:sz="0" w:space="0" w:color="auto"/>
                <w:right w:val="none" w:sz="0" w:space="0" w:color="auto"/>
              </w:divBdr>
            </w:div>
            <w:div w:id="340819431">
              <w:marLeft w:val="0"/>
              <w:marRight w:val="0"/>
              <w:marTop w:val="0"/>
              <w:marBottom w:val="0"/>
              <w:divBdr>
                <w:top w:val="none" w:sz="0" w:space="0" w:color="auto"/>
                <w:left w:val="none" w:sz="0" w:space="0" w:color="auto"/>
                <w:bottom w:val="none" w:sz="0" w:space="0" w:color="auto"/>
                <w:right w:val="none" w:sz="0" w:space="0" w:color="auto"/>
              </w:divBdr>
            </w:div>
            <w:div w:id="941841702">
              <w:marLeft w:val="0"/>
              <w:marRight w:val="0"/>
              <w:marTop w:val="0"/>
              <w:marBottom w:val="0"/>
              <w:divBdr>
                <w:top w:val="none" w:sz="0" w:space="0" w:color="auto"/>
                <w:left w:val="none" w:sz="0" w:space="0" w:color="auto"/>
                <w:bottom w:val="none" w:sz="0" w:space="0" w:color="auto"/>
                <w:right w:val="none" w:sz="0" w:space="0" w:color="auto"/>
              </w:divBdr>
            </w:div>
            <w:div w:id="455411599">
              <w:marLeft w:val="0"/>
              <w:marRight w:val="0"/>
              <w:marTop w:val="0"/>
              <w:marBottom w:val="0"/>
              <w:divBdr>
                <w:top w:val="none" w:sz="0" w:space="0" w:color="auto"/>
                <w:left w:val="none" w:sz="0" w:space="0" w:color="auto"/>
                <w:bottom w:val="none" w:sz="0" w:space="0" w:color="auto"/>
                <w:right w:val="none" w:sz="0" w:space="0" w:color="auto"/>
              </w:divBdr>
            </w:div>
            <w:div w:id="2114474549">
              <w:marLeft w:val="0"/>
              <w:marRight w:val="0"/>
              <w:marTop w:val="0"/>
              <w:marBottom w:val="0"/>
              <w:divBdr>
                <w:top w:val="none" w:sz="0" w:space="0" w:color="auto"/>
                <w:left w:val="none" w:sz="0" w:space="0" w:color="auto"/>
                <w:bottom w:val="none" w:sz="0" w:space="0" w:color="auto"/>
                <w:right w:val="none" w:sz="0" w:space="0" w:color="auto"/>
              </w:divBdr>
            </w:div>
            <w:div w:id="1566839683">
              <w:marLeft w:val="0"/>
              <w:marRight w:val="0"/>
              <w:marTop w:val="0"/>
              <w:marBottom w:val="0"/>
              <w:divBdr>
                <w:top w:val="none" w:sz="0" w:space="0" w:color="auto"/>
                <w:left w:val="none" w:sz="0" w:space="0" w:color="auto"/>
                <w:bottom w:val="none" w:sz="0" w:space="0" w:color="auto"/>
                <w:right w:val="none" w:sz="0" w:space="0" w:color="auto"/>
              </w:divBdr>
            </w:div>
            <w:div w:id="184029224">
              <w:marLeft w:val="0"/>
              <w:marRight w:val="0"/>
              <w:marTop w:val="0"/>
              <w:marBottom w:val="0"/>
              <w:divBdr>
                <w:top w:val="none" w:sz="0" w:space="0" w:color="auto"/>
                <w:left w:val="none" w:sz="0" w:space="0" w:color="auto"/>
                <w:bottom w:val="none" w:sz="0" w:space="0" w:color="auto"/>
                <w:right w:val="none" w:sz="0" w:space="0" w:color="auto"/>
              </w:divBdr>
            </w:div>
            <w:div w:id="1709641111">
              <w:marLeft w:val="0"/>
              <w:marRight w:val="0"/>
              <w:marTop w:val="0"/>
              <w:marBottom w:val="0"/>
              <w:divBdr>
                <w:top w:val="none" w:sz="0" w:space="0" w:color="auto"/>
                <w:left w:val="none" w:sz="0" w:space="0" w:color="auto"/>
                <w:bottom w:val="none" w:sz="0" w:space="0" w:color="auto"/>
                <w:right w:val="none" w:sz="0" w:space="0" w:color="auto"/>
              </w:divBdr>
            </w:div>
            <w:div w:id="1573812628">
              <w:marLeft w:val="0"/>
              <w:marRight w:val="0"/>
              <w:marTop w:val="0"/>
              <w:marBottom w:val="0"/>
              <w:divBdr>
                <w:top w:val="none" w:sz="0" w:space="0" w:color="auto"/>
                <w:left w:val="none" w:sz="0" w:space="0" w:color="auto"/>
                <w:bottom w:val="none" w:sz="0" w:space="0" w:color="auto"/>
                <w:right w:val="none" w:sz="0" w:space="0" w:color="auto"/>
              </w:divBdr>
            </w:div>
            <w:div w:id="1641034227">
              <w:marLeft w:val="0"/>
              <w:marRight w:val="0"/>
              <w:marTop w:val="0"/>
              <w:marBottom w:val="0"/>
              <w:divBdr>
                <w:top w:val="none" w:sz="0" w:space="0" w:color="auto"/>
                <w:left w:val="none" w:sz="0" w:space="0" w:color="auto"/>
                <w:bottom w:val="none" w:sz="0" w:space="0" w:color="auto"/>
                <w:right w:val="none" w:sz="0" w:space="0" w:color="auto"/>
              </w:divBdr>
            </w:div>
            <w:div w:id="1047609368">
              <w:marLeft w:val="0"/>
              <w:marRight w:val="0"/>
              <w:marTop w:val="0"/>
              <w:marBottom w:val="0"/>
              <w:divBdr>
                <w:top w:val="none" w:sz="0" w:space="0" w:color="auto"/>
                <w:left w:val="none" w:sz="0" w:space="0" w:color="auto"/>
                <w:bottom w:val="none" w:sz="0" w:space="0" w:color="auto"/>
                <w:right w:val="none" w:sz="0" w:space="0" w:color="auto"/>
              </w:divBdr>
            </w:div>
            <w:div w:id="1698265797">
              <w:marLeft w:val="0"/>
              <w:marRight w:val="0"/>
              <w:marTop w:val="0"/>
              <w:marBottom w:val="0"/>
              <w:divBdr>
                <w:top w:val="none" w:sz="0" w:space="0" w:color="auto"/>
                <w:left w:val="none" w:sz="0" w:space="0" w:color="auto"/>
                <w:bottom w:val="none" w:sz="0" w:space="0" w:color="auto"/>
                <w:right w:val="none" w:sz="0" w:space="0" w:color="auto"/>
              </w:divBdr>
            </w:div>
          </w:divsChild>
        </w:div>
        <w:div w:id="1597518556">
          <w:marLeft w:val="0"/>
          <w:marRight w:val="0"/>
          <w:marTop w:val="0"/>
          <w:marBottom w:val="0"/>
          <w:divBdr>
            <w:top w:val="none" w:sz="0" w:space="0" w:color="auto"/>
            <w:left w:val="none" w:sz="0" w:space="0" w:color="auto"/>
            <w:bottom w:val="none" w:sz="0" w:space="0" w:color="auto"/>
            <w:right w:val="none" w:sz="0" w:space="0" w:color="auto"/>
          </w:divBdr>
          <w:divsChild>
            <w:div w:id="1565722089">
              <w:marLeft w:val="0"/>
              <w:marRight w:val="0"/>
              <w:marTop w:val="0"/>
              <w:marBottom w:val="0"/>
              <w:divBdr>
                <w:top w:val="none" w:sz="0" w:space="0" w:color="auto"/>
                <w:left w:val="none" w:sz="0" w:space="0" w:color="auto"/>
                <w:bottom w:val="none" w:sz="0" w:space="0" w:color="auto"/>
                <w:right w:val="none" w:sz="0" w:space="0" w:color="auto"/>
              </w:divBdr>
            </w:div>
            <w:div w:id="936253900">
              <w:marLeft w:val="0"/>
              <w:marRight w:val="0"/>
              <w:marTop w:val="0"/>
              <w:marBottom w:val="0"/>
              <w:divBdr>
                <w:top w:val="none" w:sz="0" w:space="0" w:color="auto"/>
                <w:left w:val="none" w:sz="0" w:space="0" w:color="auto"/>
                <w:bottom w:val="none" w:sz="0" w:space="0" w:color="auto"/>
                <w:right w:val="none" w:sz="0" w:space="0" w:color="auto"/>
              </w:divBdr>
            </w:div>
            <w:div w:id="1108812219">
              <w:marLeft w:val="0"/>
              <w:marRight w:val="0"/>
              <w:marTop w:val="0"/>
              <w:marBottom w:val="0"/>
              <w:divBdr>
                <w:top w:val="none" w:sz="0" w:space="0" w:color="auto"/>
                <w:left w:val="none" w:sz="0" w:space="0" w:color="auto"/>
                <w:bottom w:val="none" w:sz="0" w:space="0" w:color="auto"/>
                <w:right w:val="none" w:sz="0" w:space="0" w:color="auto"/>
              </w:divBdr>
            </w:div>
            <w:div w:id="581182046">
              <w:marLeft w:val="0"/>
              <w:marRight w:val="0"/>
              <w:marTop w:val="0"/>
              <w:marBottom w:val="0"/>
              <w:divBdr>
                <w:top w:val="none" w:sz="0" w:space="0" w:color="auto"/>
                <w:left w:val="none" w:sz="0" w:space="0" w:color="auto"/>
                <w:bottom w:val="none" w:sz="0" w:space="0" w:color="auto"/>
                <w:right w:val="none" w:sz="0" w:space="0" w:color="auto"/>
              </w:divBdr>
            </w:div>
            <w:div w:id="1977178636">
              <w:marLeft w:val="0"/>
              <w:marRight w:val="0"/>
              <w:marTop w:val="0"/>
              <w:marBottom w:val="0"/>
              <w:divBdr>
                <w:top w:val="none" w:sz="0" w:space="0" w:color="auto"/>
                <w:left w:val="none" w:sz="0" w:space="0" w:color="auto"/>
                <w:bottom w:val="none" w:sz="0" w:space="0" w:color="auto"/>
                <w:right w:val="none" w:sz="0" w:space="0" w:color="auto"/>
              </w:divBdr>
            </w:div>
            <w:div w:id="719982350">
              <w:marLeft w:val="0"/>
              <w:marRight w:val="0"/>
              <w:marTop w:val="0"/>
              <w:marBottom w:val="0"/>
              <w:divBdr>
                <w:top w:val="none" w:sz="0" w:space="0" w:color="auto"/>
                <w:left w:val="none" w:sz="0" w:space="0" w:color="auto"/>
                <w:bottom w:val="none" w:sz="0" w:space="0" w:color="auto"/>
                <w:right w:val="none" w:sz="0" w:space="0" w:color="auto"/>
              </w:divBdr>
            </w:div>
            <w:div w:id="459230785">
              <w:marLeft w:val="0"/>
              <w:marRight w:val="0"/>
              <w:marTop w:val="0"/>
              <w:marBottom w:val="0"/>
              <w:divBdr>
                <w:top w:val="none" w:sz="0" w:space="0" w:color="auto"/>
                <w:left w:val="none" w:sz="0" w:space="0" w:color="auto"/>
                <w:bottom w:val="none" w:sz="0" w:space="0" w:color="auto"/>
                <w:right w:val="none" w:sz="0" w:space="0" w:color="auto"/>
              </w:divBdr>
            </w:div>
            <w:div w:id="798958250">
              <w:marLeft w:val="0"/>
              <w:marRight w:val="0"/>
              <w:marTop w:val="0"/>
              <w:marBottom w:val="0"/>
              <w:divBdr>
                <w:top w:val="none" w:sz="0" w:space="0" w:color="auto"/>
                <w:left w:val="none" w:sz="0" w:space="0" w:color="auto"/>
                <w:bottom w:val="none" w:sz="0" w:space="0" w:color="auto"/>
                <w:right w:val="none" w:sz="0" w:space="0" w:color="auto"/>
              </w:divBdr>
            </w:div>
            <w:div w:id="1547529350">
              <w:marLeft w:val="0"/>
              <w:marRight w:val="0"/>
              <w:marTop w:val="0"/>
              <w:marBottom w:val="0"/>
              <w:divBdr>
                <w:top w:val="none" w:sz="0" w:space="0" w:color="auto"/>
                <w:left w:val="none" w:sz="0" w:space="0" w:color="auto"/>
                <w:bottom w:val="none" w:sz="0" w:space="0" w:color="auto"/>
                <w:right w:val="none" w:sz="0" w:space="0" w:color="auto"/>
              </w:divBdr>
            </w:div>
            <w:div w:id="1843471695">
              <w:marLeft w:val="0"/>
              <w:marRight w:val="0"/>
              <w:marTop w:val="0"/>
              <w:marBottom w:val="0"/>
              <w:divBdr>
                <w:top w:val="none" w:sz="0" w:space="0" w:color="auto"/>
                <w:left w:val="none" w:sz="0" w:space="0" w:color="auto"/>
                <w:bottom w:val="none" w:sz="0" w:space="0" w:color="auto"/>
                <w:right w:val="none" w:sz="0" w:space="0" w:color="auto"/>
              </w:divBdr>
            </w:div>
            <w:div w:id="1320697035">
              <w:marLeft w:val="0"/>
              <w:marRight w:val="0"/>
              <w:marTop w:val="0"/>
              <w:marBottom w:val="0"/>
              <w:divBdr>
                <w:top w:val="none" w:sz="0" w:space="0" w:color="auto"/>
                <w:left w:val="none" w:sz="0" w:space="0" w:color="auto"/>
                <w:bottom w:val="none" w:sz="0" w:space="0" w:color="auto"/>
                <w:right w:val="none" w:sz="0" w:space="0" w:color="auto"/>
              </w:divBdr>
            </w:div>
            <w:div w:id="463085956">
              <w:marLeft w:val="0"/>
              <w:marRight w:val="0"/>
              <w:marTop w:val="0"/>
              <w:marBottom w:val="0"/>
              <w:divBdr>
                <w:top w:val="none" w:sz="0" w:space="0" w:color="auto"/>
                <w:left w:val="none" w:sz="0" w:space="0" w:color="auto"/>
                <w:bottom w:val="none" w:sz="0" w:space="0" w:color="auto"/>
                <w:right w:val="none" w:sz="0" w:space="0" w:color="auto"/>
              </w:divBdr>
            </w:div>
            <w:div w:id="1585069325">
              <w:marLeft w:val="0"/>
              <w:marRight w:val="0"/>
              <w:marTop w:val="0"/>
              <w:marBottom w:val="0"/>
              <w:divBdr>
                <w:top w:val="none" w:sz="0" w:space="0" w:color="auto"/>
                <w:left w:val="none" w:sz="0" w:space="0" w:color="auto"/>
                <w:bottom w:val="none" w:sz="0" w:space="0" w:color="auto"/>
                <w:right w:val="none" w:sz="0" w:space="0" w:color="auto"/>
              </w:divBdr>
            </w:div>
            <w:div w:id="1479611502">
              <w:marLeft w:val="0"/>
              <w:marRight w:val="0"/>
              <w:marTop w:val="0"/>
              <w:marBottom w:val="0"/>
              <w:divBdr>
                <w:top w:val="none" w:sz="0" w:space="0" w:color="auto"/>
                <w:left w:val="none" w:sz="0" w:space="0" w:color="auto"/>
                <w:bottom w:val="none" w:sz="0" w:space="0" w:color="auto"/>
                <w:right w:val="none" w:sz="0" w:space="0" w:color="auto"/>
              </w:divBdr>
            </w:div>
            <w:div w:id="1210071711">
              <w:marLeft w:val="0"/>
              <w:marRight w:val="0"/>
              <w:marTop w:val="0"/>
              <w:marBottom w:val="0"/>
              <w:divBdr>
                <w:top w:val="none" w:sz="0" w:space="0" w:color="auto"/>
                <w:left w:val="none" w:sz="0" w:space="0" w:color="auto"/>
                <w:bottom w:val="none" w:sz="0" w:space="0" w:color="auto"/>
                <w:right w:val="none" w:sz="0" w:space="0" w:color="auto"/>
              </w:divBdr>
            </w:div>
            <w:div w:id="1950161564">
              <w:marLeft w:val="0"/>
              <w:marRight w:val="0"/>
              <w:marTop w:val="0"/>
              <w:marBottom w:val="0"/>
              <w:divBdr>
                <w:top w:val="none" w:sz="0" w:space="0" w:color="auto"/>
                <w:left w:val="none" w:sz="0" w:space="0" w:color="auto"/>
                <w:bottom w:val="none" w:sz="0" w:space="0" w:color="auto"/>
                <w:right w:val="none" w:sz="0" w:space="0" w:color="auto"/>
              </w:divBdr>
            </w:div>
            <w:div w:id="538977711">
              <w:marLeft w:val="0"/>
              <w:marRight w:val="0"/>
              <w:marTop w:val="0"/>
              <w:marBottom w:val="0"/>
              <w:divBdr>
                <w:top w:val="none" w:sz="0" w:space="0" w:color="auto"/>
                <w:left w:val="none" w:sz="0" w:space="0" w:color="auto"/>
                <w:bottom w:val="none" w:sz="0" w:space="0" w:color="auto"/>
                <w:right w:val="none" w:sz="0" w:space="0" w:color="auto"/>
              </w:divBdr>
            </w:div>
            <w:div w:id="774404619">
              <w:marLeft w:val="0"/>
              <w:marRight w:val="0"/>
              <w:marTop w:val="0"/>
              <w:marBottom w:val="0"/>
              <w:divBdr>
                <w:top w:val="none" w:sz="0" w:space="0" w:color="auto"/>
                <w:left w:val="none" w:sz="0" w:space="0" w:color="auto"/>
                <w:bottom w:val="none" w:sz="0" w:space="0" w:color="auto"/>
                <w:right w:val="none" w:sz="0" w:space="0" w:color="auto"/>
              </w:divBdr>
            </w:div>
            <w:div w:id="1434397556">
              <w:marLeft w:val="0"/>
              <w:marRight w:val="0"/>
              <w:marTop w:val="0"/>
              <w:marBottom w:val="0"/>
              <w:divBdr>
                <w:top w:val="none" w:sz="0" w:space="0" w:color="auto"/>
                <w:left w:val="none" w:sz="0" w:space="0" w:color="auto"/>
                <w:bottom w:val="none" w:sz="0" w:space="0" w:color="auto"/>
                <w:right w:val="none" w:sz="0" w:space="0" w:color="auto"/>
              </w:divBdr>
            </w:div>
            <w:div w:id="1523982217">
              <w:marLeft w:val="0"/>
              <w:marRight w:val="0"/>
              <w:marTop w:val="0"/>
              <w:marBottom w:val="0"/>
              <w:divBdr>
                <w:top w:val="none" w:sz="0" w:space="0" w:color="auto"/>
                <w:left w:val="none" w:sz="0" w:space="0" w:color="auto"/>
                <w:bottom w:val="none" w:sz="0" w:space="0" w:color="auto"/>
                <w:right w:val="none" w:sz="0" w:space="0" w:color="auto"/>
              </w:divBdr>
            </w:div>
          </w:divsChild>
        </w:div>
        <w:div w:id="119497398">
          <w:marLeft w:val="0"/>
          <w:marRight w:val="0"/>
          <w:marTop w:val="0"/>
          <w:marBottom w:val="0"/>
          <w:divBdr>
            <w:top w:val="none" w:sz="0" w:space="0" w:color="auto"/>
            <w:left w:val="none" w:sz="0" w:space="0" w:color="auto"/>
            <w:bottom w:val="none" w:sz="0" w:space="0" w:color="auto"/>
            <w:right w:val="none" w:sz="0" w:space="0" w:color="auto"/>
          </w:divBdr>
          <w:divsChild>
            <w:div w:id="695542023">
              <w:marLeft w:val="0"/>
              <w:marRight w:val="0"/>
              <w:marTop w:val="0"/>
              <w:marBottom w:val="0"/>
              <w:divBdr>
                <w:top w:val="none" w:sz="0" w:space="0" w:color="auto"/>
                <w:left w:val="none" w:sz="0" w:space="0" w:color="auto"/>
                <w:bottom w:val="none" w:sz="0" w:space="0" w:color="auto"/>
                <w:right w:val="none" w:sz="0" w:space="0" w:color="auto"/>
              </w:divBdr>
            </w:div>
            <w:div w:id="691418661">
              <w:marLeft w:val="0"/>
              <w:marRight w:val="0"/>
              <w:marTop w:val="0"/>
              <w:marBottom w:val="0"/>
              <w:divBdr>
                <w:top w:val="none" w:sz="0" w:space="0" w:color="auto"/>
                <w:left w:val="none" w:sz="0" w:space="0" w:color="auto"/>
                <w:bottom w:val="none" w:sz="0" w:space="0" w:color="auto"/>
                <w:right w:val="none" w:sz="0" w:space="0" w:color="auto"/>
              </w:divBdr>
            </w:div>
            <w:div w:id="470292538">
              <w:marLeft w:val="0"/>
              <w:marRight w:val="0"/>
              <w:marTop w:val="0"/>
              <w:marBottom w:val="0"/>
              <w:divBdr>
                <w:top w:val="none" w:sz="0" w:space="0" w:color="auto"/>
                <w:left w:val="none" w:sz="0" w:space="0" w:color="auto"/>
                <w:bottom w:val="none" w:sz="0" w:space="0" w:color="auto"/>
                <w:right w:val="none" w:sz="0" w:space="0" w:color="auto"/>
              </w:divBdr>
            </w:div>
            <w:div w:id="2032797235">
              <w:marLeft w:val="0"/>
              <w:marRight w:val="0"/>
              <w:marTop w:val="0"/>
              <w:marBottom w:val="0"/>
              <w:divBdr>
                <w:top w:val="none" w:sz="0" w:space="0" w:color="auto"/>
                <w:left w:val="none" w:sz="0" w:space="0" w:color="auto"/>
                <w:bottom w:val="none" w:sz="0" w:space="0" w:color="auto"/>
                <w:right w:val="none" w:sz="0" w:space="0" w:color="auto"/>
              </w:divBdr>
            </w:div>
            <w:div w:id="1775204312">
              <w:marLeft w:val="0"/>
              <w:marRight w:val="0"/>
              <w:marTop w:val="0"/>
              <w:marBottom w:val="0"/>
              <w:divBdr>
                <w:top w:val="none" w:sz="0" w:space="0" w:color="auto"/>
                <w:left w:val="none" w:sz="0" w:space="0" w:color="auto"/>
                <w:bottom w:val="none" w:sz="0" w:space="0" w:color="auto"/>
                <w:right w:val="none" w:sz="0" w:space="0" w:color="auto"/>
              </w:divBdr>
            </w:div>
            <w:div w:id="1299456587">
              <w:marLeft w:val="0"/>
              <w:marRight w:val="0"/>
              <w:marTop w:val="0"/>
              <w:marBottom w:val="0"/>
              <w:divBdr>
                <w:top w:val="none" w:sz="0" w:space="0" w:color="auto"/>
                <w:left w:val="none" w:sz="0" w:space="0" w:color="auto"/>
                <w:bottom w:val="none" w:sz="0" w:space="0" w:color="auto"/>
                <w:right w:val="none" w:sz="0" w:space="0" w:color="auto"/>
              </w:divBdr>
            </w:div>
            <w:div w:id="854804111">
              <w:marLeft w:val="0"/>
              <w:marRight w:val="0"/>
              <w:marTop w:val="0"/>
              <w:marBottom w:val="0"/>
              <w:divBdr>
                <w:top w:val="none" w:sz="0" w:space="0" w:color="auto"/>
                <w:left w:val="none" w:sz="0" w:space="0" w:color="auto"/>
                <w:bottom w:val="none" w:sz="0" w:space="0" w:color="auto"/>
                <w:right w:val="none" w:sz="0" w:space="0" w:color="auto"/>
              </w:divBdr>
            </w:div>
            <w:div w:id="2135709242">
              <w:marLeft w:val="0"/>
              <w:marRight w:val="0"/>
              <w:marTop w:val="0"/>
              <w:marBottom w:val="0"/>
              <w:divBdr>
                <w:top w:val="none" w:sz="0" w:space="0" w:color="auto"/>
                <w:left w:val="none" w:sz="0" w:space="0" w:color="auto"/>
                <w:bottom w:val="none" w:sz="0" w:space="0" w:color="auto"/>
                <w:right w:val="none" w:sz="0" w:space="0" w:color="auto"/>
              </w:divBdr>
            </w:div>
            <w:div w:id="413212583">
              <w:marLeft w:val="0"/>
              <w:marRight w:val="0"/>
              <w:marTop w:val="0"/>
              <w:marBottom w:val="0"/>
              <w:divBdr>
                <w:top w:val="none" w:sz="0" w:space="0" w:color="auto"/>
                <w:left w:val="none" w:sz="0" w:space="0" w:color="auto"/>
                <w:bottom w:val="none" w:sz="0" w:space="0" w:color="auto"/>
                <w:right w:val="none" w:sz="0" w:space="0" w:color="auto"/>
              </w:divBdr>
            </w:div>
            <w:div w:id="1431271865">
              <w:marLeft w:val="0"/>
              <w:marRight w:val="0"/>
              <w:marTop w:val="0"/>
              <w:marBottom w:val="0"/>
              <w:divBdr>
                <w:top w:val="none" w:sz="0" w:space="0" w:color="auto"/>
                <w:left w:val="none" w:sz="0" w:space="0" w:color="auto"/>
                <w:bottom w:val="none" w:sz="0" w:space="0" w:color="auto"/>
                <w:right w:val="none" w:sz="0" w:space="0" w:color="auto"/>
              </w:divBdr>
            </w:div>
            <w:div w:id="567308223">
              <w:marLeft w:val="0"/>
              <w:marRight w:val="0"/>
              <w:marTop w:val="0"/>
              <w:marBottom w:val="0"/>
              <w:divBdr>
                <w:top w:val="none" w:sz="0" w:space="0" w:color="auto"/>
                <w:left w:val="none" w:sz="0" w:space="0" w:color="auto"/>
                <w:bottom w:val="none" w:sz="0" w:space="0" w:color="auto"/>
                <w:right w:val="none" w:sz="0" w:space="0" w:color="auto"/>
              </w:divBdr>
            </w:div>
            <w:div w:id="296835953">
              <w:marLeft w:val="0"/>
              <w:marRight w:val="0"/>
              <w:marTop w:val="0"/>
              <w:marBottom w:val="0"/>
              <w:divBdr>
                <w:top w:val="none" w:sz="0" w:space="0" w:color="auto"/>
                <w:left w:val="none" w:sz="0" w:space="0" w:color="auto"/>
                <w:bottom w:val="none" w:sz="0" w:space="0" w:color="auto"/>
                <w:right w:val="none" w:sz="0" w:space="0" w:color="auto"/>
              </w:divBdr>
            </w:div>
            <w:div w:id="314341670">
              <w:marLeft w:val="0"/>
              <w:marRight w:val="0"/>
              <w:marTop w:val="0"/>
              <w:marBottom w:val="0"/>
              <w:divBdr>
                <w:top w:val="none" w:sz="0" w:space="0" w:color="auto"/>
                <w:left w:val="none" w:sz="0" w:space="0" w:color="auto"/>
                <w:bottom w:val="none" w:sz="0" w:space="0" w:color="auto"/>
                <w:right w:val="none" w:sz="0" w:space="0" w:color="auto"/>
              </w:divBdr>
            </w:div>
            <w:div w:id="1155610895">
              <w:marLeft w:val="0"/>
              <w:marRight w:val="0"/>
              <w:marTop w:val="0"/>
              <w:marBottom w:val="0"/>
              <w:divBdr>
                <w:top w:val="none" w:sz="0" w:space="0" w:color="auto"/>
                <w:left w:val="none" w:sz="0" w:space="0" w:color="auto"/>
                <w:bottom w:val="none" w:sz="0" w:space="0" w:color="auto"/>
                <w:right w:val="none" w:sz="0" w:space="0" w:color="auto"/>
              </w:divBdr>
            </w:div>
            <w:div w:id="2049259852">
              <w:marLeft w:val="0"/>
              <w:marRight w:val="0"/>
              <w:marTop w:val="0"/>
              <w:marBottom w:val="0"/>
              <w:divBdr>
                <w:top w:val="none" w:sz="0" w:space="0" w:color="auto"/>
                <w:left w:val="none" w:sz="0" w:space="0" w:color="auto"/>
                <w:bottom w:val="none" w:sz="0" w:space="0" w:color="auto"/>
                <w:right w:val="none" w:sz="0" w:space="0" w:color="auto"/>
              </w:divBdr>
            </w:div>
            <w:div w:id="663780531">
              <w:marLeft w:val="0"/>
              <w:marRight w:val="0"/>
              <w:marTop w:val="0"/>
              <w:marBottom w:val="0"/>
              <w:divBdr>
                <w:top w:val="none" w:sz="0" w:space="0" w:color="auto"/>
                <w:left w:val="none" w:sz="0" w:space="0" w:color="auto"/>
                <w:bottom w:val="none" w:sz="0" w:space="0" w:color="auto"/>
                <w:right w:val="none" w:sz="0" w:space="0" w:color="auto"/>
              </w:divBdr>
            </w:div>
            <w:div w:id="2071221470">
              <w:marLeft w:val="0"/>
              <w:marRight w:val="0"/>
              <w:marTop w:val="0"/>
              <w:marBottom w:val="0"/>
              <w:divBdr>
                <w:top w:val="none" w:sz="0" w:space="0" w:color="auto"/>
                <w:left w:val="none" w:sz="0" w:space="0" w:color="auto"/>
                <w:bottom w:val="none" w:sz="0" w:space="0" w:color="auto"/>
                <w:right w:val="none" w:sz="0" w:space="0" w:color="auto"/>
              </w:divBdr>
            </w:div>
            <w:div w:id="1477650741">
              <w:marLeft w:val="0"/>
              <w:marRight w:val="0"/>
              <w:marTop w:val="0"/>
              <w:marBottom w:val="0"/>
              <w:divBdr>
                <w:top w:val="none" w:sz="0" w:space="0" w:color="auto"/>
                <w:left w:val="none" w:sz="0" w:space="0" w:color="auto"/>
                <w:bottom w:val="none" w:sz="0" w:space="0" w:color="auto"/>
                <w:right w:val="none" w:sz="0" w:space="0" w:color="auto"/>
              </w:divBdr>
            </w:div>
            <w:div w:id="351537360">
              <w:marLeft w:val="0"/>
              <w:marRight w:val="0"/>
              <w:marTop w:val="0"/>
              <w:marBottom w:val="0"/>
              <w:divBdr>
                <w:top w:val="none" w:sz="0" w:space="0" w:color="auto"/>
                <w:left w:val="none" w:sz="0" w:space="0" w:color="auto"/>
                <w:bottom w:val="none" w:sz="0" w:space="0" w:color="auto"/>
                <w:right w:val="none" w:sz="0" w:space="0" w:color="auto"/>
              </w:divBdr>
            </w:div>
            <w:div w:id="752779206">
              <w:marLeft w:val="0"/>
              <w:marRight w:val="0"/>
              <w:marTop w:val="0"/>
              <w:marBottom w:val="0"/>
              <w:divBdr>
                <w:top w:val="none" w:sz="0" w:space="0" w:color="auto"/>
                <w:left w:val="none" w:sz="0" w:space="0" w:color="auto"/>
                <w:bottom w:val="none" w:sz="0" w:space="0" w:color="auto"/>
                <w:right w:val="none" w:sz="0" w:space="0" w:color="auto"/>
              </w:divBdr>
            </w:div>
          </w:divsChild>
        </w:div>
        <w:div w:id="694697059">
          <w:marLeft w:val="0"/>
          <w:marRight w:val="0"/>
          <w:marTop w:val="0"/>
          <w:marBottom w:val="0"/>
          <w:divBdr>
            <w:top w:val="none" w:sz="0" w:space="0" w:color="auto"/>
            <w:left w:val="none" w:sz="0" w:space="0" w:color="auto"/>
            <w:bottom w:val="none" w:sz="0" w:space="0" w:color="auto"/>
            <w:right w:val="none" w:sz="0" w:space="0" w:color="auto"/>
          </w:divBdr>
          <w:divsChild>
            <w:div w:id="553548581">
              <w:marLeft w:val="0"/>
              <w:marRight w:val="0"/>
              <w:marTop w:val="0"/>
              <w:marBottom w:val="0"/>
              <w:divBdr>
                <w:top w:val="none" w:sz="0" w:space="0" w:color="auto"/>
                <w:left w:val="none" w:sz="0" w:space="0" w:color="auto"/>
                <w:bottom w:val="none" w:sz="0" w:space="0" w:color="auto"/>
                <w:right w:val="none" w:sz="0" w:space="0" w:color="auto"/>
              </w:divBdr>
            </w:div>
            <w:div w:id="1963489174">
              <w:marLeft w:val="0"/>
              <w:marRight w:val="0"/>
              <w:marTop w:val="0"/>
              <w:marBottom w:val="0"/>
              <w:divBdr>
                <w:top w:val="none" w:sz="0" w:space="0" w:color="auto"/>
                <w:left w:val="none" w:sz="0" w:space="0" w:color="auto"/>
                <w:bottom w:val="none" w:sz="0" w:space="0" w:color="auto"/>
                <w:right w:val="none" w:sz="0" w:space="0" w:color="auto"/>
              </w:divBdr>
            </w:div>
            <w:div w:id="196696131">
              <w:marLeft w:val="0"/>
              <w:marRight w:val="0"/>
              <w:marTop w:val="0"/>
              <w:marBottom w:val="0"/>
              <w:divBdr>
                <w:top w:val="none" w:sz="0" w:space="0" w:color="auto"/>
                <w:left w:val="none" w:sz="0" w:space="0" w:color="auto"/>
                <w:bottom w:val="none" w:sz="0" w:space="0" w:color="auto"/>
                <w:right w:val="none" w:sz="0" w:space="0" w:color="auto"/>
              </w:divBdr>
            </w:div>
            <w:div w:id="461313678">
              <w:marLeft w:val="0"/>
              <w:marRight w:val="0"/>
              <w:marTop w:val="0"/>
              <w:marBottom w:val="0"/>
              <w:divBdr>
                <w:top w:val="none" w:sz="0" w:space="0" w:color="auto"/>
                <w:left w:val="none" w:sz="0" w:space="0" w:color="auto"/>
                <w:bottom w:val="none" w:sz="0" w:space="0" w:color="auto"/>
                <w:right w:val="none" w:sz="0" w:space="0" w:color="auto"/>
              </w:divBdr>
            </w:div>
            <w:div w:id="896234821">
              <w:marLeft w:val="0"/>
              <w:marRight w:val="0"/>
              <w:marTop w:val="0"/>
              <w:marBottom w:val="0"/>
              <w:divBdr>
                <w:top w:val="none" w:sz="0" w:space="0" w:color="auto"/>
                <w:left w:val="none" w:sz="0" w:space="0" w:color="auto"/>
                <w:bottom w:val="none" w:sz="0" w:space="0" w:color="auto"/>
                <w:right w:val="none" w:sz="0" w:space="0" w:color="auto"/>
              </w:divBdr>
            </w:div>
            <w:div w:id="2074817664">
              <w:marLeft w:val="0"/>
              <w:marRight w:val="0"/>
              <w:marTop w:val="0"/>
              <w:marBottom w:val="0"/>
              <w:divBdr>
                <w:top w:val="none" w:sz="0" w:space="0" w:color="auto"/>
                <w:left w:val="none" w:sz="0" w:space="0" w:color="auto"/>
                <w:bottom w:val="none" w:sz="0" w:space="0" w:color="auto"/>
                <w:right w:val="none" w:sz="0" w:space="0" w:color="auto"/>
              </w:divBdr>
            </w:div>
            <w:div w:id="743451539">
              <w:marLeft w:val="0"/>
              <w:marRight w:val="0"/>
              <w:marTop w:val="0"/>
              <w:marBottom w:val="0"/>
              <w:divBdr>
                <w:top w:val="none" w:sz="0" w:space="0" w:color="auto"/>
                <w:left w:val="none" w:sz="0" w:space="0" w:color="auto"/>
                <w:bottom w:val="none" w:sz="0" w:space="0" w:color="auto"/>
                <w:right w:val="none" w:sz="0" w:space="0" w:color="auto"/>
              </w:divBdr>
            </w:div>
            <w:div w:id="861089977">
              <w:marLeft w:val="0"/>
              <w:marRight w:val="0"/>
              <w:marTop w:val="0"/>
              <w:marBottom w:val="0"/>
              <w:divBdr>
                <w:top w:val="none" w:sz="0" w:space="0" w:color="auto"/>
                <w:left w:val="none" w:sz="0" w:space="0" w:color="auto"/>
                <w:bottom w:val="none" w:sz="0" w:space="0" w:color="auto"/>
                <w:right w:val="none" w:sz="0" w:space="0" w:color="auto"/>
              </w:divBdr>
            </w:div>
            <w:div w:id="2083792770">
              <w:marLeft w:val="0"/>
              <w:marRight w:val="0"/>
              <w:marTop w:val="0"/>
              <w:marBottom w:val="0"/>
              <w:divBdr>
                <w:top w:val="none" w:sz="0" w:space="0" w:color="auto"/>
                <w:left w:val="none" w:sz="0" w:space="0" w:color="auto"/>
                <w:bottom w:val="none" w:sz="0" w:space="0" w:color="auto"/>
                <w:right w:val="none" w:sz="0" w:space="0" w:color="auto"/>
              </w:divBdr>
            </w:div>
            <w:div w:id="1243760121">
              <w:marLeft w:val="0"/>
              <w:marRight w:val="0"/>
              <w:marTop w:val="0"/>
              <w:marBottom w:val="0"/>
              <w:divBdr>
                <w:top w:val="none" w:sz="0" w:space="0" w:color="auto"/>
                <w:left w:val="none" w:sz="0" w:space="0" w:color="auto"/>
                <w:bottom w:val="none" w:sz="0" w:space="0" w:color="auto"/>
                <w:right w:val="none" w:sz="0" w:space="0" w:color="auto"/>
              </w:divBdr>
            </w:div>
            <w:div w:id="3363974">
              <w:marLeft w:val="0"/>
              <w:marRight w:val="0"/>
              <w:marTop w:val="0"/>
              <w:marBottom w:val="0"/>
              <w:divBdr>
                <w:top w:val="none" w:sz="0" w:space="0" w:color="auto"/>
                <w:left w:val="none" w:sz="0" w:space="0" w:color="auto"/>
                <w:bottom w:val="none" w:sz="0" w:space="0" w:color="auto"/>
                <w:right w:val="none" w:sz="0" w:space="0" w:color="auto"/>
              </w:divBdr>
            </w:div>
            <w:div w:id="7745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8895">
      <w:bodyDiv w:val="1"/>
      <w:marLeft w:val="0"/>
      <w:marRight w:val="0"/>
      <w:marTop w:val="0"/>
      <w:marBottom w:val="0"/>
      <w:divBdr>
        <w:top w:val="none" w:sz="0" w:space="0" w:color="auto"/>
        <w:left w:val="none" w:sz="0" w:space="0" w:color="auto"/>
        <w:bottom w:val="none" w:sz="0" w:space="0" w:color="auto"/>
        <w:right w:val="none" w:sz="0" w:space="0" w:color="auto"/>
      </w:divBdr>
      <w:divsChild>
        <w:div w:id="1419331233">
          <w:marLeft w:val="0"/>
          <w:marRight w:val="0"/>
          <w:marTop w:val="0"/>
          <w:marBottom w:val="0"/>
          <w:divBdr>
            <w:top w:val="none" w:sz="0" w:space="0" w:color="auto"/>
            <w:left w:val="none" w:sz="0" w:space="0" w:color="auto"/>
            <w:bottom w:val="none" w:sz="0" w:space="0" w:color="auto"/>
            <w:right w:val="none" w:sz="0" w:space="0" w:color="auto"/>
          </w:divBdr>
          <w:divsChild>
            <w:div w:id="624967526">
              <w:marLeft w:val="0"/>
              <w:marRight w:val="0"/>
              <w:marTop w:val="0"/>
              <w:marBottom w:val="0"/>
              <w:divBdr>
                <w:top w:val="none" w:sz="0" w:space="0" w:color="auto"/>
                <w:left w:val="none" w:sz="0" w:space="0" w:color="auto"/>
                <w:bottom w:val="none" w:sz="0" w:space="0" w:color="auto"/>
                <w:right w:val="none" w:sz="0" w:space="0" w:color="auto"/>
              </w:divBdr>
            </w:div>
            <w:div w:id="31074716">
              <w:marLeft w:val="0"/>
              <w:marRight w:val="0"/>
              <w:marTop w:val="0"/>
              <w:marBottom w:val="0"/>
              <w:divBdr>
                <w:top w:val="none" w:sz="0" w:space="0" w:color="auto"/>
                <w:left w:val="none" w:sz="0" w:space="0" w:color="auto"/>
                <w:bottom w:val="none" w:sz="0" w:space="0" w:color="auto"/>
                <w:right w:val="none" w:sz="0" w:space="0" w:color="auto"/>
              </w:divBdr>
              <w:divsChild>
                <w:div w:id="1280603751">
                  <w:marLeft w:val="0"/>
                  <w:marRight w:val="0"/>
                  <w:marTop w:val="0"/>
                  <w:marBottom w:val="0"/>
                  <w:divBdr>
                    <w:top w:val="none" w:sz="0" w:space="0" w:color="auto"/>
                    <w:left w:val="none" w:sz="0" w:space="0" w:color="auto"/>
                    <w:bottom w:val="none" w:sz="0" w:space="0" w:color="auto"/>
                    <w:right w:val="none" w:sz="0" w:space="0" w:color="auto"/>
                  </w:divBdr>
                  <w:divsChild>
                    <w:div w:id="12679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1374">
      <w:bodyDiv w:val="1"/>
      <w:marLeft w:val="0"/>
      <w:marRight w:val="0"/>
      <w:marTop w:val="0"/>
      <w:marBottom w:val="0"/>
      <w:divBdr>
        <w:top w:val="none" w:sz="0" w:space="0" w:color="auto"/>
        <w:left w:val="none" w:sz="0" w:space="0" w:color="auto"/>
        <w:bottom w:val="none" w:sz="0" w:space="0" w:color="auto"/>
        <w:right w:val="none" w:sz="0" w:space="0" w:color="auto"/>
      </w:divBdr>
      <w:divsChild>
        <w:div w:id="1881360581">
          <w:marLeft w:val="0"/>
          <w:marRight w:val="0"/>
          <w:marTop w:val="0"/>
          <w:marBottom w:val="0"/>
          <w:divBdr>
            <w:top w:val="none" w:sz="0" w:space="0" w:color="auto"/>
            <w:left w:val="none" w:sz="0" w:space="0" w:color="auto"/>
            <w:bottom w:val="none" w:sz="0" w:space="0" w:color="auto"/>
            <w:right w:val="none" w:sz="0" w:space="0" w:color="auto"/>
          </w:divBdr>
          <w:divsChild>
            <w:div w:id="1543981472">
              <w:marLeft w:val="0"/>
              <w:marRight w:val="0"/>
              <w:marTop w:val="0"/>
              <w:marBottom w:val="0"/>
              <w:divBdr>
                <w:top w:val="none" w:sz="0" w:space="0" w:color="auto"/>
                <w:left w:val="none" w:sz="0" w:space="0" w:color="auto"/>
                <w:bottom w:val="none" w:sz="0" w:space="0" w:color="auto"/>
                <w:right w:val="none" w:sz="0" w:space="0" w:color="auto"/>
              </w:divBdr>
            </w:div>
            <w:div w:id="480510150">
              <w:marLeft w:val="0"/>
              <w:marRight w:val="0"/>
              <w:marTop w:val="0"/>
              <w:marBottom w:val="0"/>
              <w:divBdr>
                <w:top w:val="none" w:sz="0" w:space="0" w:color="auto"/>
                <w:left w:val="none" w:sz="0" w:space="0" w:color="auto"/>
                <w:bottom w:val="none" w:sz="0" w:space="0" w:color="auto"/>
                <w:right w:val="none" w:sz="0" w:space="0" w:color="auto"/>
              </w:divBdr>
            </w:div>
            <w:div w:id="1189878872">
              <w:marLeft w:val="0"/>
              <w:marRight w:val="0"/>
              <w:marTop w:val="0"/>
              <w:marBottom w:val="0"/>
              <w:divBdr>
                <w:top w:val="none" w:sz="0" w:space="0" w:color="auto"/>
                <w:left w:val="none" w:sz="0" w:space="0" w:color="auto"/>
                <w:bottom w:val="none" w:sz="0" w:space="0" w:color="auto"/>
                <w:right w:val="none" w:sz="0" w:space="0" w:color="auto"/>
              </w:divBdr>
            </w:div>
            <w:div w:id="1574049687">
              <w:marLeft w:val="0"/>
              <w:marRight w:val="0"/>
              <w:marTop w:val="0"/>
              <w:marBottom w:val="0"/>
              <w:divBdr>
                <w:top w:val="none" w:sz="0" w:space="0" w:color="auto"/>
                <w:left w:val="none" w:sz="0" w:space="0" w:color="auto"/>
                <w:bottom w:val="none" w:sz="0" w:space="0" w:color="auto"/>
                <w:right w:val="none" w:sz="0" w:space="0" w:color="auto"/>
              </w:divBdr>
            </w:div>
            <w:div w:id="1922635225">
              <w:marLeft w:val="0"/>
              <w:marRight w:val="0"/>
              <w:marTop w:val="0"/>
              <w:marBottom w:val="0"/>
              <w:divBdr>
                <w:top w:val="none" w:sz="0" w:space="0" w:color="auto"/>
                <w:left w:val="none" w:sz="0" w:space="0" w:color="auto"/>
                <w:bottom w:val="none" w:sz="0" w:space="0" w:color="auto"/>
                <w:right w:val="none" w:sz="0" w:space="0" w:color="auto"/>
              </w:divBdr>
            </w:div>
            <w:div w:id="68354985">
              <w:marLeft w:val="0"/>
              <w:marRight w:val="0"/>
              <w:marTop w:val="0"/>
              <w:marBottom w:val="0"/>
              <w:divBdr>
                <w:top w:val="none" w:sz="0" w:space="0" w:color="auto"/>
                <w:left w:val="none" w:sz="0" w:space="0" w:color="auto"/>
                <w:bottom w:val="none" w:sz="0" w:space="0" w:color="auto"/>
                <w:right w:val="none" w:sz="0" w:space="0" w:color="auto"/>
              </w:divBdr>
            </w:div>
            <w:div w:id="349646086">
              <w:marLeft w:val="0"/>
              <w:marRight w:val="0"/>
              <w:marTop w:val="0"/>
              <w:marBottom w:val="0"/>
              <w:divBdr>
                <w:top w:val="none" w:sz="0" w:space="0" w:color="auto"/>
                <w:left w:val="none" w:sz="0" w:space="0" w:color="auto"/>
                <w:bottom w:val="none" w:sz="0" w:space="0" w:color="auto"/>
                <w:right w:val="none" w:sz="0" w:space="0" w:color="auto"/>
              </w:divBdr>
            </w:div>
            <w:div w:id="1110322402">
              <w:marLeft w:val="0"/>
              <w:marRight w:val="0"/>
              <w:marTop w:val="0"/>
              <w:marBottom w:val="0"/>
              <w:divBdr>
                <w:top w:val="none" w:sz="0" w:space="0" w:color="auto"/>
                <w:left w:val="none" w:sz="0" w:space="0" w:color="auto"/>
                <w:bottom w:val="none" w:sz="0" w:space="0" w:color="auto"/>
                <w:right w:val="none" w:sz="0" w:space="0" w:color="auto"/>
              </w:divBdr>
            </w:div>
            <w:div w:id="181284879">
              <w:marLeft w:val="0"/>
              <w:marRight w:val="0"/>
              <w:marTop w:val="0"/>
              <w:marBottom w:val="0"/>
              <w:divBdr>
                <w:top w:val="none" w:sz="0" w:space="0" w:color="auto"/>
                <w:left w:val="none" w:sz="0" w:space="0" w:color="auto"/>
                <w:bottom w:val="none" w:sz="0" w:space="0" w:color="auto"/>
                <w:right w:val="none" w:sz="0" w:space="0" w:color="auto"/>
              </w:divBdr>
            </w:div>
            <w:div w:id="1273509550">
              <w:marLeft w:val="0"/>
              <w:marRight w:val="0"/>
              <w:marTop w:val="0"/>
              <w:marBottom w:val="0"/>
              <w:divBdr>
                <w:top w:val="none" w:sz="0" w:space="0" w:color="auto"/>
                <w:left w:val="none" w:sz="0" w:space="0" w:color="auto"/>
                <w:bottom w:val="none" w:sz="0" w:space="0" w:color="auto"/>
                <w:right w:val="none" w:sz="0" w:space="0" w:color="auto"/>
              </w:divBdr>
            </w:div>
            <w:div w:id="1542673342">
              <w:marLeft w:val="0"/>
              <w:marRight w:val="0"/>
              <w:marTop w:val="0"/>
              <w:marBottom w:val="0"/>
              <w:divBdr>
                <w:top w:val="none" w:sz="0" w:space="0" w:color="auto"/>
                <w:left w:val="none" w:sz="0" w:space="0" w:color="auto"/>
                <w:bottom w:val="none" w:sz="0" w:space="0" w:color="auto"/>
                <w:right w:val="none" w:sz="0" w:space="0" w:color="auto"/>
              </w:divBdr>
            </w:div>
            <w:div w:id="1095711447">
              <w:marLeft w:val="0"/>
              <w:marRight w:val="0"/>
              <w:marTop w:val="0"/>
              <w:marBottom w:val="0"/>
              <w:divBdr>
                <w:top w:val="none" w:sz="0" w:space="0" w:color="auto"/>
                <w:left w:val="none" w:sz="0" w:space="0" w:color="auto"/>
                <w:bottom w:val="none" w:sz="0" w:space="0" w:color="auto"/>
                <w:right w:val="none" w:sz="0" w:space="0" w:color="auto"/>
              </w:divBdr>
            </w:div>
            <w:div w:id="1498035571">
              <w:marLeft w:val="0"/>
              <w:marRight w:val="0"/>
              <w:marTop w:val="0"/>
              <w:marBottom w:val="0"/>
              <w:divBdr>
                <w:top w:val="none" w:sz="0" w:space="0" w:color="auto"/>
                <w:left w:val="none" w:sz="0" w:space="0" w:color="auto"/>
                <w:bottom w:val="none" w:sz="0" w:space="0" w:color="auto"/>
                <w:right w:val="none" w:sz="0" w:space="0" w:color="auto"/>
              </w:divBdr>
            </w:div>
            <w:div w:id="138421579">
              <w:marLeft w:val="0"/>
              <w:marRight w:val="0"/>
              <w:marTop w:val="0"/>
              <w:marBottom w:val="0"/>
              <w:divBdr>
                <w:top w:val="none" w:sz="0" w:space="0" w:color="auto"/>
                <w:left w:val="none" w:sz="0" w:space="0" w:color="auto"/>
                <w:bottom w:val="none" w:sz="0" w:space="0" w:color="auto"/>
                <w:right w:val="none" w:sz="0" w:space="0" w:color="auto"/>
              </w:divBdr>
            </w:div>
            <w:div w:id="996497749">
              <w:marLeft w:val="0"/>
              <w:marRight w:val="0"/>
              <w:marTop w:val="0"/>
              <w:marBottom w:val="0"/>
              <w:divBdr>
                <w:top w:val="none" w:sz="0" w:space="0" w:color="auto"/>
                <w:left w:val="none" w:sz="0" w:space="0" w:color="auto"/>
                <w:bottom w:val="none" w:sz="0" w:space="0" w:color="auto"/>
                <w:right w:val="none" w:sz="0" w:space="0" w:color="auto"/>
              </w:divBdr>
            </w:div>
            <w:div w:id="1026641038">
              <w:marLeft w:val="0"/>
              <w:marRight w:val="0"/>
              <w:marTop w:val="0"/>
              <w:marBottom w:val="0"/>
              <w:divBdr>
                <w:top w:val="none" w:sz="0" w:space="0" w:color="auto"/>
                <w:left w:val="none" w:sz="0" w:space="0" w:color="auto"/>
                <w:bottom w:val="none" w:sz="0" w:space="0" w:color="auto"/>
                <w:right w:val="none" w:sz="0" w:space="0" w:color="auto"/>
              </w:divBdr>
            </w:div>
            <w:div w:id="2030062287">
              <w:marLeft w:val="0"/>
              <w:marRight w:val="0"/>
              <w:marTop w:val="0"/>
              <w:marBottom w:val="0"/>
              <w:divBdr>
                <w:top w:val="none" w:sz="0" w:space="0" w:color="auto"/>
                <w:left w:val="none" w:sz="0" w:space="0" w:color="auto"/>
                <w:bottom w:val="none" w:sz="0" w:space="0" w:color="auto"/>
                <w:right w:val="none" w:sz="0" w:space="0" w:color="auto"/>
              </w:divBdr>
            </w:div>
            <w:div w:id="89619579">
              <w:marLeft w:val="0"/>
              <w:marRight w:val="0"/>
              <w:marTop w:val="0"/>
              <w:marBottom w:val="0"/>
              <w:divBdr>
                <w:top w:val="none" w:sz="0" w:space="0" w:color="auto"/>
                <w:left w:val="none" w:sz="0" w:space="0" w:color="auto"/>
                <w:bottom w:val="none" w:sz="0" w:space="0" w:color="auto"/>
                <w:right w:val="none" w:sz="0" w:space="0" w:color="auto"/>
              </w:divBdr>
            </w:div>
            <w:div w:id="392627721">
              <w:marLeft w:val="0"/>
              <w:marRight w:val="0"/>
              <w:marTop w:val="0"/>
              <w:marBottom w:val="0"/>
              <w:divBdr>
                <w:top w:val="none" w:sz="0" w:space="0" w:color="auto"/>
                <w:left w:val="none" w:sz="0" w:space="0" w:color="auto"/>
                <w:bottom w:val="none" w:sz="0" w:space="0" w:color="auto"/>
                <w:right w:val="none" w:sz="0" w:space="0" w:color="auto"/>
              </w:divBdr>
            </w:div>
            <w:div w:id="1771466679">
              <w:marLeft w:val="0"/>
              <w:marRight w:val="0"/>
              <w:marTop w:val="0"/>
              <w:marBottom w:val="0"/>
              <w:divBdr>
                <w:top w:val="none" w:sz="0" w:space="0" w:color="auto"/>
                <w:left w:val="none" w:sz="0" w:space="0" w:color="auto"/>
                <w:bottom w:val="none" w:sz="0" w:space="0" w:color="auto"/>
                <w:right w:val="none" w:sz="0" w:space="0" w:color="auto"/>
              </w:divBdr>
            </w:div>
          </w:divsChild>
        </w:div>
        <w:div w:id="405614581">
          <w:marLeft w:val="0"/>
          <w:marRight w:val="0"/>
          <w:marTop w:val="0"/>
          <w:marBottom w:val="0"/>
          <w:divBdr>
            <w:top w:val="none" w:sz="0" w:space="0" w:color="auto"/>
            <w:left w:val="none" w:sz="0" w:space="0" w:color="auto"/>
            <w:bottom w:val="none" w:sz="0" w:space="0" w:color="auto"/>
            <w:right w:val="none" w:sz="0" w:space="0" w:color="auto"/>
          </w:divBdr>
          <w:divsChild>
            <w:div w:id="1329745474">
              <w:marLeft w:val="0"/>
              <w:marRight w:val="0"/>
              <w:marTop w:val="0"/>
              <w:marBottom w:val="0"/>
              <w:divBdr>
                <w:top w:val="none" w:sz="0" w:space="0" w:color="auto"/>
                <w:left w:val="none" w:sz="0" w:space="0" w:color="auto"/>
                <w:bottom w:val="none" w:sz="0" w:space="0" w:color="auto"/>
                <w:right w:val="none" w:sz="0" w:space="0" w:color="auto"/>
              </w:divBdr>
            </w:div>
            <w:div w:id="50077854">
              <w:marLeft w:val="0"/>
              <w:marRight w:val="0"/>
              <w:marTop w:val="0"/>
              <w:marBottom w:val="0"/>
              <w:divBdr>
                <w:top w:val="none" w:sz="0" w:space="0" w:color="auto"/>
                <w:left w:val="none" w:sz="0" w:space="0" w:color="auto"/>
                <w:bottom w:val="none" w:sz="0" w:space="0" w:color="auto"/>
                <w:right w:val="none" w:sz="0" w:space="0" w:color="auto"/>
              </w:divBdr>
            </w:div>
            <w:div w:id="299044401">
              <w:marLeft w:val="0"/>
              <w:marRight w:val="0"/>
              <w:marTop w:val="0"/>
              <w:marBottom w:val="0"/>
              <w:divBdr>
                <w:top w:val="none" w:sz="0" w:space="0" w:color="auto"/>
                <w:left w:val="none" w:sz="0" w:space="0" w:color="auto"/>
                <w:bottom w:val="none" w:sz="0" w:space="0" w:color="auto"/>
                <w:right w:val="none" w:sz="0" w:space="0" w:color="auto"/>
              </w:divBdr>
            </w:div>
            <w:div w:id="28456941">
              <w:marLeft w:val="0"/>
              <w:marRight w:val="0"/>
              <w:marTop w:val="0"/>
              <w:marBottom w:val="0"/>
              <w:divBdr>
                <w:top w:val="none" w:sz="0" w:space="0" w:color="auto"/>
                <w:left w:val="none" w:sz="0" w:space="0" w:color="auto"/>
                <w:bottom w:val="none" w:sz="0" w:space="0" w:color="auto"/>
                <w:right w:val="none" w:sz="0" w:space="0" w:color="auto"/>
              </w:divBdr>
            </w:div>
            <w:div w:id="100994471">
              <w:marLeft w:val="0"/>
              <w:marRight w:val="0"/>
              <w:marTop w:val="0"/>
              <w:marBottom w:val="0"/>
              <w:divBdr>
                <w:top w:val="none" w:sz="0" w:space="0" w:color="auto"/>
                <w:left w:val="none" w:sz="0" w:space="0" w:color="auto"/>
                <w:bottom w:val="none" w:sz="0" w:space="0" w:color="auto"/>
                <w:right w:val="none" w:sz="0" w:space="0" w:color="auto"/>
              </w:divBdr>
            </w:div>
            <w:div w:id="1570001080">
              <w:marLeft w:val="0"/>
              <w:marRight w:val="0"/>
              <w:marTop w:val="0"/>
              <w:marBottom w:val="0"/>
              <w:divBdr>
                <w:top w:val="none" w:sz="0" w:space="0" w:color="auto"/>
                <w:left w:val="none" w:sz="0" w:space="0" w:color="auto"/>
                <w:bottom w:val="none" w:sz="0" w:space="0" w:color="auto"/>
                <w:right w:val="none" w:sz="0" w:space="0" w:color="auto"/>
              </w:divBdr>
            </w:div>
            <w:div w:id="1346788256">
              <w:marLeft w:val="0"/>
              <w:marRight w:val="0"/>
              <w:marTop w:val="0"/>
              <w:marBottom w:val="0"/>
              <w:divBdr>
                <w:top w:val="none" w:sz="0" w:space="0" w:color="auto"/>
                <w:left w:val="none" w:sz="0" w:space="0" w:color="auto"/>
                <w:bottom w:val="none" w:sz="0" w:space="0" w:color="auto"/>
                <w:right w:val="none" w:sz="0" w:space="0" w:color="auto"/>
              </w:divBdr>
            </w:div>
            <w:div w:id="850753555">
              <w:marLeft w:val="0"/>
              <w:marRight w:val="0"/>
              <w:marTop w:val="0"/>
              <w:marBottom w:val="0"/>
              <w:divBdr>
                <w:top w:val="none" w:sz="0" w:space="0" w:color="auto"/>
                <w:left w:val="none" w:sz="0" w:space="0" w:color="auto"/>
                <w:bottom w:val="none" w:sz="0" w:space="0" w:color="auto"/>
                <w:right w:val="none" w:sz="0" w:space="0" w:color="auto"/>
              </w:divBdr>
            </w:div>
            <w:div w:id="630597657">
              <w:marLeft w:val="0"/>
              <w:marRight w:val="0"/>
              <w:marTop w:val="0"/>
              <w:marBottom w:val="0"/>
              <w:divBdr>
                <w:top w:val="none" w:sz="0" w:space="0" w:color="auto"/>
                <w:left w:val="none" w:sz="0" w:space="0" w:color="auto"/>
                <w:bottom w:val="none" w:sz="0" w:space="0" w:color="auto"/>
                <w:right w:val="none" w:sz="0" w:space="0" w:color="auto"/>
              </w:divBdr>
            </w:div>
            <w:div w:id="1322654957">
              <w:marLeft w:val="0"/>
              <w:marRight w:val="0"/>
              <w:marTop w:val="0"/>
              <w:marBottom w:val="0"/>
              <w:divBdr>
                <w:top w:val="none" w:sz="0" w:space="0" w:color="auto"/>
                <w:left w:val="none" w:sz="0" w:space="0" w:color="auto"/>
                <w:bottom w:val="none" w:sz="0" w:space="0" w:color="auto"/>
                <w:right w:val="none" w:sz="0" w:space="0" w:color="auto"/>
              </w:divBdr>
            </w:div>
            <w:div w:id="1247227047">
              <w:marLeft w:val="0"/>
              <w:marRight w:val="0"/>
              <w:marTop w:val="0"/>
              <w:marBottom w:val="0"/>
              <w:divBdr>
                <w:top w:val="none" w:sz="0" w:space="0" w:color="auto"/>
                <w:left w:val="none" w:sz="0" w:space="0" w:color="auto"/>
                <w:bottom w:val="none" w:sz="0" w:space="0" w:color="auto"/>
                <w:right w:val="none" w:sz="0" w:space="0" w:color="auto"/>
              </w:divBdr>
            </w:div>
            <w:div w:id="536818076">
              <w:marLeft w:val="0"/>
              <w:marRight w:val="0"/>
              <w:marTop w:val="0"/>
              <w:marBottom w:val="0"/>
              <w:divBdr>
                <w:top w:val="none" w:sz="0" w:space="0" w:color="auto"/>
                <w:left w:val="none" w:sz="0" w:space="0" w:color="auto"/>
                <w:bottom w:val="none" w:sz="0" w:space="0" w:color="auto"/>
                <w:right w:val="none" w:sz="0" w:space="0" w:color="auto"/>
              </w:divBdr>
            </w:div>
            <w:div w:id="1015033404">
              <w:marLeft w:val="0"/>
              <w:marRight w:val="0"/>
              <w:marTop w:val="0"/>
              <w:marBottom w:val="0"/>
              <w:divBdr>
                <w:top w:val="none" w:sz="0" w:space="0" w:color="auto"/>
                <w:left w:val="none" w:sz="0" w:space="0" w:color="auto"/>
                <w:bottom w:val="none" w:sz="0" w:space="0" w:color="auto"/>
                <w:right w:val="none" w:sz="0" w:space="0" w:color="auto"/>
              </w:divBdr>
            </w:div>
            <w:div w:id="1009916188">
              <w:marLeft w:val="0"/>
              <w:marRight w:val="0"/>
              <w:marTop w:val="0"/>
              <w:marBottom w:val="0"/>
              <w:divBdr>
                <w:top w:val="none" w:sz="0" w:space="0" w:color="auto"/>
                <w:left w:val="none" w:sz="0" w:space="0" w:color="auto"/>
                <w:bottom w:val="none" w:sz="0" w:space="0" w:color="auto"/>
                <w:right w:val="none" w:sz="0" w:space="0" w:color="auto"/>
              </w:divBdr>
            </w:div>
            <w:div w:id="68695902">
              <w:marLeft w:val="0"/>
              <w:marRight w:val="0"/>
              <w:marTop w:val="0"/>
              <w:marBottom w:val="0"/>
              <w:divBdr>
                <w:top w:val="none" w:sz="0" w:space="0" w:color="auto"/>
                <w:left w:val="none" w:sz="0" w:space="0" w:color="auto"/>
                <w:bottom w:val="none" w:sz="0" w:space="0" w:color="auto"/>
                <w:right w:val="none" w:sz="0" w:space="0" w:color="auto"/>
              </w:divBdr>
            </w:div>
            <w:div w:id="956643244">
              <w:marLeft w:val="0"/>
              <w:marRight w:val="0"/>
              <w:marTop w:val="0"/>
              <w:marBottom w:val="0"/>
              <w:divBdr>
                <w:top w:val="none" w:sz="0" w:space="0" w:color="auto"/>
                <w:left w:val="none" w:sz="0" w:space="0" w:color="auto"/>
                <w:bottom w:val="none" w:sz="0" w:space="0" w:color="auto"/>
                <w:right w:val="none" w:sz="0" w:space="0" w:color="auto"/>
              </w:divBdr>
            </w:div>
            <w:div w:id="1635713447">
              <w:marLeft w:val="0"/>
              <w:marRight w:val="0"/>
              <w:marTop w:val="0"/>
              <w:marBottom w:val="0"/>
              <w:divBdr>
                <w:top w:val="none" w:sz="0" w:space="0" w:color="auto"/>
                <w:left w:val="none" w:sz="0" w:space="0" w:color="auto"/>
                <w:bottom w:val="none" w:sz="0" w:space="0" w:color="auto"/>
                <w:right w:val="none" w:sz="0" w:space="0" w:color="auto"/>
              </w:divBdr>
            </w:div>
            <w:div w:id="1864132283">
              <w:marLeft w:val="0"/>
              <w:marRight w:val="0"/>
              <w:marTop w:val="0"/>
              <w:marBottom w:val="0"/>
              <w:divBdr>
                <w:top w:val="none" w:sz="0" w:space="0" w:color="auto"/>
                <w:left w:val="none" w:sz="0" w:space="0" w:color="auto"/>
                <w:bottom w:val="none" w:sz="0" w:space="0" w:color="auto"/>
                <w:right w:val="none" w:sz="0" w:space="0" w:color="auto"/>
              </w:divBdr>
            </w:div>
            <w:div w:id="1282418126">
              <w:marLeft w:val="0"/>
              <w:marRight w:val="0"/>
              <w:marTop w:val="0"/>
              <w:marBottom w:val="0"/>
              <w:divBdr>
                <w:top w:val="none" w:sz="0" w:space="0" w:color="auto"/>
                <w:left w:val="none" w:sz="0" w:space="0" w:color="auto"/>
                <w:bottom w:val="none" w:sz="0" w:space="0" w:color="auto"/>
                <w:right w:val="none" w:sz="0" w:space="0" w:color="auto"/>
              </w:divBdr>
            </w:div>
            <w:div w:id="1565137068">
              <w:marLeft w:val="0"/>
              <w:marRight w:val="0"/>
              <w:marTop w:val="0"/>
              <w:marBottom w:val="0"/>
              <w:divBdr>
                <w:top w:val="none" w:sz="0" w:space="0" w:color="auto"/>
                <w:left w:val="none" w:sz="0" w:space="0" w:color="auto"/>
                <w:bottom w:val="none" w:sz="0" w:space="0" w:color="auto"/>
                <w:right w:val="none" w:sz="0" w:space="0" w:color="auto"/>
              </w:divBdr>
            </w:div>
          </w:divsChild>
        </w:div>
        <w:div w:id="3675891">
          <w:marLeft w:val="0"/>
          <w:marRight w:val="0"/>
          <w:marTop w:val="0"/>
          <w:marBottom w:val="0"/>
          <w:divBdr>
            <w:top w:val="none" w:sz="0" w:space="0" w:color="auto"/>
            <w:left w:val="none" w:sz="0" w:space="0" w:color="auto"/>
            <w:bottom w:val="none" w:sz="0" w:space="0" w:color="auto"/>
            <w:right w:val="none" w:sz="0" w:space="0" w:color="auto"/>
          </w:divBdr>
          <w:divsChild>
            <w:div w:id="1014069642">
              <w:marLeft w:val="0"/>
              <w:marRight w:val="0"/>
              <w:marTop w:val="0"/>
              <w:marBottom w:val="0"/>
              <w:divBdr>
                <w:top w:val="none" w:sz="0" w:space="0" w:color="auto"/>
                <w:left w:val="none" w:sz="0" w:space="0" w:color="auto"/>
                <w:bottom w:val="none" w:sz="0" w:space="0" w:color="auto"/>
                <w:right w:val="none" w:sz="0" w:space="0" w:color="auto"/>
              </w:divBdr>
            </w:div>
            <w:div w:id="1039670985">
              <w:marLeft w:val="0"/>
              <w:marRight w:val="0"/>
              <w:marTop w:val="0"/>
              <w:marBottom w:val="0"/>
              <w:divBdr>
                <w:top w:val="none" w:sz="0" w:space="0" w:color="auto"/>
                <w:left w:val="none" w:sz="0" w:space="0" w:color="auto"/>
                <w:bottom w:val="none" w:sz="0" w:space="0" w:color="auto"/>
                <w:right w:val="none" w:sz="0" w:space="0" w:color="auto"/>
              </w:divBdr>
            </w:div>
            <w:div w:id="122693688">
              <w:marLeft w:val="0"/>
              <w:marRight w:val="0"/>
              <w:marTop w:val="0"/>
              <w:marBottom w:val="0"/>
              <w:divBdr>
                <w:top w:val="none" w:sz="0" w:space="0" w:color="auto"/>
                <w:left w:val="none" w:sz="0" w:space="0" w:color="auto"/>
                <w:bottom w:val="none" w:sz="0" w:space="0" w:color="auto"/>
                <w:right w:val="none" w:sz="0" w:space="0" w:color="auto"/>
              </w:divBdr>
            </w:div>
            <w:div w:id="38165202">
              <w:marLeft w:val="0"/>
              <w:marRight w:val="0"/>
              <w:marTop w:val="0"/>
              <w:marBottom w:val="0"/>
              <w:divBdr>
                <w:top w:val="none" w:sz="0" w:space="0" w:color="auto"/>
                <w:left w:val="none" w:sz="0" w:space="0" w:color="auto"/>
                <w:bottom w:val="none" w:sz="0" w:space="0" w:color="auto"/>
                <w:right w:val="none" w:sz="0" w:space="0" w:color="auto"/>
              </w:divBdr>
            </w:div>
            <w:div w:id="618798882">
              <w:marLeft w:val="0"/>
              <w:marRight w:val="0"/>
              <w:marTop w:val="0"/>
              <w:marBottom w:val="0"/>
              <w:divBdr>
                <w:top w:val="none" w:sz="0" w:space="0" w:color="auto"/>
                <w:left w:val="none" w:sz="0" w:space="0" w:color="auto"/>
                <w:bottom w:val="none" w:sz="0" w:space="0" w:color="auto"/>
                <w:right w:val="none" w:sz="0" w:space="0" w:color="auto"/>
              </w:divBdr>
            </w:div>
            <w:div w:id="2032218461">
              <w:marLeft w:val="0"/>
              <w:marRight w:val="0"/>
              <w:marTop w:val="0"/>
              <w:marBottom w:val="0"/>
              <w:divBdr>
                <w:top w:val="none" w:sz="0" w:space="0" w:color="auto"/>
                <w:left w:val="none" w:sz="0" w:space="0" w:color="auto"/>
                <w:bottom w:val="none" w:sz="0" w:space="0" w:color="auto"/>
                <w:right w:val="none" w:sz="0" w:space="0" w:color="auto"/>
              </w:divBdr>
            </w:div>
            <w:div w:id="1386097650">
              <w:marLeft w:val="0"/>
              <w:marRight w:val="0"/>
              <w:marTop w:val="0"/>
              <w:marBottom w:val="0"/>
              <w:divBdr>
                <w:top w:val="none" w:sz="0" w:space="0" w:color="auto"/>
                <w:left w:val="none" w:sz="0" w:space="0" w:color="auto"/>
                <w:bottom w:val="none" w:sz="0" w:space="0" w:color="auto"/>
                <w:right w:val="none" w:sz="0" w:space="0" w:color="auto"/>
              </w:divBdr>
            </w:div>
            <w:div w:id="59519808">
              <w:marLeft w:val="0"/>
              <w:marRight w:val="0"/>
              <w:marTop w:val="0"/>
              <w:marBottom w:val="0"/>
              <w:divBdr>
                <w:top w:val="none" w:sz="0" w:space="0" w:color="auto"/>
                <w:left w:val="none" w:sz="0" w:space="0" w:color="auto"/>
                <w:bottom w:val="none" w:sz="0" w:space="0" w:color="auto"/>
                <w:right w:val="none" w:sz="0" w:space="0" w:color="auto"/>
              </w:divBdr>
            </w:div>
            <w:div w:id="1206061278">
              <w:marLeft w:val="0"/>
              <w:marRight w:val="0"/>
              <w:marTop w:val="0"/>
              <w:marBottom w:val="0"/>
              <w:divBdr>
                <w:top w:val="none" w:sz="0" w:space="0" w:color="auto"/>
                <w:left w:val="none" w:sz="0" w:space="0" w:color="auto"/>
                <w:bottom w:val="none" w:sz="0" w:space="0" w:color="auto"/>
                <w:right w:val="none" w:sz="0" w:space="0" w:color="auto"/>
              </w:divBdr>
            </w:div>
            <w:div w:id="965280668">
              <w:marLeft w:val="0"/>
              <w:marRight w:val="0"/>
              <w:marTop w:val="0"/>
              <w:marBottom w:val="0"/>
              <w:divBdr>
                <w:top w:val="none" w:sz="0" w:space="0" w:color="auto"/>
                <w:left w:val="none" w:sz="0" w:space="0" w:color="auto"/>
                <w:bottom w:val="none" w:sz="0" w:space="0" w:color="auto"/>
                <w:right w:val="none" w:sz="0" w:space="0" w:color="auto"/>
              </w:divBdr>
            </w:div>
            <w:div w:id="1883517110">
              <w:marLeft w:val="0"/>
              <w:marRight w:val="0"/>
              <w:marTop w:val="0"/>
              <w:marBottom w:val="0"/>
              <w:divBdr>
                <w:top w:val="none" w:sz="0" w:space="0" w:color="auto"/>
                <w:left w:val="none" w:sz="0" w:space="0" w:color="auto"/>
                <w:bottom w:val="none" w:sz="0" w:space="0" w:color="auto"/>
                <w:right w:val="none" w:sz="0" w:space="0" w:color="auto"/>
              </w:divBdr>
            </w:div>
            <w:div w:id="1352099476">
              <w:marLeft w:val="0"/>
              <w:marRight w:val="0"/>
              <w:marTop w:val="0"/>
              <w:marBottom w:val="0"/>
              <w:divBdr>
                <w:top w:val="none" w:sz="0" w:space="0" w:color="auto"/>
                <w:left w:val="none" w:sz="0" w:space="0" w:color="auto"/>
                <w:bottom w:val="none" w:sz="0" w:space="0" w:color="auto"/>
                <w:right w:val="none" w:sz="0" w:space="0" w:color="auto"/>
              </w:divBdr>
            </w:div>
            <w:div w:id="1688286894">
              <w:marLeft w:val="0"/>
              <w:marRight w:val="0"/>
              <w:marTop w:val="0"/>
              <w:marBottom w:val="0"/>
              <w:divBdr>
                <w:top w:val="none" w:sz="0" w:space="0" w:color="auto"/>
                <w:left w:val="none" w:sz="0" w:space="0" w:color="auto"/>
                <w:bottom w:val="none" w:sz="0" w:space="0" w:color="auto"/>
                <w:right w:val="none" w:sz="0" w:space="0" w:color="auto"/>
              </w:divBdr>
            </w:div>
            <w:div w:id="1268153506">
              <w:marLeft w:val="0"/>
              <w:marRight w:val="0"/>
              <w:marTop w:val="0"/>
              <w:marBottom w:val="0"/>
              <w:divBdr>
                <w:top w:val="none" w:sz="0" w:space="0" w:color="auto"/>
                <w:left w:val="none" w:sz="0" w:space="0" w:color="auto"/>
                <w:bottom w:val="none" w:sz="0" w:space="0" w:color="auto"/>
                <w:right w:val="none" w:sz="0" w:space="0" w:color="auto"/>
              </w:divBdr>
            </w:div>
            <w:div w:id="2105301060">
              <w:marLeft w:val="0"/>
              <w:marRight w:val="0"/>
              <w:marTop w:val="0"/>
              <w:marBottom w:val="0"/>
              <w:divBdr>
                <w:top w:val="none" w:sz="0" w:space="0" w:color="auto"/>
                <w:left w:val="none" w:sz="0" w:space="0" w:color="auto"/>
                <w:bottom w:val="none" w:sz="0" w:space="0" w:color="auto"/>
                <w:right w:val="none" w:sz="0" w:space="0" w:color="auto"/>
              </w:divBdr>
            </w:div>
            <w:div w:id="1475098049">
              <w:marLeft w:val="0"/>
              <w:marRight w:val="0"/>
              <w:marTop w:val="0"/>
              <w:marBottom w:val="0"/>
              <w:divBdr>
                <w:top w:val="none" w:sz="0" w:space="0" w:color="auto"/>
                <w:left w:val="none" w:sz="0" w:space="0" w:color="auto"/>
                <w:bottom w:val="none" w:sz="0" w:space="0" w:color="auto"/>
                <w:right w:val="none" w:sz="0" w:space="0" w:color="auto"/>
              </w:divBdr>
            </w:div>
            <w:div w:id="902326828">
              <w:marLeft w:val="0"/>
              <w:marRight w:val="0"/>
              <w:marTop w:val="0"/>
              <w:marBottom w:val="0"/>
              <w:divBdr>
                <w:top w:val="none" w:sz="0" w:space="0" w:color="auto"/>
                <w:left w:val="none" w:sz="0" w:space="0" w:color="auto"/>
                <w:bottom w:val="none" w:sz="0" w:space="0" w:color="auto"/>
                <w:right w:val="none" w:sz="0" w:space="0" w:color="auto"/>
              </w:divBdr>
            </w:div>
            <w:div w:id="1328053073">
              <w:marLeft w:val="0"/>
              <w:marRight w:val="0"/>
              <w:marTop w:val="0"/>
              <w:marBottom w:val="0"/>
              <w:divBdr>
                <w:top w:val="none" w:sz="0" w:space="0" w:color="auto"/>
                <w:left w:val="none" w:sz="0" w:space="0" w:color="auto"/>
                <w:bottom w:val="none" w:sz="0" w:space="0" w:color="auto"/>
                <w:right w:val="none" w:sz="0" w:space="0" w:color="auto"/>
              </w:divBdr>
            </w:div>
            <w:div w:id="1855654361">
              <w:marLeft w:val="0"/>
              <w:marRight w:val="0"/>
              <w:marTop w:val="0"/>
              <w:marBottom w:val="0"/>
              <w:divBdr>
                <w:top w:val="none" w:sz="0" w:space="0" w:color="auto"/>
                <w:left w:val="none" w:sz="0" w:space="0" w:color="auto"/>
                <w:bottom w:val="none" w:sz="0" w:space="0" w:color="auto"/>
                <w:right w:val="none" w:sz="0" w:space="0" w:color="auto"/>
              </w:divBdr>
            </w:div>
            <w:div w:id="1685476107">
              <w:marLeft w:val="0"/>
              <w:marRight w:val="0"/>
              <w:marTop w:val="0"/>
              <w:marBottom w:val="0"/>
              <w:divBdr>
                <w:top w:val="none" w:sz="0" w:space="0" w:color="auto"/>
                <w:left w:val="none" w:sz="0" w:space="0" w:color="auto"/>
                <w:bottom w:val="none" w:sz="0" w:space="0" w:color="auto"/>
                <w:right w:val="none" w:sz="0" w:space="0" w:color="auto"/>
              </w:divBdr>
            </w:div>
          </w:divsChild>
        </w:div>
        <w:div w:id="746265802">
          <w:marLeft w:val="0"/>
          <w:marRight w:val="0"/>
          <w:marTop w:val="0"/>
          <w:marBottom w:val="0"/>
          <w:divBdr>
            <w:top w:val="none" w:sz="0" w:space="0" w:color="auto"/>
            <w:left w:val="none" w:sz="0" w:space="0" w:color="auto"/>
            <w:bottom w:val="none" w:sz="0" w:space="0" w:color="auto"/>
            <w:right w:val="none" w:sz="0" w:space="0" w:color="auto"/>
          </w:divBdr>
          <w:divsChild>
            <w:div w:id="2102947266">
              <w:marLeft w:val="0"/>
              <w:marRight w:val="0"/>
              <w:marTop w:val="0"/>
              <w:marBottom w:val="0"/>
              <w:divBdr>
                <w:top w:val="none" w:sz="0" w:space="0" w:color="auto"/>
                <w:left w:val="none" w:sz="0" w:space="0" w:color="auto"/>
                <w:bottom w:val="none" w:sz="0" w:space="0" w:color="auto"/>
                <w:right w:val="none" w:sz="0" w:space="0" w:color="auto"/>
              </w:divBdr>
            </w:div>
            <w:div w:id="1695501582">
              <w:marLeft w:val="0"/>
              <w:marRight w:val="0"/>
              <w:marTop w:val="0"/>
              <w:marBottom w:val="0"/>
              <w:divBdr>
                <w:top w:val="none" w:sz="0" w:space="0" w:color="auto"/>
                <w:left w:val="none" w:sz="0" w:space="0" w:color="auto"/>
                <w:bottom w:val="none" w:sz="0" w:space="0" w:color="auto"/>
                <w:right w:val="none" w:sz="0" w:space="0" w:color="auto"/>
              </w:divBdr>
            </w:div>
            <w:div w:id="1738431548">
              <w:marLeft w:val="0"/>
              <w:marRight w:val="0"/>
              <w:marTop w:val="0"/>
              <w:marBottom w:val="0"/>
              <w:divBdr>
                <w:top w:val="none" w:sz="0" w:space="0" w:color="auto"/>
                <w:left w:val="none" w:sz="0" w:space="0" w:color="auto"/>
                <w:bottom w:val="none" w:sz="0" w:space="0" w:color="auto"/>
                <w:right w:val="none" w:sz="0" w:space="0" w:color="auto"/>
              </w:divBdr>
            </w:div>
            <w:div w:id="428166154">
              <w:marLeft w:val="0"/>
              <w:marRight w:val="0"/>
              <w:marTop w:val="0"/>
              <w:marBottom w:val="0"/>
              <w:divBdr>
                <w:top w:val="none" w:sz="0" w:space="0" w:color="auto"/>
                <w:left w:val="none" w:sz="0" w:space="0" w:color="auto"/>
                <w:bottom w:val="none" w:sz="0" w:space="0" w:color="auto"/>
                <w:right w:val="none" w:sz="0" w:space="0" w:color="auto"/>
              </w:divBdr>
            </w:div>
            <w:div w:id="1136723693">
              <w:marLeft w:val="0"/>
              <w:marRight w:val="0"/>
              <w:marTop w:val="0"/>
              <w:marBottom w:val="0"/>
              <w:divBdr>
                <w:top w:val="none" w:sz="0" w:space="0" w:color="auto"/>
                <w:left w:val="none" w:sz="0" w:space="0" w:color="auto"/>
                <w:bottom w:val="none" w:sz="0" w:space="0" w:color="auto"/>
                <w:right w:val="none" w:sz="0" w:space="0" w:color="auto"/>
              </w:divBdr>
            </w:div>
            <w:div w:id="714307806">
              <w:marLeft w:val="0"/>
              <w:marRight w:val="0"/>
              <w:marTop w:val="0"/>
              <w:marBottom w:val="0"/>
              <w:divBdr>
                <w:top w:val="none" w:sz="0" w:space="0" w:color="auto"/>
                <w:left w:val="none" w:sz="0" w:space="0" w:color="auto"/>
                <w:bottom w:val="none" w:sz="0" w:space="0" w:color="auto"/>
                <w:right w:val="none" w:sz="0" w:space="0" w:color="auto"/>
              </w:divBdr>
            </w:div>
            <w:div w:id="329866313">
              <w:marLeft w:val="0"/>
              <w:marRight w:val="0"/>
              <w:marTop w:val="0"/>
              <w:marBottom w:val="0"/>
              <w:divBdr>
                <w:top w:val="none" w:sz="0" w:space="0" w:color="auto"/>
                <w:left w:val="none" w:sz="0" w:space="0" w:color="auto"/>
                <w:bottom w:val="none" w:sz="0" w:space="0" w:color="auto"/>
                <w:right w:val="none" w:sz="0" w:space="0" w:color="auto"/>
              </w:divBdr>
            </w:div>
            <w:div w:id="264581772">
              <w:marLeft w:val="0"/>
              <w:marRight w:val="0"/>
              <w:marTop w:val="0"/>
              <w:marBottom w:val="0"/>
              <w:divBdr>
                <w:top w:val="none" w:sz="0" w:space="0" w:color="auto"/>
                <w:left w:val="none" w:sz="0" w:space="0" w:color="auto"/>
                <w:bottom w:val="none" w:sz="0" w:space="0" w:color="auto"/>
                <w:right w:val="none" w:sz="0" w:space="0" w:color="auto"/>
              </w:divBdr>
            </w:div>
            <w:div w:id="946962319">
              <w:marLeft w:val="0"/>
              <w:marRight w:val="0"/>
              <w:marTop w:val="0"/>
              <w:marBottom w:val="0"/>
              <w:divBdr>
                <w:top w:val="none" w:sz="0" w:space="0" w:color="auto"/>
                <w:left w:val="none" w:sz="0" w:space="0" w:color="auto"/>
                <w:bottom w:val="none" w:sz="0" w:space="0" w:color="auto"/>
                <w:right w:val="none" w:sz="0" w:space="0" w:color="auto"/>
              </w:divBdr>
            </w:div>
            <w:div w:id="909146815">
              <w:marLeft w:val="0"/>
              <w:marRight w:val="0"/>
              <w:marTop w:val="0"/>
              <w:marBottom w:val="0"/>
              <w:divBdr>
                <w:top w:val="none" w:sz="0" w:space="0" w:color="auto"/>
                <w:left w:val="none" w:sz="0" w:space="0" w:color="auto"/>
                <w:bottom w:val="none" w:sz="0" w:space="0" w:color="auto"/>
                <w:right w:val="none" w:sz="0" w:space="0" w:color="auto"/>
              </w:divBdr>
            </w:div>
            <w:div w:id="280260874">
              <w:marLeft w:val="0"/>
              <w:marRight w:val="0"/>
              <w:marTop w:val="0"/>
              <w:marBottom w:val="0"/>
              <w:divBdr>
                <w:top w:val="none" w:sz="0" w:space="0" w:color="auto"/>
                <w:left w:val="none" w:sz="0" w:space="0" w:color="auto"/>
                <w:bottom w:val="none" w:sz="0" w:space="0" w:color="auto"/>
                <w:right w:val="none" w:sz="0" w:space="0" w:color="auto"/>
              </w:divBdr>
            </w:div>
            <w:div w:id="913391527">
              <w:marLeft w:val="0"/>
              <w:marRight w:val="0"/>
              <w:marTop w:val="0"/>
              <w:marBottom w:val="0"/>
              <w:divBdr>
                <w:top w:val="none" w:sz="0" w:space="0" w:color="auto"/>
                <w:left w:val="none" w:sz="0" w:space="0" w:color="auto"/>
                <w:bottom w:val="none" w:sz="0" w:space="0" w:color="auto"/>
                <w:right w:val="none" w:sz="0" w:space="0" w:color="auto"/>
              </w:divBdr>
            </w:div>
            <w:div w:id="316344298">
              <w:marLeft w:val="0"/>
              <w:marRight w:val="0"/>
              <w:marTop w:val="0"/>
              <w:marBottom w:val="0"/>
              <w:divBdr>
                <w:top w:val="none" w:sz="0" w:space="0" w:color="auto"/>
                <w:left w:val="none" w:sz="0" w:space="0" w:color="auto"/>
                <w:bottom w:val="none" w:sz="0" w:space="0" w:color="auto"/>
                <w:right w:val="none" w:sz="0" w:space="0" w:color="auto"/>
              </w:divBdr>
            </w:div>
            <w:div w:id="654913435">
              <w:marLeft w:val="0"/>
              <w:marRight w:val="0"/>
              <w:marTop w:val="0"/>
              <w:marBottom w:val="0"/>
              <w:divBdr>
                <w:top w:val="none" w:sz="0" w:space="0" w:color="auto"/>
                <w:left w:val="none" w:sz="0" w:space="0" w:color="auto"/>
                <w:bottom w:val="none" w:sz="0" w:space="0" w:color="auto"/>
                <w:right w:val="none" w:sz="0" w:space="0" w:color="auto"/>
              </w:divBdr>
            </w:div>
            <w:div w:id="1223758898">
              <w:marLeft w:val="0"/>
              <w:marRight w:val="0"/>
              <w:marTop w:val="0"/>
              <w:marBottom w:val="0"/>
              <w:divBdr>
                <w:top w:val="none" w:sz="0" w:space="0" w:color="auto"/>
                <w:left w:val="none" w:sz="0" w:space="0" w:color="auto"/>
                <w:bottom w:val="none" w:sz="0" w:space="0" w:color="auto"/>
                <w:right w:val="none" w:sz="0" w:space="0" w:color="auto"/>
              </w:divBdr>
            </w:div>
            <w:div w:id="1399787221">
              <w:marLeft w:val="0"/>
              <w:marRight w:val="0"/>
              <w:marTop w:val="0"/>
              <w:marBottom w:val="0"/>
              <w:divBdr>
                <w:top w:val="none" w:sz="0" w:space="0" w:color="auto"/>
                <w:left w:val="none" w:sz="0" w:space="0" w:color="auto"/>
                <w:bottom w:val="none" w:sz="0" w:space="0" w:color="auto"/>
                <w:right w:val="none" w:sz="0" w:space="0" w:color="auto"/>
              </w:divBdr>
            </w:div>
            <w:div w:id="2122415486">
              <w:marLeft w:val="0"/>
              <w:marRight w:val="0"/>
              <w:marTop w:val="0"/>
              <w:marBottom w:val="0"/>
              <w:divBdr>
                <w:top w:val="none" w:sz="0" w:space="0" w:color="auto"/>
                <w:left w:val="none" w:sz="0" w:space="0" w:color="auto"/>
                <w:bottom w:val="none" w:sz="0" w:space="0" w:color="auto"/>
                <w:right w:val="none" w:sz="0" w:space="0" w:color="auto"/>
              </w:divBdr>
            </w:div>
            <w:div w:id="2105690245">
              <w:marLeft w:val="0"/>
              <w:marRight w:val="0"/>
              <w:marTop w:val="0"/>
              <w:marBottom w:val="0"/>
              <w:divBdr>
                <w:top w:val="none" w:sz="0" w:space="0" w:color="auto"/>
                <w:left w:val="none" w:sz="0" w:space="0" w:color="auto"/>
                <w:bottom w:val="none" w:sz="0" w:space="0" w:color="auto"/>
                <w:right w:val="none" w:sz="0" w:space="0" w:color="auto"/>
              </w:divBdr>
            </w:div>
            <w:div w:id="576205690">
              <w:marLeft w:val="0"/>
              <w:marRight w:val="0"/>
              <w:marTop w:val="0"/>
              <w:marBottom w:val="0"/>
              <w:divBdr>
                <w:top w:val="none" w:sz="0" w:space="0" w:color="auto"/>
                <w:left w:val="none" w:sz="0" w:space="0" w:color="auto"/>
                <w:bottom w:val="none" w:sz="0" w:space="0" w:color="auto"/>
                <w:right w:val="none" w:sz="0" w:space="0" w:color="auto"/>
              </w:divBdr>
            </w:div>
            <w:div w:id="1874920413">
              <w:marLeft w:val="0"/>
              <w:marRight w:val="0"/>
              <w:marTop w:val="0"/>
              <w:marBottom w:val="0"/>
              <w:divBdr>
                <w:top w:val="none" w:sz="0" w:space="0" w:color="auto"/>
                <w:left w:val="none" w:sz="0" w:space="0" w:color="auto"/>
                <w:bottom w:val="none" w:sz="0" w:space="0" w:color="auto"/>
                <w:right w:val="none" w:sz="0" w:space="0" w:color="auto"/>
              </w:divBdr>
            </w:div>
          </w:divsChild>
        </w:div>
        <w:div w:id="79763760">
          <w:marLeft w:val="0"/>
          <w:marRight w:val="0"/>
          <w:marTop w:val="0"/>
          <w:marBottom w:val="0"/>
          <w:divBdr>
            <w:top w:val="none" w:sz="0" w:space="0" w:color="auto"/>
            <w:left w:val="none" w:sz="0" w:space="0" w:color="auto"/>
            <w:bottom w:val="none" w:sz="0" w:space="0" w:color="auto"/>
            <w:right w:val="none" w:sz="0" w:space="0" w:color="auto"/>
          </w:divBdr>
          <w:divsChild>
            <w:div w:id="1380471618">
              <w:marLeft w:val="0"/>
              <w:marRight w:val="0"/>
              <w:marTop w:val="0"/>
              <w:marBottom w:val="0"/>
              <w:divBdr>
                <w:top w:val="none" w:sz="0" w:space="0" w:color="auto"/>
                <w:left w:val="none" w:sz="0" w:space="0" w:color="auto"/>
                <w:bottom w:val="none" w:sz="0" w:space="0" w:color="auto"/>
                <w:right w:val="none" w:sz="0" w:space="0" w:color="auto"/>
              </w:divBdr>
            </w:div>
            <w:div w:id="509490136">
              <w:marLeft w:val="0"/>
              <w:marRight w:val="0"/>
              <w:marTop w:val="0"/>
              <w:marBottom w:val="0"/>
              <w:divBdr>
                <w:top w:val="none" w:sz="0" w:space="0" w:color="auto"/>
                <w:left w:val="none" w:sz="0" w:space="0" w:color="auto"/>
                <w:bottom w:val="none" w:sz="0" w:space="0" w:color="auto"/>
                <w:right w:val="none" w:sz="0" w:space="0" w:color="auto"/>
              </w:divBdr>
            </w:div>
            <w:div w:id="1915430901">
              <w:marLeft w:val="0"/>
              <w:marRight w:val="0"/>
              <w:marTop w:val="0"/>
              <w:marBottom w:val="0"/>
              <w:divBdr>
                <w:top w:val="none" w:sz="0" w:space="0" w:color="auto"/>
                <w:left w:val="none" w:sz="0" w:space="0" w:color="auto"/>
                <w:bottom w:val="none" w:sz="0" w:space="0" w:color="auto"/>
                <w:right w:val="none" w:sz="0" w:space="0" w:color="auto"/>
              </w:divBdr>
            </w:div>
            <w:div w:id="351893">
              <w:marLeft w:val="0"/>
              <w:marRight w:val="0"/>
              <w:marTop w:val="0"/>
              <w:marBottom w:val="0"/>
              <w:divBdr>
                <w:top w:val="none" w:sz="0" w:space="0" w:color="auto"/>
                <w:left w:val="none" w:sz="0" w:space="0" w:color="auto"/>
                <w:bottom w:val="none" w:sz="0" w:space="0" w:color="auto"/>
                <w:right w:val="none" w:sz="0" w:space="0" w:color="auto"/>
              </w:divBdr>
            </w:div>
            <w:div w:id="622543372">
              <w:marLeft w:val="0"/>
              <w:marRight w:val="0"/>
              <w:marTop w:val="0"/>
              <w:marBottom w:val="0"/>
              <w:divBdr>
                <w:top w:val="none" w:sz="0" w:space="0" w:color="auto"/>
                <w:left w:val="none" w:sz="0" w:space="0" w:color="auto"/>
                <w:bottom w:val="none" w:sz="0" w:space="0" w:color="auto"/>
                <w:right w:val="none" w:sz="0" w:space="0" w:color="auto"/>
              </w:divBdr>
            </w:div>
            <w:div w:id="1283730096">
              <w:marLeft w:val="0"/>
              <w:marRight w:val="0"/>
              <w:marTop w:val="0"/>
              <w:marBottom w:val="0"/>
              <w:divBdr>
                <w:top w:val="none" w:sz="0" w:space="0" w:color="auto"/>
                <w:left w:val="none" w:sz="0" w:space="0" w:color="auto"/>
                <w:bottom w:val="none" w:sz="0" w:space="0" w:color="auto"/>
                <w:right w:val="none" w:sz="0" w:space="0" w:color="auto"/>
              </w:divBdr>
            </w:div>
            <w:div w:id="1174034606">
              <w:marLeft w:val="0"/>
              <w:marRight w:val="0"/>
              <w:marTop w:val="0"/>
              <w:marBottom w:val="0"/>
              <w:divBdr>
                <w:top w:val="none" w:sz="0" w:space="0" w:color="auto"/>
                <w:left w:val="none" w:sz="0" w:space="0" w:color="auto"/>
                <w:bottom w:val="none" w:sz="0" w:space="0" w:color="auto"/>
                <w:right w:val="none" w:sz="0" w:space="0" w:color="auto"/>
              </w:divBdr>
            </w:div>
            <w:div w:id="836043684">
              <w:marLeft w:val="0"/>
              <w:marRight w:val="0"/>
              <w:marTop w:val="0"/>
              <w:marBottom w:val="0"/>
              <w:divBdr>
                <w:top w:val="none" w:sz="0" w:space="0" w:color="auto"/>
                <w:left w:val="none" w:sz="0" w:space="0" w:color="auto"/>
                <w:bottom w:val="none" w:sz="0" w:space="0" w:color="auto"/>
                <w:right w:val="none" w:sz="0" w:space="0" w:color="auto"/>
              </w:divBdr>
            </w:div>
            <w:div w:id="795370887">
              <w:marLeft w:val="0"/>
              <w:marRight w:val="0"/>
              <w:marTop w:val="0"/>
              <w:marBottom w:val="0"/>
              <w:divBdr>
                <w:top w:val="none" w:sz="0" w:space="0" w:color="auto"/>
                <w:left w:val="none" w:sz="0" w:space="0" w:color="auto"/>
                <w:bottom w:val="none" w:sz="0" w:space="0" w:color="auto"/>
                <w:right w:val="none" w:sz="0" w:space="0" w:color="auto"/>
              </w:divBdr>
            </w:div>
            <w:div w:id="382368280">
              <w:marLeft w:val="0"/>
              <w:marRight w:val="0"/>
              <w:marTop w:val="0"/>
              <w:marBottom w:val="0"/>
              <w:divBdr>
                <w:top w:val="none" w:sz="0" w:space="0" w:color="auto"/>
                <w:left w:val="none" w:sz="0" w:space="0" w:color="auto"/>
                <w:bottom w:val="none" w:sz="0" w:space="0" w:color="auto"/>
                <w:right w:val="none" w:sz="0" w:space="0" w:color="auto"/>
              </w:divBdr>
            </w:div>
            <w:div w:id="221793219">
              <w:marLeft w:val="0"/>
              <w:marRight w:val="0"/>
              <w:marTop w:val="0"/>
              <w:marBottom w:val="0"/>
              <w:divBdr>
                <w:top w:val="none" w:sz="0" w:space="0" w:color="auto"/>
                <w:left w:val="none" w:sz="0" w:space="0" w:color="auto"/>
                <w:bottom w:val="none" w:sz="0" w:space="0" w:color="auto"/>
                <w:right w:val="none" w:sz="0" w:space="0" w:color="auto"/>
              </w:divBdr>
            </w:div>
            <w:div w:id="248737488">
              <w:marLeft w:val="0"/>
              <w:marRight w:val="0"/>
              <w:marTop w:val="0"/>
              <w:marBottom w:val="0"/>
              <w:divBdr>
                <w:top w:val="none" w:sz="0" w:space="0" w:color="auto"/>
                <w:left w:val="none" w:sz="0" w:space="0" w:color="auto"/>
                <w:bottom w:val="none" w:sz="0" w:space="0" w:color="auto"/>
                <w:right w:val="none" w:sz="0" w:space="0" w:color="auto"/>
              </w:divBdr>
            </w:div>
            <w:div w:id="77603818">
              <w:marLeft w:val="0"/>
              <w:marRight w:val="0"/>
              <w:marTop w:val="0"/>
              <w:marBottom w:val="0"/>
              <w:divBdr>
                <w:top w:val="none" w:sz="0" w:space="0" w:color="auto"/>
                <w:left w:val="none" w:sz="0" w:space="0" w:color="auto"/>
                <w:bottom w:val="none" w:sz="0" w:space="0" w:color="auto"/>
                <w:right w:val="none" w:sz="0" w:space="0" w:color="auto"/>
              </w:divBdr>
            </w:div>
            <w:div w:id="1668482000">
              <w:marLeft w:val="0"/>
              <w:marRight w:val="0"/>
              <w:marTop w:val="0"/>
              <w:marBottom w:val="0"/>
              <w:divBdr>
                <w:top w:val="none" w:sz="0" w:space="0" w:color="auto"/>
                <w:left w:val="none" w:sz="0" w:space="0" w:color="auto"/>
                <w:bottom w:val="none" w:sz="0" w:space="0" w:color="auto"/>
                <w:right w:val="none" w:sz="0" w:space="0" w:color="auto"/>
              </w:divBdr>
            </w:div>
            <w:div w:id="1222716490">
              <w:marLeft w:val="0"/>
              <w:marRight w:val="0"/>
              <w:marTop w:val="0"/>
              <w:marBottom w:val="0"/>
              <w:divBdr>
                <w:top w:val="none" w:sz="0" w:space="0" w:color="auto"/>
                <w:left w:val="none" w:sz="0" w:space="0" w:color="auto"/>
                <w:bottom w:val="none" w:sz="0" w:space="0" w:color="auto"/>
                <w:right w:val="none" w:sz="0" w:space="0" w:color="auto"/>
              </w:divBdr>
            </w:div>
            <w:div w:id="509367321">
              <w:marLeft w:val="0"/>
              <w:marRight w:val="0"/>
              <w:marTop w:val="0"/>
              <w:marBottom w:val="0"/>
              <w:divBdr>
                <w:top w:val="none" w:sz="0" w:space="0" w:color="auto"/>
                <w:left w:val="none" w:sz="0" w:space="0" w:color="auto"/>
                <w:bottom w:val="none" w:sz="0" w:space="0" w:color="auto"/>
                <w:right w:val="none" w:sz="0" w:space="0" w:color="auto"/>
              </w:divBdr>
            </w:div>
            <w:div w:id="1642418969">
              <w:marLeft w:val="0"/>
              <w:marRight w:val="0"/>
              <w:marTop w:val="0"/>
              <w:marBottom w:val="0"/>
              <w:divBdr>
                <w:top w:val="none" w:sz="0" w:space="0" w:color="auto"/>
                <w:left w:val="none" w:sz="0" w:space="0" w:color="auto"/>
                <w:bottom w:val="none" w:sz="0" w:space="0" w:color="auto"/>
                <w:right w:val="none" w:sz="0" w:space="0" w:color="auto"/>
              </w:divBdr>
            </w:div>
            <w:div w:id="1987081156">
              <w:marLeft w:val="0"/>
              <w:marRight w:val="0"/>
              <w:marTop w:val="0"/>
              <w:marBottom w:val="0"/>
              <w:divBdr>
                <w:top w:val="none" w:sz="0" w:space="0" w:color="auto"/>
                <w:left w:val="none" w:sz="0" w:space="0" w:color="auto"/>
                <w:bottom w:val="none" w:sz="0" w:space="0" w:color="auto"/>
                <w:right w:val="none" w:sz="0" w:space="0" w:color="auto"/>
              </w:divBdr>
            </w:div>
            <w:div w:id="1102646988">
              <w:marLeft w:val="0"/>
              <w:marRight w:val="0"/>
              <w:marTop w:val="0"/>
              <w:marBottom w:val="0"/>
              <w:divBdr>
                <w:top w:val="none" w:sz="0" w:space="0" w:color="auto"/>
                <w:left w:val="none" w:sz="0" w:space="0" w:color="auto"/>
                <w:bottom w:val="none" w:sz="0" w:space="0" w:color="auto"/>
                <w:right w:val="none" w:sz="0" w:space="0" w:color="auto"/>
              </w:divBdr>
            </w:div>
            <w:div w:id="910969668">
              <w:marLeft w:val="0"/>
              <w:marRight w:val="0"/>
              <w:marTop w:val="0"/>
              <w:marBottom w:val="0"/>
              <w:divBdr>
                <w:top w:val="none" w:sz="0" w:space="0" w:color="auto"/>
                <w:left w:val="none" w:sz="0" w:space="0" w:color="auto"/>
                <w:bottom w:val="none" w:sz="0" w:space="0" w:color="auto"/>
                <w:right w:val="none" w:sz="0" w:space="0" w:color="auto"/>
              </w:divBdr>
            </w:div>
          </w:divsChild>
        </w:div>
        <w:div w:id="1484857883">
          <w:marLeft w:val="0"/>
          <w:marRight w:val="0"/>
          <w:marTop w:val="0"/>
          <w:marBottom w:val="0"/>
          <w:divBdr>
            <w:top w:val="none" w:sz="0" w:space="0" w:color="auto"/>
            <w:left w:val="none" w:sz="0" w:space="0" w:color="auto"/>
            <w:bottom w:val="none" w:sz="0" w:space="0" w:color="auto"/>
            <w:right w:val="none" w:sz="0" w:space="0" w:color="auto"/>
          </w:divBdr>
        </w:div>
        <w:div w:id="2103262076">
          <w:marLeft w:val="0"/>
          <w:marRight w:val="0"/>
          <w:marTop w:val="0"/>
          <w:marBottom w:val="0"/>
          <w:divBdr>
            <w:top w:val="none" w:sz="0" w:space="0" w:color="auto"/>
            <w:left w:val="none" w:sz="0" w:space="0" w:color="auto"/>
            <w:bottom w:val="none" w:sz="0" w:space="0" w:color="auto"/>
            <w:right w:val="none" w:sz="0" w:space="0" w:color="auto"/>
          </w:divBdr>
        </w:div>
        <w:div w:id="541132361">
          <w:marLeft w:val="0"/>
          <w:marRight w:val="0"/>
          <w:marTop w:val="0"/>
          <w:marBottom w:val="0"/>
          <w:divBdr>
            <w:top w:val="none" w:sz="0" w:space="0" w:color="auto"/>
            <w:left w:val="none" w:sz="0" w:space="0" w:color="auto"/>
            <w:bottom w:val="none" w:sz="0" w:space="0" w:color="auto"/>
            <w:right w:val="none" w:sz="0" w:space="0" w:color="auto"/>
          </w:divBdr>
        </w:div>
        <w:div w:id="711925983">
          <w:marLeft w:val="0"/>
          <w:marRight w:val="0"/>
          <w:marTop w:val="0"/>
          <w:marBottom w:val="0"/>
          <w:divBdr>
            <w:top w:val="none" w:sz="0" w:space="0" w:color="auto"/>
            <w:left w:val="none" w:sz="0" w:space="0" w:color="auto"/>
            <w:bottom w:val="none" w:sz="0" w:space="0" w:color="auto"/>
            <w:right w:val="none" w:sz="0" w:space="0" w:color="auto"/>
          </w:divBdr>
        </w:div>
        <w:div w:id="373237818">
          <w:marLeft w:val="0"/>
          <w:marRight w:val="0"/>
          <w:marTop w:val="0"/>
          <w:marBottom w:val="0"/>
          <w:divBdr>
            <w:top w:val="none" w:sz="0" w:space="0" w:color="auto"/>
            <w:left w:val="none" w:sz="0" w:space="0" w:color="auto"/>
            <w:bottom w:val="none" w:sz="0" w:space="0" w:color="auto"/>
            <w:right w:val="none" w:sz="0" w:space="0" w:color="auto"/>
          </w:divBdr>
        </w:div>
        <w:div w:id="1285889862">
          <w:marLeft w:val="0"/>
          <w:marRight w:val="0"/>
          <w:marTop w:val="0"/>
          <w:marBottom w:val="0"/>
          <w:divBdr>
            <w:top w:val="none" w:sz="0" w:space="0" w:color="auto"/>
            <w:left w:val="none" w:sz="0" w:space="0" w:color="auto"/>
            <w:bottom w:val="none" w:sz="0" w:space="0" w:color="auto"/>
            <w:right w:val="none" w:sz="0" w:space="0" w:color="auto"/>
          </w:divBdr>
        </w:div>
        <w:div w:id="1429034098">
          <w:marLeft w:val="0"/>
          <w:marRight w:val="0"/>
          <w:marTop w:val="0"/>
          <w:marBottom w:val="0"/>
          <w:divBdr>
            <w:top w:val="none" w:sz="0" w:space="0" w:color="auto"/>
            <w:left w:val="none" w:sz="0" w:space="0" w:color="auto"/>
            <w:bottom w:val="none" w:sz="0" w:space="0" w:color="auto"/>
            <w:right w:val="none" w:sz="0" w:space="0" w:color="auto"/>
          </w:divBdr>
        </w:div>
        <w:div w:id="685516639">
          <w:marLeft w:val="0"/>
          <w:marRight w:val="0"/>
          <w:marTop w:val="0"/>
          <w:marBottom w:val="0"/>
          <w:divBdr>
            <w:top w:val="none" w:sz="0" w:space="0" w:color="auto"/>
            <w:left w:val="none" w:sz="0" w:space="0" w:color="auto"/>
            <w:bottom w:val="none" w:sz="0" w:space="0" w:color="auto"/>
            <w:right w:val="none" w:sz="0" w:space="0" w:color="auto"/>
          </w:divBdr>
        </w:div>
        <w:div w:id="195585178">
          <w:marLeft w:val="0"/>
          <w:marRight w:val="0"/>
          <w:marTop w:val="0"/>
          <w:marBottom w:val="0"/>
          <w:divBdr>
            <w:top w:val="none" w:sz="0" w:space="0" w:color="auto"/>
            <w:left w:val="none" w:sz="0" w:space="0" w:color="auto"/>
            <w:bottom w:val="none" w:sz="0" w:space="0" w:color="auto"/>
            <w:right w:val="none" w:sz="0" w:space="0" w:color="auto"/>
          </w:divBdr>
        </w:div>
        <w:div w:id="158158013">
          <w:marLeft w:val="0"/>
          <w:marRight w:val="0"/>
          <w:marTop w:val="0"/>
          <w:marBottom w:val="0"/>
          <w:divBdr>
            <w:top w:val="none" w:sz="0" w:space="0" w:color="auto"/>
            <w:left w:val="none" w:sz="0" w:space="0" w:color="auto"/>
            <w:bottom w:val="none" w:sz="0" w:space="0" w:color="auto"/>
            <w:right w:val="none" w:sz="0" w:space="0" w:color="auto"/>
          </w:divBdr>
        </w:div>
        <w:div w:id="378944468">
          <w:marLeft w:val="0"/>
          <w:marRight w:val="0"/>
          <w:marTop w:val="0"/>
          <w:marBottom w:val="0"/>
          <w:divBdr>
            <w:top w:val="none" w:sz="0" w:space="0" w:color="auto"/>
            <w:left w:val="none" w:sz="0" w:space="0" w:color="auto"/>
            <w:bottom w:val="none" w:sz="0" w:space="0" w:color="auto"/>
            <w:right w:val="none" w:sz="0" w:space="0" w:color="auto"/>
          </w:divBdr>
        </w:div>
        <w:div w:id="1596665669">
          <w:marLeft w:val="0"/>
          <w:marRight w:val="0"/>
          <w:marTop w:val="0"/>
          <w:marBottom w:val="0"/>
          <w:divBdr>
            <w:top w:val="none" w:sz="0" w:space="0" w:color="auto"/>
            <w:left w:val="none" w:sz="0" w:space="0" w:color="auto"/>
            <w:bottom w:val="none" w:sz="0" w:space="0" w:color="auto"/>
            <w:right w:val="none" w:sz="0" w:space="0" w:color="auto"/>
          </w:divBdr>
        </w:div>
        <w:div w:id="14187906">
          <w:marLeft w:val="0"/>
          <w:marRight w:val="0"/>
          <w:marTop w:val="0"/>
          <w:marBottom w:val="0"/>
          <w:divBdr>
            <w:top w:val="none" w:sz="0" w:space="0" w:color="auto"/>
            <w:left w:val="none" w:sz="0" w:space="0" w:color="auto"/>
            <w:bottom w:val="none" w:sz="0" w:space="0" w:color="auto"/>
            <w:right w:val="none" w:sz="0" w:space="0" w:color="auto"/>
          </w:divBdr>
        </w:div>
        <w:div w:id="420492788">
          <w:marLeft w:val="0"/>
          <w:marRight w:val="0"/>
          <w:marTop w:val="0"/>
          <w:marBottom w:val="0"/>
          <w:divBdr>
            <w:top w:val="none" w:sz="0" w:space="0" w:color="auto"/>
            <w:left w:val="none" w:sz="0" w:space="0" w:color="auto"/>
            <w:bottom w:val="none" w:sz="0" w:space="0" w:color="auto"/>
            <w:right w:val="none" w:sz="0" w:space="0" w:color="auto"/>
          </w:divBdr>
        </w:div>
        <w:div w:id="1610773298">
          <w:marLeft w:val="0"/>
          <w:marRight w:val="0"/>
          <w:marTop w:val="0"/>
          <w:marBottom w:val="0"/>
          <w:divBdr>
            <w:top w:val="none" w:sz="0" w:space="0" w:color="auto"/>
            <w:left w:val="none" w:sz="0" w:space="0" w:color="auto"/>
            <w:bottom w:val="none" w:sz="0" w:space="0" w:color="auto"/>
            <w:right w:val="none" w:sz="0" w:space="0" w:color="auto"/>
          </w:divBdr>
        </w:div>
        <w:div w:id="1994606229">
          <w:marLeft w:val="0"/>
          <w:marRight w:val="0"/>
          <w:marTop w:val="0"/>
          <w:marBottom w:val="0"/>
          <w:divBdr>
            <w:top w:val="none" w:sz="0" w:space="0" w:color="auto"/>
            <w:left w:val="none" w:sz="0" w:space="0" w:color="auto"/>
            <w:bottom w:val="none" w:sz="0" w:space="0" w:color="auto"/>
            <w:right w:val="none" w:sz="0" w:space="0" w:color="auto"/>
          </w:divBdr>
        </w:div>
        <w:div w:id="1578516495">
          <w:marLeft w:val="0"/>
          <w:marRight w:val="0"/>
          <w:marTop w:val="0"/>
          <w:marBottom w:val="0"/>
          <w:divBdr>
            <w:top w:val="none" w:sz="0" w:space="0" w:color="auto"/>
            <w:left w:val="none" w:sz="0" w:space="0" w:color="auto"/>
            <w:bottom w:val="none" w:sz="0" w:space="0" w:color="auto"/>
            <w:right w:val="none" w:sz="0" w:space="0" w:color="auto"/>
          </w:divBdr>
        </w:div>
        <w:div w:id="371660050">
          <w:marLeft w:val="0"/>
          <w:marRight w:val="0"/>
          <w:marTop w:val="0"/>
          <w:marBottom w:val="0"/>
          <w:divBdr>
            <w:top w:val="none" w:sz="0" w:space="0" w:color="auto"/>
            <w:left w:val="none" w:sz="0" w:space="0" w:color="auto"/>
            <w:bottom w:val="none" w:sz="0" w:space="0" w:color="auto"/>
            <w:right w:val="none" w:sz="0" w:space="0" w:color="auto"/>
          </w:divBdr>
        </w:div>
        <w:div w:id="1715498365">
          <w:marLeft w:val="0"/>
          <w:marRight w:val="0"/>
          <w:marTop w:val="0"/>
          <w:marBottom w:val="0"/>
          <w:divBdr>
            <w:top w:val="none" w:sz="0" w:space="0" w:color="auto"/>
            <w:left w:val="none" w:sz="0" w:space="0" w:color="auto"/>
            <w:bottom w:val="none" w:sz="0" w:space="0" w:color="auto"/>
            <w:right w:val="none" w:sz="0" w:space="0" w:color="auto"/>
          </w:divBdr>
        </w:div>
        <w:div w:id="1921328310">
          <w:marLeft w:val="0"/>
          <w:marRight w:val="0"/>
          <w:marTop w:val="0"/>
          <w:marBottom w:val="0"/>
          <w:divBdr>
            <w:top w:val="none" w:sz="0" w:space="0" w:color="auto"/>
            <w:left w:val="none" w:sz="0" w:space="0" w:color="auto"/>
            <w:bottom w:val="none" w:sz="0" w:space="0" w:color="auto"/>
            <w:right w:val="none" w:sz="0" w:space="0" w:color="auto"/>
          </w:divBdr>
        </w:div>
        <w:div w:id="1852137254">
          <w:marLeft w:val="0"/>
          <w:marRight w:val="0"/>
          <w:marTop w:val="0"/>
          <w:marBottom w:val="0"/>
          <w:divBdr>
            <w:top w:val="none" w:sz="0" w:space="0" w:color="auto"/>
            <w:left w:val="none" w:sz="0" w:space="0" w:color="auto"/>
            <w:bottom w:val="none" w:sz="0" w:space="0" w:color="auto"/>
            <w:right w:val="none" w:sz="0" w:space="0" w:color="auto"/>
          </w:divBdr>
          <w:divsChild>
            <w:div w:id="2087218519">
              <w:marLeft w:val="0"/>
              <w:marRight w:val="0"/>
              <w:marTop w:val="0"/>
              <w:marBottom w:val="0"/>
              <w:divBdr>
                <w:top w:val="none" w:sz="0" w:space="0" w:color="auto"/>
                <w:left w:val="none" w:sz="0" w:space="0" w:color="auto"/>
                <w:bottom w:val="none" w:sz="0" w:space="0" w:color="auto"/>
                <w:right w:val="none" w:sz="0" w:space="0" w:color="auto"/>
              </w:divBdr>
            </w:div>
            <w:div w:id="1298954185">
              <w:marLeft w:val="0"/>
              <w:marRight w:val="0"/>
              <w:marTop w:val="0"/>
              <w:marBottom w:val="0"/>
              <w:divBdr>
                <w:top w:val="none" w:sz="0" w:space="0" w:color="auto"/>
                <w:left w:val="none" w:sz="0" w:space="0" w:color="auto"/>
                <w:bottom w:val="none" w:sz="0" w:space="0" w:color="auto"/>
                <w:right w:val="none" w:sz="0" w:space="0" w:color="auto"/>
              </w:divBdr>
            </w:div>
            <w:div w:id="572084510">
              <w:marLeft w:val="0"/>
              <w:marRight w:val="0"/>
              <w:marTop w:val="0"/>
              <w:marBottom w:val="0"/>
              <w:divBdr>
                <w:top w:val="none" w:sz="0" w:space="0" w:color="auto"/>
                <w:left w:val="none" w:sz="0" w:space="0" w:color="auto"/>
                <w:bottom w:val="none" w:sz="0" w:space="0" w:color="auto"/>
                <w:right w:val="none" w:sz="0" w:space="0" w:color="auto"/>
              </w:divBdr>
            </w:div>
            <w:div w:id="2055814688">
              <w:marLeft w:val="0"/>
              <w:marRight w:val="0"/>
              <w:marTop w:val="0"/>
              <w:marBottom w:val="0"/>
              <w:divBdr>
                <w:top w:val="none" w:sz="0" w:space="0" w:color="auto"/>
                <w:left w:val="none" w:sz="0" w:space="0" w:color="auto"/>
                <w:bottom w:val="none" w:sz="0" w:space="0" w:color="auto"/>
                <w:right w:val="none" w:sz="0" w:space="0" w:color="auto"/>
              </w:divBdr>
            </w:div>
            <w:div w:id="2002078646">
              <w:marLeft w:val="0"/>
              <w:marRight w:val="0"/>
              <w:marTop w:val="0"/>
              <w:marBottom w:val="0"/>
              <w:divBdr>
                <w:top w:val="none" w:sz="0" w:space="0" w:color="auto"/>
                <w:left w:val="none" w:sz="0" w:space="0" w:color="auto"/>
                <w:bottom w:val="none" w:sz="0" w:space="0" w:color="auto"/>
                <w:right w:val="none" w:sz="0" w:space="0" w:color="auto"/>
              </w:divBdr>
            </w:div>
            <w:div w:id="567345371">
              <w:marLeft w:val="0"/>
              <w:marRight w:val="0"/>
              <w:marTop w:val="0"/>
              <w:marBottom w:val="0"/>
              <w:divBdr>
                <w:top w:val="none" w:sz="0" w:space="0" w:color="auto"/>
                <w:left w:val="none" w:sz="0" w:space="0" w:color="auto"/>
                <w:bottom w:val="none" w:sz="0" w:space="0" w:color="auto"/>
                <w:right w:val="none" w:sz="0" w:space="0" w:color="auto"/>
              </w:divBdr>
            </w:div>
            <w:div w:id="1315991808">
              <w:marLeft w:val="0"/>
              <w:marRight w:val="0"/>
              <w:marTop w:val="0"/>
              <w:marBottom w:val="0"/>
              <w:divBdr>
                <w:top w:val="none" w:sz="0" w:space="0" w:color="auto"/>
                <w:left w:val="none" w:sz="0" w:space="0" w:color="auto"/>
                <w:bottom w:val="none" w:sz="0" w:space="0" w:color="auto"/>
                <w:right w:val="none" w:sz="0" w:space="0" w:color="auto"/>
              </w:divBdr>
            </w:div>
            <w:div w:id="970785898">
              <w:marLeft w:val="0"/>
              <w:marRight w:val="0"/>
              <w:marTop w:val="0"/>
              <w:marBottom w:val="0"/>
              <w:divBdr>
                <w:top w:val="none" w:sz="0" w:space="0" w:color="auto"/>
                <w:left w:val="none" w:sz="0" w:space="0" w:color="auto"/>
                <w:bottom w:val="none" w:sz="0" w:space="0" w:color="auto"/>
                <w:right w:val="none" w:sz="0" w:space="0" w:color="auto"/>
              </w:divBdr>
            </w:div>
            <w:div w:id="1555038938">
              <w:marLeft w:val="0"/>
              <w:marRight w:val="0"/>
              <w:marTop w:val="0"/>
              <w:marBottom w:val="0"/>
              <w:divBdr>
                <w:top w:val="none" w:sz="0" w:space="0" w:color="auto"/>
                <w:left w:val="none" w:sz="0" w:space="0" w:color="auto"/>
                <w:bottom w:val="none" w:sz="0" w:space="0" w:color="auto"/>
                <w:right w:val="none" w:sz="0" w:space="0" w:color="auto"/>
              </w:divBdr>
            </w:div>
            <w:div w:id="1815174767">
              <w:marLeft w:val="0"/>
              <w:marRight w:val="0"/>
              <w:marTop w:val="0"/>
              <w:marBottom w:val="0"/>
              <w:divBdr>
                <w:top w:val="none" w:sz="0" w:space="0" w:color="auto"/>
                <w:left w:val="none" w:sz="0" w:space="0" w:color="auto"/>
                <w:bottom w:val="none" w:sz="0" w:space="0" w:color="auto"/>
                <w:right w:val="none" w:sz="0" w:space="0" w:color="auto"/>
              </w:divBdr>
            </w:div>
            <w:div w:id="2057849905">
              <w:marLeft w:val="0"/>
              <w:marRight w:val="0"/>
              <w:marTop w:val="0"/>
              <w:marBottom w:val="0"/>
              <w:divBdr>
                <w:top w:val="none" w:sz="0" w:space="0" w:color="auto"/>
                <w:left w:val="none" w:sz="0" w:space="0" w:color="auto"/>
                <w:bottom w:val="none" w:sz="0" w:space="0" w:color="auto"/>
                <w:right w:val="none" w:sz="0" w:space="0" w:color="auto"/>
              </w:divBdr>
            </w:div>
            <w:div w:id="40836330">
              <w:marLeft w:val="0"/>
              <w:marRight w:val="0"/>
              <w:marTop w:val="0"/>
              <w:marBottom w:val="0"/>
              <w:divBdr>
                <w:top w:val="none" w:sz="0" w:space="0" w:color="auto"/>
                <w:left w:val="none" w:sz="0" w:space="0" w:color="auto"/>
                <w:bottom w:val="none" w:sz="0" w:space="0" w:color="auto"/>
                <w:right w:val="none" w:sz="0" w:space="0" w:color="auto"/>
              </w:divBdr>
            </w:div>
            <w:div w:id="1389255981">
              <w:marLeft w:val="0"/>
              <w:marRight w:val="0"/>
              <w:marTop w:val="0"/>
              <w:marBottom w:val="0"/>
              <w:divBdr>
                <w:top w:val="none" w:sz="0" w:space="0" w:color="auto"/>
                <w:left w:val="none" w:sz="0" w:space="0" w:color="auto"/>
                <w:bottom w:val="none" w:sz="0" w:space="0" w:color="auto"/>
                <w:right w:val="none" w:sz="0" w:space="0" w:color="auto"/>
              </w:divBdr>
            </w:div>
            <w:div w:id="434640615">
              <w:marLeft w:val="0"/>
              <w:marRight w:val="0"/>
              <w:marTop w:val="0"/>
              <w:marBottom w:val="0"/>
              <w:divBdr>
                <w:top w:val="none" w:sz="0" w:space="0" w:color="auto"/>
                <w:left w:val="none" w:sz="0" w:space="0" w:color="auto"/>
                <w:bottom w:val="none" w:sz="0" w:space="0" w:color="auto"/>
                <w:right w:val="none" w:sz="0" w:space="0" w:color="auto"/>
              </w:divBdr>
            </w:div>
            <w:div w:id="919800316">
              <w:marLeft w:val="0"/>
              <w:marRight w:val="0"/>
              <w:marTop w:val="0"/>
              <w:marBottom w:val="0"/>
              <w:divBdr>
                <w:top w:val="none" w:sz="0" w:space="0" w:color="auto"/>
                <w:left w:val="none" w:sz="0" w:space="0" w:color="auto"/>
                <w:bottom w:val="none" w:sz="0" w:space="0" w:color="auto"/>
                <w:right w:val="none" w:sz="0" w:space="0" w:color="auto"/>
              </w:divBdr>
            </w:div>
            <w:div w:id="331762987">
              <w:marLeft w:val="0"/>
              <w:marRight w:val="0"/>
              <w:marTop w:val="0"/>
              <w:marBottom w:val="0"/>
              <w:divBdr>
                <w:top w:val="none" w:sz="0" w:space="0" w:color="auto"/>
                <w:left w:val="none" w:sz="0" w:space="0" w:color="auto"/>
                <w:bottom w:val="none" w:sz="0" w:space="0" w:color="auto"/>
                <w:right w:val="none" w:sz="0" w:space="0" w:color="auto"/>
              </w:divBdr>
            </w:div>
            <w:div w:id="315038435">
              <w:marLeft w:val="0"/>
              <w:marRight w:val="0"/>
              <w:marTop w:val="0"/>
              <w:marBottom w:val="0"/>
              <w:divBdr>
                <w:top w:val="none" w:sz="0" w:space="0" w:color="auto"/>
                <w:left w:val="none" w:sz="0" w:space="0" w:color="auto"/>
                <w:bottom w:val="none" w:sz="0" w:space="0" w:color="auto"/>
                <w:right w:val="none" w:sz="0" w:space="0" w:color="auto"/>
              </w:divBdr>
            </w:div>
            <w:div w:id="406148796">
              <w:marLeft w:val="0"/>
              <w:marRight w:val="0"/>
              <w:marTop w:val="0"/>
              <w:marBottom w:val="0"/>
              <w:divBdr>
                <w:top w:val="none" w:sz="0" w:space="0" w:color="auto"/>
                <w:left w:val="none" w:sz="0" w:space="0" w:color="auto"/>
                <w:bottom w:val="none" w:sz="0" w:space="0" w:color="auto"/>
                <w:right w:val="none" w:sz="0" w:space="0" w:color="auto"/>
              </w:divBdr>
            </w:div>
            <w:div w:id="2094739996">
              <w:marLeft w:val="0"/>
              <w:marRight w:val="0"/>
              <w:marTop w:val="0"/>
              <w:marBottom w:val="0"/>
              <w:divBdr>
                <w:top w:val="none" w:sz="0" w:space="0" w:color="auto"/>
                <w:left w:val="none" w:sz="0" w:space="0" w:color="auto"/>
                <w:bottom w:val="none" w:sz="0" w:space="0" w:color="auto"/>
                <w:right w:val="none" w:sz="0" w:space="0" w:color="auto"/>
              </w:divBdr>
            </w:div>
            <w:div w:id="1816600437">
              <w:marLeft w:val="0"/>
              <w:marRight w:val="0"/>
              <w:marTop w:val="0"/>
              <w:marBottom w:val="0"/>
              <w:divBdr>
                <w:top w:val="none" w:sz="0" w:space="0" w:color="auto"/>
                <w:left w:val="none" w:sz="0" w:space="0" w:color="auto"/>
                <w:bottom w:val="none" w:sz="0" w:space="0" w:color="auto"/>
                <w:right w:val="none" w:sz="0" w:space="0" w:color="auto"/>
              </w:divBdr>
            </w:div>
          </w:divsChild>
        </w:div>
        <w:div w:id="162550777">
          <w:marLeft w:val="0"/>
          <w:marRight w:val="0"/>
          <w:marTop w:val="0"/>
          <w:marBottom w:val="0"/>
          <w:divBdr>
            <w:top w:val="none" w:sz="0" w:space="0" w:color="auto"/>
            <w:left w:val="none" w:sz="0" w:space="0" w:color="auto"/>
            <w:bottom w:val="none" w:sz="0" w:space="0" w:color="auto"/>
            <w:right w:val="none" w:sz="0" w:space="0" w:color="auto"/>
          </w:divBdr>
          <w:divsChild>
            <w:div w:id="1395933152">
              <w:marLeft w:val="0"/>
              <w:marRight w:val="0"/>
              <w:marTop w:val="0"/>
              <w:marBottom w:val="0"/>
              <w:divBdr>
                <w:top w:val="none" w:sz="0" w:space="0" w:color="auto"/>
                <w:left w:val="none" w:sz="0" w:space="0" w:color="auto"/>
                <w:bottom w:val="none" w:sz="0" w:space="0" w:color="auto"/>
                <w:right w:val="none" w:sz="0" w:space="0" w:color="auto"/>
              </w:divBdr>
            </w:div>
            <w:div w:id="949700754">
              <w:marLeft w:val="0"/>
              <w:marRight w:val="0"/>
              <w:marTop w:val="0"/>
              <w:marBottom w:val="0"/>
              <w:divBdr>
                <w:top w:val="none" w:sz="0" w:space="0" w:color="auto"/>
                <w:left w:val="none" w:sz="0" w:space="0" w:color="auto"/>
                <w:bottom w:val="none" w:sz="0" w:space="0" w:color="auto"/>
                <w:right w:val="none" w:sz="0" w:space="0" w:color="auto"/>
              </w:divBdr>
            </w:div>
            <w:div w:id="624969193">
              <w:marLeft w:val="0"/>
              <w:marRight w:val="0"/>
              <w:marTop w:val="0"/>
              <w:marBottom w:val="0"/>
              <w:divBdr>
                <w:top w:val="none" w:sz="0" w:space="0" w:color="auto"/>
                <w:left w:val="none" w:sz="0" w:space="0" w:color="auto"/>
                <w:bottom w:val="none" w:sz="0" w:space="0" w:color="auto"/>
                <w:right w:val="none" w:sz="0" w:space="0" w:color="auto"/>
              </w:divBdr>
            </w:div>
            <w:div w:id="499925909">
              <w:marLeft w:val="0"/>
              <w:marRight w:val="0"/>
              <w:marTop w:val="0"/>
              <w:marBottom w:val="0"/>
              <w:divBdr>
                <w:top w:val="none" w:sz="0" w:space="0" w:color="auto"/>
                <w:left w:val="none" w:sz="0" w:space="0" w:color="auto"/>
                <w:bottom w:val="none" w:sz="0" w:space="0" w:color="auto"/>
                <w:right w:val="none" w:sz="0" w:space="0" w:color="auto"/>
              </w:divBdr>
            </w:div>
            <w:div w:id="951860969">
              <w:marLeft w:val="0"/>
              <w:marRight w:val="0"/>
              <w:marTop w:val="0"/>
              <w:marBottom w:val="0"/>
              <w:divBdr>
                <w:top w:val="none" w:sz="0" w:space="0" w:color="auto"/>
                <w:left w:val="none" w:sz="0" w:space="0" w:color="auto"/>
                <w:bottom w:val="none" w:sz="0" w:space="0" w:color="auto"/>
                <w:right w:val="none" w:sz="0" w:space="0" w:color="auto"/>
              </w:divBdr>
            </w:div>
            <w:div w:id="401297352">
              <w:marLeft w:val="0"/>
              <w:marRight w:val="0"/>
              <w:marTop w:val="0"/>
              <w:marBottom w:val="0"/>
              <w:divBdr>
                <w:top w:val="none" w:sz="0" w:space="0" w:color="auto"/>
                <w:left w:val="none" w:sz="0" w:space="0" w:color="auto"/>
                <w:bottom w:val="none" w:sz="0" w:space="0" w:color="auto"/>
                <w:right w:val="none" w:sz="0" w:space="0" w:color="auto"/>
              </w:divBdr>
            </w:div>
            <w:div w:id="1461387512">
              <w:marLeft w:val="0"/>
              <w:marRight w:val="0"/>
              <w:marTop w:val="0"/>
              <w:marBottom w:val="0"/>
              <w:divBdr>
                <w:top w:val="none" w:sz="0" w:space="0" w:color="auto"/>
                <w:left w:val="none" w:sz="0" w:space="0" w:color="auto"/>
                <w:bottom w:val="none" w:sz="0" w:space="0" w:color="auto"/>
                <w:right w:val="none" w:sz="0" w:space="0" w:color="auto"/>
              </w:divBdr>
            </w:div>
            <w:div w:id="1028219164">
              <w:marLeft w:val="0"/>
              <w:marRight w:val="0"/>
              <w:marTop w:val="0"/>
              <w:marBottom w:val="0"/>
              <w:divBdr>
                <w:top w:val="none" w:sz="0" w:space="0" w:color="auto"/>
                <w:left w:val="none" w:sz="0" w:space="0" w:color="auto"/>
                <w:bottom w:val="none" w:sz="0" w:space="0" w:color="auto"/>
                <w:right w:val="none" w:sz="0" w:space="0" w:color="auto"/>
              </w:divBdr>
            </w:div>
            <w:div w:id="50272141">
              <w:marLeft w:val="0"/>
              <w:marRight w:val="0"/>
              <w:marTop w:val="0"/>
              <w:marBottom w:val="0"/>
              <w:divBdr>
                <w:top w:val="none" w:sz="0" w:space="0" w:color="auto"/>
                <w:left w:val="none" w:sz="0" w:space="0" w:color="auto"/>
                <w:bottom w:val="none" w:sz="0" w:space="0" w:color="auto"/>
                <w:right w:val="none" w:sz="0" w:space="0" w:color="auto"/>
              </w:divBdr>
            </w:div>
            <w:div w:id="2084521769">
              <w:marLeft w:val="0"/>
              <w:marRight w:val="0"/>
              <w:marTop w:val="0"/>
              <w:marBottom w:val="0"/>
              <w:divBdr>
                <w:top w:val="none" w:sz="0" w:space="0" w:color="auto"/>
                <w:left w:val="none" w:sz="0" w:space="0" w:color="auto"/>
                <w:bottom w:val="none" w:sz="0" w:space="0" w:color="auto"/>
                <w:right w:val="none" w:sz="0" w:space="0" w:color="auto"/>
              </w:divBdr>
            </w:div>
            <w:div w:id="2083137009">
              <w:marLeft w:val="0"/>
              <w:marRight w:val="0"/>
              <w:marTop w:val="0"/>
              <w:marBottom w:val="0"/>
              <w:divBdr>
                <w:top w:val="none" w:sz="0" w:space="0" w:color="auto"/>
                <w:left w:val="none" w:sz="0" w:space="0" w:color="auto"/>
                <w:bottom w:val="none" w:sz="0" w:space="0" w:color="auto"/>
                <w:right w:val="none" w:sz="0" w:space="0" w:color="auto"/>
              </w:divBdr>
            </w:div>
            <w:div w:id="669717696">
              <w:marLeft w:val="0"/>
              <w:marRight w:val="0"/>
              <w:marTop w:val="0"/>
              <w:marBottom w:val="0"/>
              <w:divBdr>
                <w:top w:val="none" w:sz="0" w:space="0" w:color="auto"/>
                <w:left w:val="none" w:sz="0" w:space="0" w:color="auto"/>
                <w:bottom w:val="none" w:sz="0" w:space="0" w:color="auto"/>
                <w:right w:val="none" w:sz="0" w:space="0" w:color="auto"/>
              </w:divBdr>
            </w:div>
            <w:div w:id="274601186">
              <w:marLeft w:val="0"/>
              <w:marRight w:val="0"/>
              <w:marTop w:val="0"/>
              <w:marBottom w:val="0"/>
              <w:divBdr>
                <w:top w:val="none" w:sz="0" w:space="0" w:color="auto"/>
                <w:left w:val="none" w:sz="0" w:space="0" w:color="auto"/>
                <w:bottom w:val="none" w:sz="0" w:space="0" w:color="auto"/>
                <w:right w:val="none" w:sz="0" w:space="0" w:color="auto"/>
              </w:divBdr>
            </w:div>
            <w:div w:id="1128090833">
              <w:marLeft w:val="0"/>
              <w:marRight w:val="0"/>
              <w:marTop w:val="0"/>
              <w:marBottom w:val="0"/>
              <w:divBdr>
                <w:top w:val="none" w:sz="0" w:space="0" w:color="auto"/>
                <w:left w:val="none" w:sz="0" w:space="0" w:color="auto"/>
                <w:bottom w:val="none" w:sz="0" w:space="0" w:color="auto"/>
                <w:right w:val="none" w:sz="0" w:space="0" w:color="auto"/>
              </w:divBdr>
            </w:div>
            <w:div w:id="507989681">
              <w:marLeft w:val="0"/>
              <w:marRight w:val="0"/>
              <w:marTop w:val="0"/>
              <w:marBottom w:val="0"/>
              <w:divBdr>
                <w:top w:val="none" w:sz="0" w:space="0" w:color="auto"/>
                <w:left w:val="none" w:sz="0" w:space="0" w:color="auto"/>
                <w:bottom w:val="none" w:sz="0" w:space="0" w:color="auto"/>
                <w:right w:val="none" w:sz="0" w:space="0" w:color="auto"/>
              </w:divBdr>
            </w:div>
            <w:div w:id="2084450820">
              <w:marLeft w:val="0"/>
              <w:marRight w:val="0"/>
              <w:marTop w:val="0"/>
              <w:marBottom w:val="0"/>
              <w:divBdr>
                <w:top w:val="none" w:sz="0" w:space="0" w:color="auto"/>
                <w:left w:val="none" w:sz="0" w:space="0" w:color="auto"/>
                <w:bottom w:val="none" w:sz="0" w:space="0" w:color="auto"/>
                <w:right w:val="none" w:sz="0" w:space="0" w:color="auto"/>
              </w:divBdr>
            </w:div>
            <w:div w:id="1435857539">
              <w:marLeft w:val="0"/>
              <w:marRight w:val="0"/>
              <w:marTop w:val="0"/>
              <w:marBottom w:val="0"/>
              <w:divBdr>
                <w:top w:val="none" w:sz="0" w:space="0" w:color="auto"/>
                <w:left w:val="none" w:sz="0" w:space="0" w:color="auto"/>
                <w:bottom w:val="none" w:sz="0" w:space="0" w:color="auto"/>
                <w:right w:val="none" w:sz="0" w:space="0" w:color="auto"/>
              </w:divBdr>
            </w:div>
            <w:div w:id="1125462521">
              <w:marLeft w:val="0"/>
              <w:marRight w:val="0"/>
              <w:marTop w:val="0"/>
              <w:marBottom w:val="0"/>
              <w:divBdr>
                <w:top w:val="none" w:sz="0" w:space="0" w:color="auto"/>
                <w:left w:val="none" w:sz="0" w:space="0" w:color="auto"/>
                <w:bottom w:val="none" w:sz="0" w:space="0" w:color="auto"/>
                <w:right w:val="none" w:sz="0" w:space="0" w:color="auto"/>
              </w:divBdr>
            </w:div>
            <w:div w:id="760300850">
              <w:marLeft w:val="0"/>
              <w:marRight w:val="0"/>
              <w:marTop w:val="0"/>
              <w:marBottom w:val="0"/>
              <w:divBdr>
                <w:top w:val="none" w:sz="0" w:space="0" w:color="auto"/>
                <w:left w:val="none" w:sz="0" w:space="0" w:color="auto"/>
                <w:bottom w:val="none" w:sz="0" w:space="0" w:color="auto"/>
                <w:right w:val="none" w:sz="0" w:space="0" w:color="auto"/>
              </w:divBdr>
            </w:div>
            <w:div w:id="648679869">
              <w:marLeft w:val="0"/>
              <w:marRight w:val="0"/>
              <w:marTop w:val="0"/>
              <w:marBottom w:val="0"/>
              <w:divBdr>
                <w:top w:val="none" w:sz="0" w:space="0" w:color="auto"/>
                <w:left w:val="none" w:sz="0" w:space="0" w:color="auto"/>
                <w:bottom w:val="none" w:sz="0" w:space="0" w:color="auto"/>
                <w:right w:val="none" w:sz="0" w:space="0" w:color="auto"/>
              </w:divBdr>
            </w:div>
          </w:divsChild>
        </w:div>
        <w:div w:id="1416585572">
          <w:marLeft w:val="0"/>
          <w:marRight w:val="0"/>
          <w:marTop w:val="0"/>
          <w:marBottom w:val="0"/>
          <w:divBdr>
            <w:top w:val="none" w:sz="0" w:space="0" w:color="auto"/>
            <w:left w:val="none" w:sz="0" w:space="0" w:color="auto"/>
            <w:bottom w:val="none" w:sz="0" w:space="0" w:color="auto"/>
            <w:right w:val="none" w:sz="0" w:space="0" w:color="auto"/>
          </w:divBdr>
          <w:divsChild>
            <w:div w:id="617027665">
              <w:marLeft w:val="0"/>
              <w:marRight w:val="0"/>
              <w:marTop w:val="0"/>
              <w:marBottom w:val="0"/>
              <w:divBdr>
                <w:top w:val="none" w:sz="0" w:space="0" w:color="auto"/>
                <w:left w:val="none" w:sz="0" w:space="0" w:color="auto"/>
                <w:bottom w:val="none" w:sz="0" w:space="0" w:color="auto"/>
                <w:right w:val="none" w:sz="0" w:space="0" w:color="auto"/>
              </w:divBdr>
            </w:div>
            <w:div w:id="1810201495">
              <w:marLeft w:val="0"/>
              <w:marRight w:val="0"/>
              <w:marTop w:val="0"/>
              <w:marBottom w:val="0"/>
              <w:divBdr>
                <w:top w:val="none" w:sz="0" w:space="0" w:color="auto"/>
                <w:left w:val="none" w:sz="0" w:space="0" w:color="auto"/>
                <w:bottom w:val="none" w:sz="0" w:space="0" w:color="auto"/>
                <w:right w:val="none" w:sz="0" w:space="0" w:color="auto"/>
              </w:divBdr>
            </w:div>
            <w:div w:id="1688020736">
              <w:marLeft w:val="0"/>
              <w:marRight w:val="0"/>
              <w:marTop w:val="0"/>
              <w:marBottom w:val="0"/>
              <w:divBdr>
                <w:top w:val="none" w:sz="0" w:space="0" w:color="auto"/>
                <w:left w:val="none" w:sz="0" w:space="0" w:color="auto"/>
                <w:bottom w:val="none" w:sz="0" w:space="0" w:color="auto"/>
                <w:right w:val="none" w:sz="0" w:space="0" w:color="auto"/>
              </w:divBdr>
            </w:div>
            <w:div w:id="986858795">
              <w:marLeft w:val="0"/>
              <w:marRight w:val="0"/>
              <w:marTop w:val="0"/>
              <w:marBottom w:val="0"/>
              <w:divBdr>
                <w:top w:val="none" w:sz="0" w:space="0" w:color="auto"/>
                <w:left w:val="none" w:sz="0" w:space="0" w:color="auto"/>
                <w:bottom w:val="none" w:sz="0" w:space="0" w:color="auto"/>
                <w:right w:val="none" w:sz="0" w:space="0" w:color="auto"/>
              </w:divBdr>
            </w:div>
            <w:div w:id="605573852">
              <w:marLeft w:val="0"/>
              <w:marRight w:val="0"/>
              <w:marTop w:val="0"/>
              <w:marBottom w:val="0"/>
              <w:divBdr>
                <w:top w:val="none" w:sz="0" w:space="0" w:color="auto"/>
                <w:left w:val="none" w:sz="0" w:space="0" w:color="auto"/>
                <w:bottom w:val="none" w:sz="0" w:space="0" w:color="auto"/>
                <w:right w:val="none" w:sz="0" w:space="0" w:color="auto"/>
              </w:divBdr>
            </w:div>
            <w:div w:id="1609702306">
              <w:marLeft w:val="0"/>
              <w:marRight w:val="0"/>
              <w:marTop w:val="0"/>
              <w:marBottom w:val="0"/>
              <w:divBdr>
                <w:top w:val="none" w:sz="0" w:space="0" w:color="auto"/>
                <w:left w:val="none" w:sz="0" w:space="0" w:color="auto"/>
                <w:bottom w:val="none" w:sz="0" w:space="0" w:color="auto"/>
                <w:right w:val="none" w:sz="0" w:space="0" w:color="auto"/>
              </w:divBdr>
            </w:div>
            <w:div w:id="682633449">
              <w:marLeft w:val="0"/>
              <w:marRight w:val="0"/>
              <w:marTop w:val="0"/>
              <w:marBottom w:val="0"/>
              <w:divBdr>
                <w:top w:val="none" w:sz="0" w:space="0" w:color="auto"/>
                <w:left w:val="none" w:sz="0" w:space="0" w:color="auto"/>
                <w:bottom w:val="none" w:sz="0" w:space="0" w:color="auto"/>
                <w:right w:val="none" w:sz="0" w:space="0" w:color="auto"/>
              </w:divBdr>
            </w:div>
            <w:div w:id="20521688">
              <w:marLeft w:val="0"/>
              <w:marRight w:val="0"/>
              <w:marTop w:val="0"/>
              <w:marBottom w:val="0"/>
              <w:divBdr>
                <w:top w:val="none" w:sz="0" w:space="0" w:color="auto"/>
                <w:left w:val="none" w:sz="0" w:space="0" w:color="auto"/>
                <w:bottom w:val="none" w:sz="0" w:space="0" w:color="auto"/>
                <w:right w:val="none" w:sz="0" w:space="0" w:color="auto"/>
              </w:divBdr>
            </w:div>
            <w:div w:id="1598489652">
              <w:marLeft w:val="0"/>
              <w:marRight w:val="0"/>
              <w:marTop w:val="0"/>
              <w:marBottom w:val="0"/>
              <w:divBdr>
                <w:top w:val="none" w:sz="0" w:space="0" w:color="auto"/>
                <w:left w:val="none" w:sz="0" w:space="0" w:color="auto"/>
                <w:bottom w:val="none" w:sz="0" w:space="0" w:color="auto"/>
                <w:right w:val="none" w:sz="0" w:space="0" w:color="auto"/>
              </w:divBdr>
            </w:div>
            <w:div w:id="1416975286">
              <w:marLeft w:val="0"/>
              <w:marRight w:val="0"/>
              <w:marTop w:val="0"/>
              <w:marBottom w:val="0"/>
              <w:divBdr>
                <w:top w:val="none" w:sz="0" w:space="0" w:color="auto"/>
                <w:left w:val="none" w:sz="0" w:space="0" w:color="auto"/>
                <w:bottom w:val="none" w:sz="0" w:space="0" w:color="auto"/>
                <w:right w:val="none" w:sz="0" w:space="0" w:color="auto"/>
              </w:divBdr>
            </w:div>
            <w:div w:id="168368954">
              <w:marLeft w:val="0"/>
              <w:marRight w:val="0"/>
              <w:marTop w:val="0"/>
              <w:marBottom w:val="0"/>
              <w:divBdr>
                <w:top w:val="none" w:sz="0" w:space="0" w:color="auto"/>
                <w:left w:val="none" w:sz="0" w:space="0" w:color="auto"/>
                <w:bottom w:val="none" w:sz="0" w:space="0" w:color="auto"/>
                <w:right w:val="none" w:sz="0" w:space="0" w:color="auto"/>
              </w:divBdr>
            </w:div>
            <w:div w:id="2114275837">
              <w:marLeft w:val="0"/>
              <w:marRight w:val="0"/>
              <w:marTop w:val="0"/>
              <w:marBottom w:val="0"/>
              <w:divBdr>
                <w:top w:val="none" w:sz="0" w:space="0" w:color="auto"/>
                <w:left w:val="none" w:sz="0" w:space="0" w:color="auto"/>
                <w:bottom w:val="none" w:sz="0" w:space="0" w:color="auto"/>
                <w:right w:val="none" w:sz="0" w:space="0" w:color="auto"/>
              </w:divBdr>
            </w:div>
            <w:div w:id="201138061">
              <w:marLeft w:val="0"/>
              <w:marRight w:val="0"/>
              <w:marTop w:val="0"/>
              <w:marBottom w:val="0"/>
              <w:divBdr>
                <w:top w:val="none" w:sz="0" w:space="0" w:color="auto"/>
                <w:left w:val="none" w:sz="0" w:space="0" w:color="auto"/>
                <w:bottom w:val="none" w:sz="0" w:space="0" w:color="auto"/>
                <w:right w:val="none" w:sz="0" w:space="0" w:color="auto"/>
              </w:divBdr>
            </w:div>
            <w:div w:id="2025857559">
              <w:marLeft w:val="0"/>
              <w:marRight w:val="0"/>
              <w:marTop w:val="0"/>
              <w:marBottom w:val="0"/>
              <w:divBdr>
                <w:top w:val="none" w:sz="0" w:space="0" w:color="auto"/>
                <w:left w:val="none" w:sz="0" w:space="0" w:color="auto"/>
                <w:bottom w:val="none" w:sz="0" w:space="0" w:color="auto"/>
                <w:right w:val="none" w:sz="0" w:space="0" w:color="auto"/>
              </w:divBdr>
            </w:div>
            <w:div w:id="1842577391">
              <w:marLeft w:val="0"/>
              <w:marRight w:val="0"/>
              <w:marTop w:val="0"/>
              <w:marBottom w:val="0"/>
              <w:divBdr>
                <w:top w:val="none" w:sz="0" w:space="0" w:color="auto"/>
                <w:left w:val="none" w:sz="0" w:space="0" w:color="auto"/>
                <w:bottom w:val="none" w:sz="0" w:space="0" w:color="auto"/>
                <w:right w:val="none" w:sz="0" w:space="0" w:color="auto"/>
              </w:divBdr>
            </w:div>
            <w:div w:id="421729342">
              <w:marLeft w:val="0"/>
              <w:marRight w:val="0"/>
              <w:marTop w:val="0"/>
              <w:marBottom w:val="0"/>
              <w:divBdr>
                <w:top w:val="none" w:sz="0" w:space="0" w:color="auto"/>
                <w:left w:val="none" w:sz="0" w:space="0" w:color="auto"/>
                <w:bottom w:val="none" w:sz="0" w:space="0" w:color="auto"/>
                <w:right w:val="none" w:sz="0" w:space="0" w:color="auto"/>
              </w:divBdr>
            </w:div>
            <w:div w:id="528489122">
              <w:marLeft w:val="0"/>
              <w:marRight w:val="0"/>
              <w:marTop w:val="0"/>
              <w:marBottom w:val="0"/>
              <w:divBdr>
                <w:top w:val="none" w:sz="0" w:space="0" w:color="auto"/>
                <w:left w:val="none" w:sz="0" w:space="0" w:color="auto"/>
                <w:bottom w:val="none" w:sz="0" w:space="0" w:color="auto"/>
                <w:right w:val="none" w:sz="0" w:space="0" w:color="auto"/>
              </w:divBdr>
            </w:div>
            <w:div w:id="1051265964">
              <w:marLeft w:val="0"/>
              <w:marRight w:val="0"/>
              <w:marTop w:val="0"/>
              <w:marBottom w:val="0"/>
              <w:divBdr>
                <w:top w:val="none" w:sz="0" w:space="0" w:color="auto"/>
                <w:left w:val="none" w:sz="0" w:space="0" w:color="auto"/>
                <w:bottom w:val="none" w:sz="0" w:space="0" w:color="auto"/>
                <w:right w:val="none" w:sz="0" w:space="0" w:color="auto"/>
              </w:divBdr>
            </w:div>
            <w:div w:id="2087460032">
              <w:marLeft w:val="0"/>
              <w:marRight w:val="0"/>
              <w:marTop w:val="0"/>
              <w:marBottom w:val="0"/>
              <w:divBdr>
                <w:top w:val="none" w:sz="0" w:space="0" w:color="auto"/>
                <w:left w:val="none" w:sz="0" w:space="0" w:color="auto"/>
                <w:bottom w:val="none" w:sz="0" w:space="0" w:color="auto"/>
                <w:right w:val="none" w:sz="0" w:space="0" w:color="auto"/>
              </w:divBdr>
            </w:div>
            <w:div w:id="1970671689">
              <w:marLeft w:val="0"/>
              <w:marRight w:val="0"/>
              <w:marTop w:val="0"/>
              <w:marBottom w:val="0"/>
              <w:divBdr>
                <w:top w:val="none" w:sz="0" w:space="0" w:color="auto"/>
                <w:left w:val="none" w:sz="0" w:space="0" w:color="auto"/>
                <w:bottom w:val="none" w:sz="0" w:space="0" w:color="auto"/>
                <w:right w:val="none" w:sz="0" w:space="0" w:color="auto"/>
              </w:divBdr>
            </w:div>
          </w:divsChild>
        </w:div>
        <w:div w:id="1384333257">
          <w:marLeft w:val="0"/>
          <w:marRight w:val="0"/>
          <w:marTop w:val="0"/>
          <w:marBottom w:val="0"/>
          <w:divBdr>
            <w:top w:val="none" w:sz="0" w:space="0" w:color="auto"/>
            <w:left w:val="none" w:sz="0" w:space="0" w:color="auto"/>
            <w:bottom w:val="none" w:sz="0" w:space="0" w:color="auto"/>
            <w:right w:val="none" w:sz="0" w:space="0" w:color="auto"/>
          </w:divBdr>
          <w:divsChild>
            <w:div w:id="1779788079">
              <w:marLeft w:val="0"/>
              <w:marRight w:val="0"/>
              <w:marTop w:val="0"/>
              <w:marBottom w:val="0"/>
              <w:divBdr>
                <w:top w:val="none" w:sz="0" w:space="0" w:color="auto"/>
                <w:left w:val="none" w:sz="0" w:space="0" w:color="auto"/>
                <w:bottom w:val="none" w:sz="0" w:space="0" w:color="auto"/>
                <w:right w:val="none" w:sz="0" w:space="0" w:color="auto"/>
              </w:divBdr>
            </w:div>
            <w:div w:id="2102289360">
              <w:marLeft w:val="0"/>
              <w:marRight w:val="0"/>
              <w:marTop w:val="0"/>
              <w:marBottom w:val="0"/>
              <w:divBdr>
                <w:top w:val="none" w:sz="0" w:space="0" w:color="auto"/>
                <w:left w:val="none" w:sz="0" w:space="0" w:color="auto"/>
                <w:bottom w:val="none" w:sz="0" w:space="0" w:color="auto"/>
                <w:right w:val="none" w:sz="0" w:space="0" w:color="auto"/>
              </w:divBdr>
            </w:div>
            <w:div w:id="1140614710">
              <w:marLeft w:val="0"/>
              <w:marRight w:val="0"/>
              <w:marTop w:val="0"/>
              <w:marBottom w:val="0"/>
              <w:divBdr>
                <w:top w:val="none" w:sz="0" w:space="0" w:color="auto"/>
                <w:left w:val="none" w:sz="0" w:space="0" w:color="auto"/>
                <w:bottom w:val="none" w:sz="0" w:space="0" w:color="auto"/>
                <w:right w:val="none" w:sz="0" w:space="0" w:color="auto"/>
              </w:divBdr>
            </w:div>
            <w:div w:id="1134713146">
              <w:marLeft w:val="0"/>
              <w:marRight w:val="0"/>
              <w:marTop w:val="0"/>
              <w:marBottom w:val="0"/>
              <w:divBdr>
                <w:top w:val="none" w:sz="0" w:space="0" w:color="auto"/>
                <w:left w:val="none" w:sz="0" w:space="0" w:color="auto"/>
                <w:bottom w:val="none" w:sz="0" w:space="0" w:color="auto"/>
                <w:right w:val="none" w:sz="0" w:space="0" w:color="auto"/>
              </w:divBdr>
            </w:div>
            <w:div w:id="959844267">
              <w:marLeft w:val="0"/>
              <w:marRight w:val="0"/>
              <w:marTop w:val="0"/>
              <w:marBottom w:val="0"/>
              <w:divBdr>
                <w:top w:val="none" w:sz="0" w:space="0" w:color="auto"/>
                <w:left w:val="none" w:sz="0" w:space="0" w:color="auto"/>
                <w:bottom w:val="none" w:sz="0" w:space="0" w:color="auto"/>
                <w:right w:val="none" w:sz="0" w:space="0" w:color="auto"/>
              </w:divBdr>
            </w:div>
            <w:div w:id="678193038">
              <w:marLeft w:val="0"/>
              <w:marRight w:val="0"/>
              <w:marTop w:val="0"/>
              <w:marBottom w:val="0"/>
              <w:divBdr>
                <w:top w:val="none" w:sz="0" w:space="0" w:color="auto"/>
                <w:left w:val="none" w:sz="0" w:space="0" w:color="auto"/>
                <w:bottom w:val="none" w:sz="0" w:space="0" w:color="auto"/>
                <w:right w:val="none" w:sz="0" w:space="0" w:color="auto"/>
              </w:divBdr>
            </w:div>
            <w:div w:id="1509061339">
              <w:marLeft w:val="0"/>
              <w:marRight w:val="0"/>
              <w:marTop w:val="0"/>
              <w:marBottom w:val="0"/>
              <w:divBdr>
                <w:top w:val="none" w:sz="0" w:space="0" w:color="auto"/>
                <w:left w:val="none" w:sz="0" w:space="0" w:color="auto"/>
                <w:bottom w:val="none" w:sz="0" w:space="0" w:color="auto"/>
                <w:right w:val="none" w:sz="0" w:space="0" w:color="auto"/>
              </w:divBdr>
            </w:div>
            <w:div w:id="1402875070">
              <w:marLeft w:val="0"/>
              <w:marRight w:val="0"/>
              <w:marTop w:val="0"/>
              <w:marBottom w:val="0"/>
              <w:divBdr>
                <w:top w:val="none" w:sz="0" w:space="0" w:color="auto"/>
                <w:left w:val="none" w:sz="0" w:space="0" w:color="auto"/>
                <w:bottom w:val="none" w:sz="0" w:space="0" w:color="auto"/>
                <w:right w:val="none" w:sz="0" w:space="0" w:color="auto"/>
              </w:divBdr>
            </w:div>
            <w:div w:id="2074699728">
              <w:marLeft w:val="0"/>
              <w:marRight w:val="0"/>
              <w:marTop w:val="0"/>
              <w:marBottom w:val="0"/>
              <w:divBdr>
                <w:top w:val="none" w:sz="0" w:space="0" w:color="auto"/>
                <w:left w:val="none" w:sz="0" w:space="0" w:color="auto"/>
                <w:bottom w:val="none" w:sz="0" w:space="0" w:color="auto"/>
                <w:right w:val="none" w:sz="0" w:space="0" w:color="auto"/>
              </w:divBdr>
            </w:div>
            <w:div w:id="796026972">
              <w:marLeft w:val="0"/>
              <w:marRight w:val="0"/>
              <w:marTop w:val="0"/>
              <w:marBottom w:val="0"/>
              <w:divBdr>
                <w:top w:val="none" w:sz="0" w:space="0" w:color="auto"/>
                <w:left w:val="none" w:sz="0" w:space="0" w:color="auto"/>
                <w:bottom w:val="none" w:sz="0" w:space="0" w:color="auto"/>
                <w:right w:val="none" w:sz="0" w:space="0" w:color="auto"/>
              </w:divBdr>
            </w:div>
            <w:div w:id="829952795">
              <w:marLeft w:val="0"/>
              <w:marRight w:val="0"/>
              <w:marTop w:val="0"/>
              <w:marBottom w:val="0"/>
              <w:divBdr>
                <w:top w:val="none" w:sz="0" w:space="0" w:color="auto"/>
                <w:left w:val="none" w:sz="0" w:space="0" w:color="auto"/>
                <w:bottom w:val="none" w:sz="0" w:space="0" w:color="auto"/>
                <w:right w:val="none" w:sz="0" w:space="0" w:color="auto"/>
              </w:divBdr>
            </w:div>
            <w:div w:id="187182180">
              <w:marLeft w:val="0"/>
              <w:marRight w:val="0"/>
              <w:marTop w:val="0"/>
              <w:marBottom w:val="0"/>
              <w:divBdr>
                <w:top w:val="none" w:sz="0" w:space="0" w:color="auto"/>
                <w:left w:val="none" w:sz="0" w:space="0" w:color="auto"/>
                <w:bottom w:val="none" w:sz="0" w:space="0" w:color="auto"/>
                <w:right w:val="none" w:sz="0" w:space="0" w:color="auto"/>
              </w:divBdr>
            </w:div>
            <w:div w:id="235287125">
              <w:marLeft w:val="0"/>
              <w:marRight w:val="0"/>
              <w:marTop w:val="0"/>
              <w:marBottom w:val="0"/>
              <w:divBdr>
                <w:top w:val="none" w:sz="0" w:space="0" w:color="auto"/>
                <w:left w:val="none" w:sz="0" w:space="0" w:color="auto"/>
                <w:bottom w:val="none" w:sz="0" w:space="0" w:color="auto"/>
                <w:right w:val="none" w:sz="0" w:space="0" w:color="auto"/>
              </w:divBdr>
            </w:div>
            <w:div w:id="182400676">
              <w:marLeft w:val="0"/>
              <w:marRight w:val="0"/>
              <w:marTop w:val="0"/>
              <w:marBottom w:val="0"/>
              <w:divBdr>
                <w:top w:val="none" w:sz="0" w:space="0" w:color="auto"/>
                <w:left w:val="none" w:sz="0" w:space="0" w:color="auto"/>
                <w:bottom w:val="none" w:sz="0" w:space="0" w:color="auto"/>
                <w:right w:val="none" w:sz="0" w:space="0" w:color="auto"/>
              </w:divBdr>
            </w:div>
            <w:div w:id="1756124972">
              <w:marLeft w:val="0"/>
              <w:marRight w:val="0"/>
              <w:marTop w:val="0"/>
              <w:marBottom w:val="0"/>
              <w:divBdr>
                <w:top w:val="none" w:sz="0" w:space="0" w:color="auto"/>
                <w:left w:val="none" w:sz="0" w:space="0" w:color="auto"/>
                <w:bottom w:val="none" w:sz="0" w:space="0" w:color="auto"/>
                <w:right w:val="none" w:sz="0" w:space="0" w:color="auto"/>
              </w:divBdr>
            </w:div>
            <w:div w:id="1349060338">
              <w:marLeft w:val="0"/>
              <w:marRight w:val="0"/>
              <w:marTop w:val="0"/>
              <w:marBottom w:val="0"/>
              <w:divBdr>
                <w:top w:val="none" w:sz="0" w:space="0" w:color="auto"/>
                <w:left w:val="none" w:sz="0" w:space="0" w:color="auto"/>
                <w:bottom w:val="none" w:sz="0" w:space="0" w:color="auto"/>
                <w:right w:val="none" w:sz="0" w:space="0" w:color="auto"/>
              </w:divBdr>
            </w:div>
            <w:div w:id="236327436">
              <w:marLeft w:val="0"/>
              <w:marRight w:val="0"/>
              <w:marTop w:val="0"/>
              <w:marBottom w:val="0"/>
              <w:divBdr>
                <w:top w:val="none" w:sz="0" w:space="0" w:color="auto"/>
                <w:left w:val="none" w:sz="0" w:space="0" w:color="auto"/>
                <w:bottom w:val="none" w:sz="0" w:space="0" w:color="auto"/>
                <w:right w:val="none" w:sz="0" w:space="0" w:color="auto"/>
              </w:divBdr>
            </w:div>
            <w:div w:id="1456867281">
              <w:marLeft w:val="0"/>
              <w:marRight w:val="0"/>
              <w:marTop w:val="0"/>
              <w:marBottom w:val="0"/>
              <w:divBdr>
                <w:top w:val="none" w:sz="0" w:space="0" w:color="auto"/>
                <w:left w:val="none" w:sz="0" w:space="0" w:color="auto"/>
                <w:bottom w:val="none" w:sz="0" w:space="0" w:color="auto"/>
                <w:right w:val="none" w:sz="0" w:space="0" w:color="auto"/>
              </w:divBdr>
            </w:div>
            <w:div w:id="2014843456">
              <w:marLeft w:val="0"/>
              <w:marRight w:val="0"/>
              <w:marTop w:val="0"/>
              <w:marBottom w:val="0"/>
              <w:divBdr>
                <w:top w:val="none" w:sz="0" w:space="0" w:color="auto"/>
                <w:left w:val="none" w:sz="0" w:space="0" w:color="auto"/>
                <w:bottom w:val="none" w:sz="0" w:space="0" w:color="auto"/>
                <w:right w:val="none" w:sz="0" w:space="0" w:color="auto"/>
              </w:divBdr>
            </w:div>
            <w:div w:id="472411623">
              <w:marLeft w:val="0"/>
              <w:marRight w:val="0"/>
              <w:marTop w:val="0"/>
              <w:marBottom w:val="0"/>
              <w:divBdr>
                <w:top w:val="none" w:sz="0" w:space="0" w:color="auto"/>
                <w:left w:val="none" w:sz="0" w:space="0" w:color="auto"/>
                <w:bottom w:val="none" w:sz="0" w:space="0" w:color="auto"/>
                <w:right w:val="none" w:sz="0" w:space="0" w:color="auto"/>
              </w:divBdr>
            </w:div>
          </w:divsChild>
        </w:div>
        <w:div w:id="553007055">
          <w:marLeft w:val="0"/>
          <w:marRight w:val="0"/>
          <w:marTop w:val="0"/>
          <w:marBottom w:val="0"/>
          <w:divBdr>
            <w:top w:val="none" w:sz="0" w:space="0" w:color="auto"/>
            <w:left w:val="none" w:sz="0" w:space="0" w:color="auto"/>
            <w:bottom w:val="none" w:sz="0" w:space="0" w:color="auto"/>
            <w:right w:val="none" w:sz="0" w:space="0" w:color="auto"/>
          </w:divBdr>
          <w:divsChild>
            <w:div w:id="409736435">
              <w:marLeft w:val="0"/>
              <w:marRight w:val="0"/>
              <w:marTop w:val="0"/>
              <w:marBottom w:val="0"/>
              <w:divBdr>
                <w:top w:val="none" w:sz="0" w:space="0" w:color="auto"/>
                <w:left w:val="none" w:sz="0" w:space="0" w:color="auto"/>
                <w:bottom w:val="none" w:sz="0" w:space="0" w:color="auto"/>
                <w:right w:val="none" w:sz="0" w:space="0" w:color="auto"/>
              </w:divBdr>
            </w:div>
            <w:div w:id="961611704">
              <w:marLeft w:val="0"/>
              <w:marRight w:val="0"/>
              <w:marTop w:val="0"/>
              <w:marBottom w:val="0"/>
              <w:divBdr>
                <w:top w:val="none" w:sz="0" w:space="0" w:color="auto"/>
                <w:left w:val="none" w:sz="0" w:space="0" w:color="auto"/>
                <w:bottom w:val="none" w:sz="0" w:space="0" w:color="auto"/>
                <w:right w:val="none" w:sz="0" w:space="0" w:color="auto"/>
              </w:divBdr>
            </w:div>
            <w:div w:id="428085654">
              <w:marLeft w:val="0"/>
              <w:marRight w:val="0"/>
              <w:marTop w:val="0"/>
              <w:marBottom w:val="0"/>
              <w:divBdr>
                <w:top w:val="none" w:sz="0" w:space="0" w:color="auto"/>
                <w:left w:val="none" w:sz="0" w:space="0" w:color="auto"/>
                <w:bottom w:val="none" w:sz="0" w:space="0" w:color="auto"/>
                <w:right w:val="none" w:sz="0" w:space="0" w:color="auto"/>
              </w:divBdr>
            </w:div>
            <w:div w:id="960187751">
              <w:marLeft w:val="0"/>
              <w:marRight w:val="0"/>
              <w:marTop w:val="0"/>
              <w:marBottom w:val="0"/>
              <w:divBdr>
                <w:top w:val="none" w:sz="0" w:space="0" w:color="auto"/>
                <w:left w:val="none" w:sz="0" w:space="0" w:color="auto"/>
                <w:bottom w:val="none" w:sz="0" w:space="0" w:color="auto"/>
                <w:right w:val="none" w:sz="0" w:space="0" w:color="auto"/>
              </w:divBdr>
            </w:div>
            <w:div w:id="2079942099">
              <w:marLeft w:val="0"/>
              <w:marRight w:val="0"/>
              <w:marTop w:val="0"/>
              <w:marBottom w:val="0"/>
              <w:divBdr>
                <w:top w:val="none" w:sz="0" w:space="0" w:color="auto"/>
                <w:left w:val="none" w:sz="0" w:space="0" w:color="auto"/>
                <w:bottom w:val="none" w:sz="0" w:space="0" w:color="auto"/>
                <w:right w:val="none" w:sz="0" w:space="0" w:color="auto"/>
              </w:divBdr>
            </w:div>
            <w:div w:id="1973093544">
              <w:marLeft w:val="0"/>
              <w:marRight w:val="0"/>
              <w:marTop w:val="0"/>
              <w:marBottom w:val="0"/>
              <w:divBdr>
                <w:top w:val="none" w:sz="0" w:space="0" w:color="auto"/>
                <w:left w:val="none" w:sz="0" w:space="0" w:color="auto"/>
                <w:bottom w:val="none" w:sz="0" w:space="0" w:color="auto"/>
                <w:right w:val="none" w:sz="0" w:space="0" w:color="auto"/>
              </w:divBdr>
            </w:div>
            <w:div w:id="864515363">
              <w:marLeft w:val="0"/>
              <w:marRight w:val="0"/>
              <w:marTop w:val="0"/>
              <w:marBottom w:val="0"/>
              <w:divBdr>
                <w:top w:val="none" w:sz="0" w:space="0" w:color="auto"/>
                <w:left w:val="none" w:sz="0" w:space="0" w:color="auto"/>
                <w:bottom w:val="none" w:sz="0" w:space="0" w:color="auto"/>
                <w:right w:val="none" w:sz="0" w:space="0" w:color="auto"/>
              </w:divBdr>
            </w:div>
            <w:div w:id="1819372086">
              <w:marLeft w:val="0"/>
              <w:marRight w:val="0"/>
              <w:marTop w:val="0"/>
              <w:marBottom w:val="0"/>
              <w:divBdr>
                <w:top w:val="none" w:sz="0" w:space="0" w:color="auto"/>
                <w:left w:val="none" w:sz="0" w:space="0" w:color="auto"/>
                <w:bottom w:val="none" w:sz="0" w:space="0" w:color="auto"/>
                <w:right w:val="none" w:sz="0" w:space="0" w:color="auto"/>
              </w:divBdr>
            </w:div>
            <w:div w:id="375787299">
              <w:marLeft w:val="0"/>
              <w:marRight w:val="0"/>
              <w:marTop w:val="0"/>
              <w:marBottom w:val="0"/>
              <w:divBdr>
                <w:top w:val="none" w:sz="0" w:space="0" w:color="auto"/>
                <w:left w:val="none" w:sz="0" w:space="0" w:color="auto"/>
                <w:bottom w:val="none" w:sz="0" w:space="0" w:color="auto"/>
                <w:right w:val="none" w:sz="0" w:space="0" w:color="auto"/>
              </w:divBdr>
            </w:div>
            <w:div w:id="857933521">
              <w:marLeft w:val="0"/>
              <w:marRight w:val="0"/>
              <w:marTop w:val="0"/>
              <w:marBottom w:val="0"/>
              <w:divBdr>
                <w:top w:val="none" w:sz="0" w:space="0" w:color="auto"/>
                <w:left w:val="none" w:sz="0" w:space="0" w:color="auto"/>
                <w:bottom w:val="none" w:sz="0" w:space="0" w:color="auto"/>
                <w:right w:val="none" w:sz="0" w:space="0" w:color="auto"/>
              </w:divBdr>
            </w:div>
            <w:div w:id="2137479897">
              <w:marLeft w:val="0"/>
              <w:marRight w:val="0"/>
              <w:marTop w:val="0"/>
              <w:marBottom w:val="0"/>
              <w:divBdr>
                <w:top w:val="none" w:sz="0" w:space="0" w:color="auto"/>
                <w:left w:val="none" w:sz="0" w:space="0" w:color="auto"/>
                <w:bottom w:val="none" w:sz="0" w:space="0" w:color="auto"/>
                <w:right w:val="none" w:sz="0" w:space="0" w:color="auto"/>
              </w:divBdr>
            </w:div>
            <w:div w:id="1532765519">
              <w:marLeft w:val="0"/>
              <w:marRight w:val="0"/>
              <w:marTop w:val="0"/>
              <w:marBottom w:val="0"/>
              <w:divBdr>
                <w:top w:val="none" w:sz="0" w:space="0" w:color="auto"/>
                <w:left w:val="none" w:sz="0" w:space="0" w:color="auto"/>
                <w:bottom w:val="none" w:sz="0" w:space="0" w:color="auto"/>
                <w:right w:val="none" w:sz="0" w:space="0" w:color="auto"/>
              </w:divBdr>
            </w:div>
            <w:div w:id="1403214881">
              <w:marLeft w:val="0"/>
              <w:marRight w:val="0"/>
              <w:marTop w:val="0"/>
              <w:marBottom w:val="0"/>
              <w:divBdr>
                <w:top w:val="none" w:sz="0" w:space="0" w:color="auto"/>
                <w:left w:val="none" w:sz="0" w:space="0" w:color="auto"/>
                <w:bottom w:val="none" w:sz="0" w:space="0" w:color="auto"/>
                <w:right w:val="none" w:sz="0" w:space="0" w:color="auto"/>
              </w:divBdr>
            </w:div>
            <w:div w:id="1850673876">
              <w:marLeft w:val="0"/>
              <w:marRight w:val="0"/>
              <w:marTop w:val="0"/>
              <w:marBottom w:val="0"/>
              <w:divBdr>
                <w:top w:val="none" w:sz="0" w:space="0" w:color="auto"/>
                <w:left w:val="none" w:sz="0" w:space="0" w:color="auto"/>
                <w:bottom w:val="none" w:sz="0" w:space="0" w:color="auto"/>
                <w:right w:val="none" w:sz="0" w:space="0" w:color="auto"/>
              </w:divBdr>
            </w:div>
            <w:div w:id="1759860744">
              <w:marLeft w:val="0"/>
              <w:marRight w:val="0"/>
              <w:marTop w:val="0"/>
              <w:marBottom w:val="0"/>
              <w:divBdr>
                <w:top w:val="none" w:sz="0" w:space="0" w:color="auto"/>
                <w:left w:val="none" w:sz="0" w:space="0" w:color="auto"/>
                <w:bottom w:val="none" w:sz="0" w:space="0" w:color="auto"/>
                <w:right w:val="none" w:sz="0" w:space="0" w:color="auto"/>
              </w:divBdr>
            </w:div>
            <w:div w:id="1055550219">
              <w:marLeft w:val="0"/>
              <w:marRight w:val="0"/>
              <w:marTop w:val="0"/>
              <w:marBottom w:val="0"/>
              <w:divBdr>
                <w:top w:val="none" w:sz="0" w:space="0" w:color="auto"/>
                <w:left w:val="none" w:sz="0" w:space="0" w:color="auto"/>
                <w:bottom w:val="none" w:sz="0" w:space="0" w:color="auto"/>
                <w:right w:val="none" w:sz="0" w:space="0" w:color="auto"/>
              </w:divBdr>
            </w:div>
            <w:div w:id="1199274766">
              <w:marLeft w:val="0"/>
              <w:marRight w:val="0"/>
              <w:marTop w:val="0"/>
              <w:marBottom w:val="0"/>
              <w:divBdr>
                <w:top w:val="none" w:sz="0" w:space="0" w:color="auto"/>
                <w:left w:val="none" w:sz="0" w:space="0" w:color="auto"/>
                <w:bottom w:val="none" w:sz="0" w:space="0" w:color="auto"/>
                <w:right w:val="none" w:sz="0" w:space="0" w:color="auto"/>
              </w:divBdr>
            </w:div>
            <w:div w:id="2064061912">
              <w:marLeft w:val="0"/>
              <w:marRight w:val="0"/>
              <w:marTop w:val="0"/>
              <w:marBottom w:val="0"/>
              <w:divBdr>
                <w:top w:val="none" w:sz="0" w:space="0" w:color="auto"/>
                <w:left w:val="none" w:sz="0" w:space="0" w:color="auto"/>
                <w:bottom w:val="none" w:sz="0" w:space="0" w:color="auto"/>
                <w:right w:val="none" w:sz="0" w:space="0" w:color="auto"/>
              </w:divBdr>
            </w:div>
            <w:div w:id="335614583">
              <w:marLeft w:val="0"/>
              <w:marRight w:val="0"/>
              <w:marTop w:val="0"/>
              <w:marBottom w:val="0"/>
              <w:divBdr>
                <w:top w:val="none" w:sz="0" w:space="0" w:color="auto"/>
                <w:left w:val="none" w:sz="0" w:space="0" w:color="auto"/>
                <w:bottom w:val="none" w:sz="0" w:space="0" w:color="auto"/>
                <w:right w:val="none" w:sz="0" w:space="0" w:color="auto"/>
              </w:divBdr>
            </w:div>
            <w:div w:id="1559781717">
              <w:marLeft w:val="0"/>
              <w:marRight w:val="0"/>
              <w:marTop w:val="0"/>
              <w:marBottom w:val="0"/>
              <w:divBdr>
                <w:top w:val="none" w:sz="0" w:space="0" w:color="auto"/>
                <w:left w:val="none" w:sz="0" w:space="0" w:color="auto"/>
                <w:bottom w:val="none" w:sz="0" w:space="0" w:color="auto"/>
                <w:right w:val="none" w:sz="0" w:space="0" w:color="auto"/>
              </w:divBdr>
            </w:div>
          </w:divsChild>
        </w:div>
        <w:div w:id="705788923">
          <w:marLeft w:val="0"/>
          <w:marRight w:val="0"/>
          <w:marTop w:val="0"/>
          <w:marBottom w:val="0"/>
          <w:divBdr>
            <w:top w:val="none" w:sz="0" w:space="0" w:color="auto"/>
            <w:left w:val="none" w:sz="0" w:space="0" w:color="auto"/>
            <w:bottom w:val="none" w:sz="0" w:space="0" w:color="auto"/>
            <w:right w:val="none" w:sz="0" w:space="0" w:color="auto"/>
          </w:divBdr>
          <w:divsChild>
            <w:div w:id="383145095">
              <w:marLeft w:val="0"/>
              <w:marRight w:val="0"/>
              <w:marTop w:val="0"/>
              <w:marBottom w:val="0"/>
              <w:divBdr>
                <w:top w:val="none" w:sz="0" w:space="0" w:color="auto"/>
                <w:left w:val="none" w:sz="0" w:space="0" w:color="auto"/>
                <w:bottom w:val="none" w:sz="0" w:space="0" w:color="auto"/>
                <w:right w:val="none" w:sz="0" w:space="0" w:color="auto"/>
              </w:divBdr>
            </w:div>
            <w:div w:id="1903978820">
              <w:marLeft w:val="0"/>
              <w:marRight w:val="0"/>
              <w:marTop w:val="0"/>
              <w:marBottom w:val="0"/>
              <w:divBdr>
                <w:top w:val="none" w:sz="0" w:space="0" w:color="auto"/>
                <w:left w:val="none" w:sz="0" w:space="0" w:color="auto"/>
                <w:bottom w:val="none" w:sz="0" w:space="0" w:color="auto"/>
                <w:right w:val="none" w:sz="0" w:space="0" w:color="auto"/>
              </w:divBdr>
            </w:div>
            <w:div w:id="119423397">
              <w:marLeft w:val="0"/>
              <w:marRight w:val="0"/>
              <w:marTop w:val="0"/>
              <w:marBottom w:val="0"/>
              <w:divBdr>
                <w:top w:val="none" w:sz="0" w:space="0" w:color="auto"/>
                <w:left w:val="none" w:sz="0" w:space="0" w:color="auto"/>
                <w:bottom w:val="none" w:sz="0" w:space="0" w:color="auto"/>
                <w:right w:val="none" w:sz="0" w:space="0" w:color="auto"/>
              </w:divBdr>
            </w:div>
            <w:div w:id="78911035">
              <w:marLeft w:val="0"/>
              <w:marRight w:val="0"/>
              <w:marTop w:val="0"/>
              <w:marBottom w:val="0"/>
              <w:divBdr>
                <w:top w:val="none" w:sz="0" w:space="0" w:color="auto"/>
                <w:left w:val="none" w:sz="0" w:space="0" w:color="auto"/>
                <w:bottom w:val="none" w:sz="0" w:space="0" w:color="auto"/>
                <w:right w:val="none" w:sz="0" w:space="0" w:color="auto"/>
              </w:divBdr>
            </w:div>
            <w:div w:id="1790514166">
              <w:marLeft w:val="0"/>
              <w:marRight w:val="0"/>
              <w:marTop w:val="0"/>
              <w:marBottom w:val="0"/>
              <w:divBdr>
                <w:top w:val="none" w:sz="0" w:space="0" w:color="auto"/>
                <w:left w:val="none" w:sz="0" w:space="0" w:color="auto"/>
                <w:bottom w:val="none" w:sz="0" w:space="0" w:color="auto"/>
                <w:right w:val="none" w:sz="0" w:space="0" w:color="auto"/>
              </w:divBdr>
            </w:div>
            <w:div w:id="1475220828">
              <w:marLeft w:val="0"/>
              <w:marRight w:val="0"/>
              <w:marTop w:val="0"/>
              <w:marBottom w:val="0"/>
              <w:divBdr>
                <w:top w:val="none" w:sz="0" w:space="0" w:color="auto"/>
                <w:left w:val="none" w:sz="0" w:space="0" w:color="auto"/>
                <w:bottom w:val="none" w:sz="0" w:space="0" w:color="auto"/>
                <w:right w:val="none" w:sz="0" w:space="0" w:color="auto"/>
              </w:divBdr>
            </w:div>
            <w:div w:id="2138335437">
              <w:marLeft w:val="0"/>
              <w:marRight w:val="0"/>
              <w:marTop w:val="0"/>
              <w:marBottom w:val="0"/>
              <w:divBdr>
                <w:top w:val="none" w:sz="0" w:space="0" w:color="auto"/>
                <w:left w:val="none" w:sz="0" w:space="0" w:color="auto"/>
                <w:bottom w:val="none" w:sz="0" w:space="0" w:color="auto"/>
                <w:right w:val="none" w:sz="0" w:space="0" w:color="auto"/>
              </w:divBdr>
            </w:div>
            <w:div w:id="931401723">
              <w:marLeft w:val="0"/>
              <w:marRight w:val="0"/>
              <w:marTop w:val="0"/>
              <w:marBottom w:val="0"/>
              <w:divBdr>
                <w:top w:val="none" w:sz="0" w:space="0" w:color="auto"/>
                <w:left w:val="none" w:sz="0" w:space="0" w:color="auto"/>
                <w:bottom w:val="none" w:sz="0" w:space="0" w:color="auto"/>
                <w:right w:val="none" w:sz="0" w:space="0" w:color="auto"/>
              </w:divBdr>
            </w:div>
            <w:div w:id="166751827">
              <w:marLeft w:val="0"/>
              <w:marRight w:val="0"/>
              <w:marTop w:val="0"/>
              <w:marBottom w:val="0"/>
              <w:divBdr>
                <w:top w:val="none" w:sz="0" w:space="0" w:color="auto"/>
                <w:left w:val="none" w:sz="0" w:space="0" w:color="auto"/>
                <w:bottom w:val="none" w:sz="0" w:space="0" w:color="auto"/>
                <w:right w:val="none" w:sz="0" w:space="0" w:color="auto"/>
              </w:divBdr>
            </w:div>
            <w:div w:id="1872571470">
              <w:marLeft w:val="0"/>
              <w:marRight w:val="0"/>
              <w:marTop w:val="0"/>
              <w:marBottom w:val="0"/>
              <w:divBdr>
                <w:top w:val="none" w:sz="0" w:space="0" w:color="auto"/>
                <w:left w:val="none" w:sz="0" w:space="0" w:color="auto"/>
                <w:bottom w:val="none" w:sz="0" w:space="0" w:color="auto"/>
                <w:right w:val="none" w:sz="0" w:space="0" w:color="auto"/>
              </w:divBdr>
            </w:div>
            <w:div w:id="1292176154">
              <w:marLeft w:val="0"/>
              <w:marRight w:val="0"/>
              <w:marTop w:val="0"/>
              <w:marBottom w:val="0"/>
              <w:divBdr>
                <w:top w:val="none" w:sz="0" w:space="0" w:color="auto"/>
                <w:left w:val="none" w:sz="0" w:space="0" w:color="auto"/>
                <w:bottom w:val="none" w:sz="0" w:space="0" w:color="auto"/>
                <w:right w:val="none" w:sz="0" w:space="0" w:color="auto"/>
              </w:divBdr>
            </w:div>
            <w:div w:id="1812408385">
              <w:marLeft w:val="0"/>
              <w:marRight w:val="0"/>
              <w:marTop w:val="0"/>
              <w:marBottom w:val="0"/>
              <w:divBdr>
                <w:top w:val="none" w:sz="0" w:space="0" w:color="auto"/>
                <w:left w:val="none" w:sz="0" w:space="0" w:color="auto"/>
                <w:bottom w:val="none" w:sz="0" w:space="0" w:color="auto"/>
                <w:right w:val="none" w:sz="0" w:space="0" w:color="auto"/>
              </w:divBdr>
            </w:div>
            <w:div w:id="1547335219">
              <w:marLeft w:val="0"/>
              <w:marRight w:val="0"/>
              <w:marTop w:val="0"/>
              <w:marBottom w:val="0"/>
              <w:divBdr>
                <w:top w:val="none" w:sz="0" w:space="0" w:color="auto"/>
                <w:left w:val="none" w:sz="0" w:space="0" w:color="auto"/>
                <w:bottom w:val="none" w:sz="0" w:space="0" w:color="auto"/>
                <w:right w:val="none" w:sz="0" w:space="0" w:color="auto"/>
              </w:divBdr>
            </w:div>
            <w:div w:id="528765304">
              <w:marLeft w:val="0"/>
              <w:marRight w:val="0"/>
              <w:marTop w:val="0"/>
              <w:marBottom w:val="0"/>
              <w:divBdr>
                <w:top w:val="none" w:sz="0" w:space="0" w:color="auto"/>
                <w:left w:val="none" w:sz="0" w:space="0" w:color="auto"/>
                <w:bottom w:val="none" w:sz="0" w:space="0" w:color="auto"/>
                <w:right w:val="none" w:sz="0" w:space="0" w:color="auto"/>
              </w:divBdr>
            </w:div>
            <w:div w:id="2088842948">
              <w:marLeft w:val="0"/>
              <w:marRight w:val="0"/>
              <w:marTop w:val="0"/>
              <w:marBottom w:val="0"/>
              <w:divBdr>
                <w:top w:val="none" w:sz="0" w:space="0" w:color="auto"/>
                <w:left w:val="none" w:sz="0" w:space="0" w:color="auto"/>
                <w:bottom w:val="none" w:sz="0" w:space="0" w:color="auto"/>
                <w:right w:val="none" w:sz="0" w:space="0" w:color="auto"/>
              </w:divBdr>
            </w:div>
            <w:div w:id="1452432235">
              <w:marLeft w:val="0"/>
              <w:marRight w:val="0"/>
              <w:marTop w:val="0"/>
              <w:marBottom w:val="0"/>
              <w:divBdr>
                <w:top w:val="none" w:sz="0" w:space="0" w:color="auto"/>
                <w:left w:val="none" w:sz="0" w:space="0" w:color="auto"/>
                <w:bottom w:val="none" w:sz="0" w:space="0" w:color="auto"/>
                <w:right w:val="none" w:sz="0" w:space="0" w:color="auto"/>
              </w:divBdr>
            </w:div>
            <w:div w:id="1265963079">
              <w:marLeft w:val="0"/>
              <w:marRight w:val="0"/>
              <w:marTop w:val="0"/>
              <w:marBottom w:val="0"/>
              <w:divBdr>
                <w:top w:val="none" w:sz="0" w:space="0" w:color="auto"/>
                <w:left w:val="none" w:sz="0" w:space="0" w:color="auto"/>
                <w:bottom w:val="none" w:sz="0" w:space="0" w:color="auto"/>
                <w:right w:val="none" w:sz="0" w:space="0" w:color="auto"/>
              </w:divBdr>
            </w:div>
            <w:div w:id="2125685168">
              <w:marLeft w:val="0"/>
              <w:marRight w:val="0"/>
              <w:marTop w:val="0"/>
              <w:marBottom w:val="0"/>
              <w:divBdr>
                <w:top w:val="none" w:sz="0" w:space="0" w:color="auto"/>
                <w:left w:val="none" w:sz="0" w:space="0" w:color="auto"/>
                <w:bottom w:val="none" w:sz="0" w:space="0" w:color="auto"/>
                <w:right w:val="none" w:sz="0" w:space="0" w:color="auto"/>
              </w:divBdr>
            </w:div>
            <w:div w:id="842471225">
              <w:marLeft w:val="0"/>
              <w:marRight w:val="0"/>
              <w:marTop w:val="0"/>
              <w:marBottom w:val="0"/>
              <w:divBdr>
                <w:top w:val="none" w:sz="0" w:space="0" w:color="auto"/>
                <w:left w:val="none" w:sz="0" w:space="0" w:color="auto"/>
                <w:bottom w:val="none" w:sz="0" w:space="0" w:color="auto"/>
                <w:right w:val="none" w:sz="0" w:space="0" w:color="auto"/>
              </w:divBdr>
            </w:div>
            <w:div w:id="1661736012">
              <w:marLeft w:val="0"/>
              <w:marRight w:val="0"/>
              <w:marTop w:val="0"/>
              <w:marBottom w:val="0"/>
              <w:divBdr>
                <w:top w:val="none" w:sz="0" w:space="0" w:color="auto"/>
                <w:left w:val="none" w:sz="0" w:space="0" w:color="auto"/>
                <w:bottom w:val="none" w:sz="0" w:space="0" w:color="auto"/>
                <w:right w:val="none" w:sz="0" w:space="0" w:color="auto"/>
              </w:divBdr>
            </w:div>
          </w:divsChild>
        </w:div>
        <w:div w:id="913666971">
          <w:marLeft w:val="0"/>
          <w:marRight w:val="0"/>
          <w:marTop w:val="0"/>
          <w:marBottom w:val="0"/>
          <w:divBdr>
            <w:top w:val="none" w:sz="0" w:space="0" w:color="auto"/>
            <w:left w:val="none" w:sz="0" w:space="0" w:color="auto"/>
            <w:bottom w:val="none" w:sz="0" w:space="0" w:color="auto"/>
            <w:right w:val="none" w:sz="0" w:space="0" w:color="auto"/>
          </w:divBdr>
          <w:divsChild>
            <w:div w:id="2140953994">
              <w:marLeft w:val="0"/>
              <w:marRight w:val="0"/>
              <w:marTop w:val="0"/>
              <w:marBottom w:val="0"/>
              <w:divBdr>
                <w:top w:val="none" w:sz="0" w:space="0" w:color="auto"/>
                <w:left w:val="none" w:sz="0" w:space="0" w:color="auto"/>
                <w:bottom w:val="none" w:sz="0" w:space="0" w:color="auto"/>
                <w:right w:val="none" w:sz="0" w:space="0" w:color="auto"/>
              </w:divBdr>
            </w:div>
            <w:div w:id="514999184">
              <w:marLeft w:val="0"/>
              <w:marRight w:val="0"/>
              <w:marTop w:val="0"/>
              <w:marBottom w:val="0"/>
              <w:divBdr>
                <w:top w:val="none" w:sz="0" w:space="0" w:color="auto"/>
                <w:left w:val="none" w:sz="0" w:space="0" w:color="auto"/>
                <w:bottom w:val="none" w:sz="0" w:space="0" w:color="auto"/>
                <w:right w:val="none" w:sz="0" w:space="0" w:color="auto"/>
              </w:divBdr>
            </w:div>
            <w:div w:id="522088039">
              <w:marLeft w:val="0"/>
              <w:marRight w:val="0"/>
              <w:marTop w:val="0"/>
              <w:marBottom w:val="0"/>
              <w:divBdr>
                <w:top w:val="none" w:sz="0" w:space="0" w:color="auto"/>
                <w:left w:val="none" w:sz="0" w:space="0" w:color="auto"/>
                <w:bottom w:val="none" w:sz="0" w:space="0" w:color="auto"/>
                <w:right w:val="none" w:sz="0" w:space="0" w:color="auto"/>
              </w:divBdr>
            </w:div>
            <w:div w:id="417219468">
              <w:marLeft w:val="0"/>
              <w:marRight w:val="0"/>
              <w:marTop w:val="0"/>
              <w:marBottom w:val="0"/>
              <w:divBdr>
                <w:top w:val="none" w:sz="0" w:space="0" w:color="auto"/>
                <w:left w:val="none" w:sz="0" w:space="0" w:color="auto"/>
                <w:bottom w:val="none" w:sz="0" w:space="0" w:color="auto"/>
                <w:right w:val="none" w:sz="0" w:space="0" w:color="auto"/>
              </w:divBdr>
            </w:div>
            <w:div w:id="1552840438">
              <w:marLeft w:val="0"/>
              <w:marRight w:val="0"/>
              <w:marTop w:val="0"/>
              <w:marBottom w:val="0"/>
              <w:divBdr>
                <w:top w:val="none" w:sz="0" w:space="0" w:color="auto"/>
                <w:left w:val="none" w:sz="0" w:space="0" w:color="auto"/>
                <w:bottom w:val="none" w:sz="0" w:space="0" w:color="auto"/>
                <w:right w:val="none" w:sz="0" w:space="0" w:color="auto"/>
              </w:divBdr>
            </w:div>
            <w:div w:id="1556626973">
              <w:marLeft w:val="0"/>
              <w:marRight w:val="0"/>
              <w:marTop w:val="0"/>
              <w:marBottom w:val="0"/>
              <w:divBdr>
                <w:top w:val="none" w:sz="0" w:space="0" w:color="auto"/>
                <w:left w:val="none" w:sz="0" w:space="0" w:color="auto"/>
                <w:bottom w:val="none" w:sz="0" w:space="0" w:color="auto"/>
                <w:right w:val="none" w:sz="0" w:space="0" w:color="auto"/>
              </w:divBdr>
            </w:div>
            <w:div w:id="1739788137">
              <w:marLeft w:val="0"/>
              <w:marRight w:val="0"/>
              <w:marTop w:val="0"/>
              <w:marBottom w:val="0"/>
              <w:divBdr>
                <w:top w:val="none" w:sz="0" w:space="0" w:color="auto"/>
                <w:left w:val="none" w:sz="0" w:space="0" w:color="auto"/>
                <w:bottom w:val="none" w:sz="0" w:space="0" w:color="auto"/>
                <w:right w:val="none" w:sz="0" w:space="0" w:color="auto"/>
              </w:divBdr>
            </w:div>
            <w:div w:id="1004087146">
              <w:marLeft w:val="0"/>
              <w:marRight w:val="0"/>
              <w:marTop w:val="0"/>
              <w:marBottom w:val="0"/>
              <w:divBdr>
                <w:top w:val="none" w:sz="0" w:space="0" w:color="auto"/>
                <w:left w:val="none" w:sz="0" w:space="0" w:color="auto"/>
                <w:bottom w:val="none" w:sz="0" w:space="0" w:color="auto"/>
                <w:right w:val="none" w:sz="0" w:space="0" w:color="auto"/>
              </w:divBdr>
            </w:div>
            <w:div w:id="657921088">
              <w:marLeft w:val="0"/>
              <w:marRight w:val="0"/>
              <w:marTop w:val="0"/>
              <w:marBottom w:val="0"/>
              <w:divBdr>
                <w:top w:val="none" w:sz="0" w:space="0" w:color="auto"/>
                <w:left w:val="none" w:sz="0" w:space="0" w:color="auto"/>
                <w:bottom w:val="none" w:sz="0" w:space="0" w:color="auto"/>
                <w:right w:val="none" w:sz="0" w:space="0" w:color="auto"/>
              </w:divBdr>
            </w:div>
            <w:div w:id="1502430221">
              <w:marLeft w:val="0"/>
              <w:marRight w:val="0"/>
              <w:marTop w:val="0"/>
              <w:marBottom w:val="0"/>
              <w:divBdr>
                <w:top w:val="none" w:sz="0" w:space="0" w:color="auto"/>
                <w:left w:val="none" w:sz="0" w:space="0" w:color="auto"/>
                <w:bottom w:val="none" w:sz="0" w:space="0" w:color="auto"/>
                <w:right w:val="none" w:sz="0" w:space="0" w:color="auto"/>
              </w:divBdr>
            </w:div>
            <w:div w:id="1122069860">
              <w:marLeft w:val="0"/>
              <w:marRight w:val="0"/>
              <w:marTop w:val="0"/>
              <w:marBottom w:val="0"/>
              <w:divBdr>
                <w:top w:val="none" w:sz="0" w:space="0" w:color="auto"/>
                <w:left w:val="none" w:sz="0" w:space="0" w:color="auto"/>
                <w:bottom w:val="none" w:sz="0" w:space="0" w:color="auto"/>
                <w:right w:val="none" w:sz="0" w:space="0" w:color="auto"/>
              </w:divBdr>
            </w:div>
            <w:div w:id="1335691003">
              <w:marLeft w:val="0"/>
              <w:marRight w:val="0"/>
              <w:marTop w:val="0"/>
              <w:marBottom w:val="0"/>
              <w:divBdr>
                <w:top w:val="none" w:sz="0" w:space="0" w:color="auto"/>
                <w:left w:val="none" w:sz="0" w:space="0" w:color="auto"/>
                <w:bottom w:val="none" w:sz="0" w:space="0" w:color="auto"/>
                <w:right w:val="none" w:sz="0" w:space="0" w:color="auto"/>
              </w:divBdr>
            </w:div>
            <w:div w:id="1190411143">
              <w:marLeft w:val="0"/>
              <w:marRight w:val="0"/>
              <w:marTop w:val="0"/>
              <w:marBottom w:val="0"/>
              <w:divBdr>
                <w:top w:val="none" w:sz="0" w:space="0" w:color="auto"/>
                <w:left w:val="none" w:sz="0" w:space="0" w:color="auto"/>
                <w:bottom w:val="none" w:sz="0" w:space="0" w:color="auto"/>
                <w:right w:val="none" w:sz="0" w:space="0" w:color="auto"/>
              </w:divBdr>
            </w:div>
            <w:div w:id="828443472">
              <w:marLeft w:val="0"/>
              <w:marRight w:val="0"/>
              <w:marTop w:val="0"/>
              <w:marBottom w:val="0"/>
              <w:divBdr>
                <w:top w:val="none" w:sz="0" w:space="0" w:color="auto"/>
                <w:left w:val="none" w:sz="0" w:space="0" w:color="auto"/>
                <w:bottom w:val="none" w:sz="0" w:space="0" w:color="auto"/>
                <w:right w:val="none" w:sz="0" w:space="0" w:color="auto"/>
              </w:divBdr>
            </w:div>
            <w:div w:id="333340854">
              <w:marLeft w:val="0"/>
              <w:marRight w:val="0"/>
              <w:marTop w:val="0"/>
              <w:marBottom w:val="0"/>
              <w:divBdr>
                <w:top w:val="none" w:sz="0" w:space="0" w:color="auto"/>
                <w:left w:val="none" w:sz="0" w:space="0" w:color="auto"/>
                <w:bottom w:val="none" w:sz="0" w:space="0" w:color="auto"/>
                <w:right w:val="none" w:sz="0" w:space="0" w:color="auto"/>
              </w:divBdr>
            </w:div>
            <w:div w:id="1009480434">
              <w:marLeft w:val="0"/>
              <w:marRight w:val="0"/>
              <w:marTop w:val="0"/>
              <w:marBottom w:val="0"/>
              <w:divBdr>
                <w:top w:val="none" w:sz="0" w:space="0" w:color="auto"/>
                <w:left w:val="none" w:sz="0" w:space="0" w:color="auto"/>
                <w:bottom w:val="none" w:sz="0" w:space="0" w:color="auto"/>
                <w:right w:val="none" w:sz="0" w:space="0" w:color="auto"/>
              </w:divBdr>
            </w:div>
            <w:div w:id="1597210297">
              <w:marLeft w:val="0"/>
              <w:marRight w:val="0"/>
              <w:marTop w:val="0"/>
              <w:marBottom w:val="0"/>
              <w:divBdr>
                <w:top w:val="none" w:sz="0" w:space="0" w:color="auto"/>
                <w:left w:val="none" w:sz="0" w:space="0" w:color="auto"/>
                <w:bottom w:val="none" w:sz="0" w:space="0" w:color="auto"/>
                <w:right w:val="none" w:sz="0" w:space="0" w:color="auto"/>
              </w:divBdr>
            </w:div>
            <w:div w:id="548107532">
              <w:marLeft w:val="0"/>
              <w:marRight w:val="0"/>
              <w:marTop w:val="0"/>
              <w:marBottom w:val="0"/>
              <w:divBdr>
                <w:top w:val="none" w:sz="0" w:space="0" w:color="auto"/>
                <w:left w:val="none" w:sz="0" w:space="0" w:color="auto"/>
                <w:bottom w:val="none" w:sz="0" w:space="0" w:color="auto"/>
                <w:right w:val="none" w:sz="0" w:space="0" w:color="auto"/>
              </w:divBdr>
            </w:div>
            <w:div w:id="1890648370">
              <w:marLeft w:val="0"/>
              <w:marRight w:val="0"/>
              <w:marTop w:val="0"/>
              <w:marBottom w:val="0"/>
              <w:divBdr>
                <w:top w:val="none" w:sz="0" w:space="0" w:color="auto"/>
                <w:left w:val="none" w:sz="0" w:space="0" w:color="auto"/>
                <w:bottom w:val="none" w:sz="0" w:space="0" w:color="auto"/>
                <w:right w:val="none" w:sz="0" w:space="0" w:color="auto"/>
              </w:divBdr>
            </w:div>
            <w:div w:id="1967733051">
              <w:marLeft w:val="0"/>
              <w:marRight w:val="0"/>
              <w:marTop w:val="0"/>
              <w:marBottom w:val="0"/>
              <w:divBdr>
                <w:top w:val="none" w:sz="0" w:space="0" w:color="auto"/>
                <w:left w:val="none" w:sz="0" w:space="0" w:color="auto"/>
                <w:bottom w:val="none" w:sz="0" w:space="0" w:color="auto"/>
                <w:right w:val="none" w:sz="0" w:space="0" w:color="auto"/>
              </w:divBdr>
            </w:div>
          </w:divsChild>
        </w:div>
        <w:div w:id="1006136019">
          <w:marLeft w:val="0"/>
          <w:marRight w:val="0"/>
          <w:marTop w:val="0"/>
          <w:marBottom w:val="0"/>
          <w:divBdr>
            <w:top w:val="none" w:sz="0" w:space="0" w:color="auto"/>
            <w:left w:val="none" w:sz="0" w:space="0" w:color="auto"/>
            <w:bottom w:val="none" w:sz="0" w:space="0" w:color="auto"/>
            <w:right w:val="none" w:sz="0" w:space="0" w:color="auto"/>
          </w:divBdr>
          <w:divsChild>
            <w:div w:id="553657733">
              <w:marLeft w:val="0"/>
              <w:marRight w:val="0"/>
              <w:marTop w:val="0"/>
              <w:marBottom w:val="0"/>
              <w:divBdr>
                <w:top w:val="none" w:sz="0" w:space="0" w:color="auto"/>
                <w:left w:val="none" w:sz="0" w:space="0" w:color="auto"/>
                <w:bottom w:val="none" w:sz="0" w:space="0" w:color="auto"/>
                <w:right w:val="none" w:sz="0" w:space="0" w:color="auto"/>
              </w:divBdr>
            </w:div>
            <w:div w:id="1907956623">
              <w:marLeft w:val="0"/>
              <w:marRight w:val="0"/>
              <w:marTop w:val="0"/>
              <w:marBottom w:val="0"/>
              <w:divBdr>
                <w:top w:val="none" w:sz="0" w:space="0" w:color="auto"/>
                <w:left w:val="none" w:sz="0" w:space="0" w:color="auto"/>
                <w:bottom w:val="none" w:sz="0" w:space="0" w:color="auto"/>
                <w:right w:val="none" w:sz="0" w:space="0" w:color="auto"/>
              </w:divBdr>
            </w:div>
            <w:div w:id="1471485172">
              <w:marLeft w:val="0"/>
              <w:marRight w:val="0"/>
              <w:marTop w:val="0"/>
              <w:marBottom w:val="0"/>
              <w:divBdr>
                <w:top w:val="none" w:sz="0" w:space="0" w:color="auto"/>
                <w:left w:val="none" w:sz="0" w:space="0" w:color="auto"/>
                <w:bottom w:val="none" w:sz="0" w:space="0" w:color="auto"/>
                <w:right w:val="none" w:sz="0" w:space="0" w:color="auto"/>
              </w:divBdr>
            </w:div>
            <w:div w:id="1372803707">
              <w:marLeft w:val="0"/>
              <w:marRight w:val="0"/>
              <w:marTop w:val="0"/>
              <w:marBottom w:val="0"/>
              <w:divBdr>
                <w:top w:val="none" w:sz="0" w:space="0" w:color="auto"/>
                <w:left w:val="none" w:sz="0" w:space="0" w:color="auto"/>
                <w:bottom w:val="none" w:sz="0" w:space="0" w:color="auto"/>
                <w:right w:val="none" w:sz="0" w:space="0" w:color="auto"/>
              </w:divBdr>
            </w:div>
            <w:div w:id="1632246525">
              <w:marLeft w:val="0"/>
              <w:marRight w:val="0"/>
              <w:marTop w:val="0"/>
              <w:marBottom w:val="0"/>
              <w:divBdr>
                <w:top w:val="none" w:sz="0" w:space="0" w:color="auto"/>
                <w:left w:val="none" w:sz="0" w:space="0" w:color="auto"/>
                <w:bottom w:val="none" w:sz="0" w:space="0" w:color="auto"/>
                <w:right w:val="none" w:sz="0" w:space="0" w:color="auto"/>
              </w:divBdr>
            </w:div>
            <w:div w:id="1948847541">
              <w:marLeft w:val="0"/>
              <w:marRight w:val="0"/>
              <w:marTop w:val="0"/>
              <w:marBottom w:val="0"/>
              <w:divBdr>
                <w:top w:val="none" w:sz="0" w:space="0" w:color="auto"/>
                <w:left w:val="none" w:sz="0" w:space="0" w:color="auto"/>
                <w:bottom w:val="none" w:sz="0" w:space="0" w:color="auto"/>
                <w:right w:val="none" w:sz="0" w:space="0" w:color="auto"/>
              </w:divBdr>
            </w:div>
            <w:div w:id="1635603588">
              <w:marLeft w:val="0"/>
              <w:marRight w:val="0"/>
              <w:marTop w:val="0"/>
              <w:marBottom w:val="0"/>
              <w:divBdr>
                <w:top w:val="none" w:sz="0" w:space="0" w:color="auto"/>
                <w:left w:val="none" w:sz="0" w:space="0" w:color="auto"/>
                <w:bottom w:val="none" w:sz="0" w:space="0" w:color="auto"/>
                <w:right w:val="none" w:sz="0" w:space="0" w:color="auto"/>
              </w:divBdr>
            </w:div>
            <w:div w:id="1649557738">
              <w:marLeft w:val="0"/>
              <w:marRight w:val="0"/>
              <w:marTop w:val="0"/>
              <w:marBottom w:val="0"/>
              <w:divBdr>
                <w:top w:val="none" w:sz="0" w:space="0" w:color="auto"/>
                <w:left w:val="none" w:sz="0" w:space="0" w:color="auto"/>
                <w:bottom w:val="none" w:sz="0" w:space="0" w:color="auto"/>
                <w:right w:val="none" w:sz="0" w:space="0" w:color="auto"/>
              </w:divBdr>
            </w:div>
            <w:div w:id="1721856183">
              <w:marLeft w:val="0"/>
              <w:marRight w:val="0"/>
              <w:marTop w:val="0"/>
              <w:marBottom w:val="0"/>
              <w:divBdr>
                <w:top w:val="none" w:sz="0" w:space="0" w:color="auto"/>
                <w:left w:val="none" w:sz="0" w:space="0" w:color="auto"/>
                <w:bottom w:val="none" w:sz="0" w:space="0" w:color="auto"/>
                <w:right w:val="none" w:sz="0" w:space="0" w:color="auto"/>
              </w:divBdr>
            </w:div>
            <w:div w:id="1242983273">
              <w:marLeft w:val="0"/>
              <w:marRight w:val="0"/>
              <w:marTop w:val="0"/>
              <w:marBottom w:val="0"/>
              <w:divBdr>
                <w:top w:val="none" w:sz="0" w:space="0" w:color="auto"/>
                <w:left w:val="none" w:sz="0" w:space="0" w:color="auto"/>
                <w:bottom w:val="none" w:sz="0" w:space="0" w:color="auto"/>
                <w:right w:val="none" w:sz="0" w:space="0" w:color="auto"/>
              </w:divBdr>
            </w:div>
            <w:div w:id="1449205753">
              <w:marLeft w:val="0"/>
              <w:marRight w:val="0"/>
              <w:marTop w:val="0"/>
              <w:marBottom w:val="0"/>
              <w:divBdr>
                <w:top w:val="none" w:sz="0" w:space="0" w:color="auto"/>
                <w:left w:val="none" w:sz="0" w:space="0" w:color="auto"/>
                <w:bottom w:val="none" w:sz="0" w:space="0" w:color="auto"/>
                <w:right w:val="none" w:sz="0" w:space="0" w:color="auto"/>
              </w:divBdr>
            </w:div>
            <w:div w:id="1684669550">
              <w:marLeft w:val="0"/>
              <w:marRight w:val="0"/>
              <w:marTop w:val="0"/>
              <w:marBottom w:val="0"/>
              <w:divBdr>
                <w:top w:val="none" w:sz="0" w:space="0" w:color="auto"/>
                <w:left w:val="none" w:sz="0" w:space="0" w:color="auto"/>
                <w:bottom w:val="none" w:sz="0" w:space="0" w:color="auto"/>
                <w:right w:val="none" w:sz="0" w:space="0" w:color="auto"/>
              </w:divBdr>
            </w:div>
            <w:div w:id="371997803">
              <w:marLeft w:val="0"/>
              <w:marRight w:val="0"/>
              <w:marTop w:val="0"/>
              <w:marBottom w:val="0"/>
              <w:divBdr>
                <w:top w:val="none" w:sz="0" w:space="0" w:color="auto"/>
                <w:left w:val="none" w:sz="0" w:space="0" w:color="auto"/>
                <w:bottom w:val="none" w:sz="0" w:space="0" w:color="auto"/>
                <w:right w:val="none" w:sz="0" w:space="0" w:color="auto"/>
              </w:divBdr>
            </w:div>
            <w:div w:id="1054818144">
              <w:marLeft w:val="0"/>
              <w:marRight w:val="0"/>
              <w:marTop w:val="0"/>
              <w:marBottom w:val="0"/>
              <w:divBdr>
                <w:top w:val="none" w:sz="0" w:space="0" w:color="auto"/>
                <w:left w:val="none" w:sz="0" w:space="0" w:color="auto"/>
                <w:bottom w:val="none" w:sz="0" w:space="0" w:color="auto"/>
                <w:right w:val="none" w:sz="0" w:space="0" w:color="auto"/>
              </w:divBdr>
            </w:div>
            <w:div w:id="1270232967">
              <w:marLeft w:val="0"/>
              <w:marRight w:val="0"/>
              <w:marTop w:val="0"/>
              <w:marBottom w:val="0"/>
              <w:divBdr>
                <w:top w:val="none" w:sz="0" w:space="0" w:color="auto"/>
                <w:left w:val="none" w:sz="0" w:space="0" w:color="auto"/>
                <w:bottom w:val="none" w:sz="0" w:space="0" w:color="auto"/>
                <w:right w:val="none" w:sz="0" w:space="0" w:color="auto"/>
              </w:divBdr>
            </w:div>
            <w:div w:id="481237334">
              <w:marLeft w:val="0"/>
              <w:marRight w:val="0"/>
              <w:marTop w:val="0"/>
              <w:marBottom w:val="0"/>
              <w:divBdr>
                <w:top w:val="none" w:sz="0" w:space="0" w:color="auto"/>
                <w:left w:val="none" w:sz="0" w:space="0" w:color="auto"/>
                <w:bottom w:val="none" w:sz="0" w:space="0" w:color="auto"/>
                <w:right w:val="none" w:sz="0" w:space="0" w:color="auto"/>
              </w:divBdr>
            </w:div>
            <w:div w:id="380324737">
              <w:marLeft w:val="0"/>
              <w:marRight w:val="0"/>
              <w:marTop w:val="0"/>
              <w:marBottom w:val="0"/>
              <w:divBdr>
                <w:top w:val="none" w:sz="0" w:space="0" w:color="auto"/>
                <w:left w:val="none" w:sz="0" w:space="0" w:color="auto"/>
                <w:bottom w:val="none" w:sz="0" w:space="0" w:color="auto"/>
                <w:right w:val="none" w:sz="0" w:space="0" w:color="auto"/>
              </w:divBdr>
            </w:div>
            <w:div w:id="1917739414">
              <w:marLeft w:val="0"/>
              <w:marRight w:val="0"/>
              <w:marTop w:val="0"/>
              <w:marBottom w:val="0"/>
              <w:divBdr>
                <w:top w:val="none" w:sz="0" w:space="0" w:color="auto"/>
                <w:left w:val="none" w:sz="0" w:space="0" w:color="auto"/>
                <w:bottom w:val="none" w:sz="0" w:space="0" w:color="auto"/>
                <w:right w:val="none" w:sz="0" w:space="0" w:color="auto"/>
              </w:divBdr>
            </w:div>
            <w:div w:id="104926325">
              <w:marLeft w:val="0"/>
              <w:marRight w:val="0"/>
              <w:marTop w:val="0"/>
              <w:marBottom w:val="0"/>
              <w:divBdr>
                <w:top w:val="none" w:sz="0" w:space="0" w:color="auto"/>
                <w:left w:val="none" w:sz="0" w:space="0" w:color="auto"/>
                <w:bottom w:val="none" w:sz="0" w:space="0" w:color="auto"/>
                <w:right w:val="none" w:sz="0" w:space="0" w:color="auto"/>
              </w:divBdr>
            </w:div>
            <w:div w:id="509876344">
              <w:marLeft w:val="0"/>
              <w:marRight w:val="0"/>
              <w:marTop w:val="0"/>
              <w:marBottom w:val="0"/>
              <w:divBdr>
                <w:top w:val="none" w:sz="0" w:space="0" w:color="auto"/>
                <w:left w:val="none" w:sz="0" w:space="0" w:color="auto"/>
                <w:bottom w:val="none" w:sz="0" w:space="0" w:color="auto"/>
                <w:right w:val="none" w:sz="0" w:space="0" w:color="auto"/>
              </w:divBdr>
            </w:div>
          </w:divsChild>
        </w:div>
        <w:div w:id="1220937151">
          <w:marLeft w:val="0"/>
          <w:marRight w:val="0"/>
          <w:marTop w:val="0"/>
          <w:marBottom w:val="0"/>
          <w:divBdr>
            <w:top w:val="none" w:sz="0" w:space="0" w:color="auto"/>
            <w:left w:val="none" w:sz="0" w:space="0" w:color="auto"/>
            <w:bottom w:val="none" w:sz="0" w:space="0" w:color="auto"/>
            <w:right w:val="none" w:sz="0" w:space="0" w:color="auto"/>
          </w:divBdr>
          <w:divsChild>
            <w:div w:id="1235624669">
              <w:marLeft w:val="0"/>
              <w:marRight w:val="0"/>
              <w:marTop w:val="0"/>
              <w:marBottom w:val="0"/>
              <w:divBdr>
                <w:top w:val="none" w:sz="0" w:space="0" w:color="auto"/>
                <w:left w:val="none" w:sz="0" w:space="0" w:color="auto"/>
                <w:bottom w:val="none" w:sz="0" w:space="0" w:color="auto"/>
                <w:right w:val="none" w:sz="0" w:space="0" w:color="auto"/>
              </w:divBdr>
            </w:div>
            <w:div w:id="157312060">
              <w:marLeft w:val="0"/>
              <w:marRight w:val="0"/>
              <w:marTop w:val="0"/>
              <w:marBottom w:val="0"/>
              <w:divBdr>
                <w:top w:val="none" w:sz="0" w:space="0" w:color="auto"/>
                <w:left w:val="none" w:sz="0" w:space="0" w:color="auto"/>
                <w:bottom w:val="none" w:sz="0" w:space="0" w:color="auto"/>
                <w:right w:val="none" w:sz="0" w:space="0" w:color="auto"/>
              </w:divBdr>
            </w:div>
            <w:div w:id="947544969">
              <w:marLeft w:val="0"/>
              <w:marRight w:val="0"/>
              <w:marTop w:val="0"/>
              <w:marBottom w:val="0"/>
              <w:divBdr>
                <w:top w:val="none" w:sz="0" w:space="0" w:color="auto"/>
                <w:left w:val="none" w:sz="0" w:space="0" w:color="auto"/>
                <w:bottom w:val="none" w:sz="0" w:space="0" w:color="auto"/>
                <w:right w:val="none" w:sz="0" w:space="0" w:color="auto"/>
              </w:divBdr>
            </w:div>
            <w:div w:id="915364906">
              <w:marLeft w:val="0"/>
              <w:marRight w:val="0"/>
              <w:marTop w:val="0"/>
              <w:marBottom w:val="0"/>
              <w:divBdr>
                <w:top w:val="none" w:sz="0" w:space="0" w:color="auto"/>
                <w:left w:val="none" w:sz="0" w:space="0" w:color="auto"/>
                <w:bottom w:val="none" w:sz="0" w:space="0" w:color="auto"/>
                <w:right w:val="none" w:sz="0" w:space="0" w:color="auto"/>
              </w:divBdr>
            </w:div>
            <w:div w:id="948586470">
              <w:marLeft w:val="0"/>
              <w:marRight w:val="0"/>
              <w:marTop w:val="0"/>
              <w:marBottom w:val="0"/>
              <w:divBdr>
                <w:top w:val="none" w:sz="0" w:space="0" w:color="auto"/>
                <w:left w:val="none" w:sz="0" w:space="0" w:color="auto"/>
                <w:bottom w:val="none" w:sz="0" w:space="0" w:color="auto"/>
                <w:right w:val="none" w:sz="0" w:space="0" w:color="auto"/>
              </w:divBdr>
            </w:div>
            <w:div w:id="1930625096">
              <w:marLeft w:val="0"/>
              <w:marRight w:val="0"/>
              <w:marTop w:val="0"/>
              <w:marBottom w:val="0"/>
              <w:divBdr>
                <w:top w:val="none" w:sz="0" w:space="0" w:color="auto"/>
                <w:left w:val="none" w:sz="0" w:space="0" w:color="auto"/>
                <w:bottom w:val="none" w:sz="0" w:space="0" w:color="auto"/>
                <w:right w:val="none" w:sz="0" w:space="0" w:color="auto"/>
              </w:divBdr>
            </w:div>
            <w:div w:id="1968778028">
              <w:marLeft w:val="0"/>
              <w:marRight w:val="0"/>
              <w:marTop w:val="0"/>
              <w:marBottom w:val="0"/>
              <w:divBdr>
                <w:top w:val="none" w:sz="0" w:space="0" w:color="auto"/>
                <w:left w:val="none" w:sz="0" w:space="0" w:color="auto"/>
                <w:bottom w:val="none" w:sz="0" w:space="0" w:color="auto"/>
                <w:right w:val="none" w:sz="0" w:space="0" w:color="auto"/>
              </w:divBdr>
            </w:div>
            <w:div w:id="1535579810">
              <w:marLeft w:val="0"/>
              <w:marRight w:val="0"/>
              <w:marTop w:val="0"/>
              <w:marBottom w:val="0"/>
              <w:divBdr>
                <w:top w:val="none" w:sz="0" w:space="0" w:color="auto"/>
                <w:left w:val="none" w:sz="0" w:space="0" w:color="auto"/>
                <w:bottom w:val="none" w:sz="0" w:space="0" w:color="auto"/>
                <w:right w:val="none" w:sz="0" w:space="0" w:color="auto"/>
              </w:divBdr>
            </w:div>
            <w:div w:id="2023241380">
              <w:marLeft w:val="0"/>
              <w:marRight w:val="0"/>
              <w:marTop w:val="0"/>
              <w:marBottom w:val="0"/>
              <w:divBdr>
                <w:top w:val="none" w:sz="0" w:space="0" w:color="auto"/>
                <w:left w:val="none" w:sz="0" w:space="0" w:color="auto"/>
                <w:bottom w:val="none" w:sz="0" w:space="0" w:color="auto"/>
                <w:right w:val="none" w:sz="0" w:space="0" w:color="auto"/>
              </w:divBdr>
            </w:div>
            <w:div w:id="1509247195">
              <w:marLeft w:val="0"/>
              <w:marRight w:val="0"/>
              <w:marTop w:val="0"/>
              <w:marBottom w:val="0"/>
              <w:divBdr>
                <w:top w:val="none" w:sz="0" w:space="0" w:color="auto"/>
                <w:left w:val="none" w:sz="0" w:space="0" w:color="auto"/>
                <w:bottom w:val="none" w:sz="0" w:space="0" w:color="auto"/>
                <w:right w:val="none" w:sz="0" w:space="0" w:color="auto"/>
              </w:divBdr>
            </w:div>
            <w:div w:id="363485212">
              <w:marLeft w:val="0"/>
              <w:marRight w:val="0"/>
              <w:marTop w:val="0"/>
              <w:marBottom w:val="0"/>
              <w:divBdr>
                <w:top w:val="none" w:sz="0" w:space="0" w:color="auto"/>
                <w:left w:val="none" w:sz="0" w:space="0" w:color="auto"/>
                <w:bottom w:val="none" w:sz="0" w:space="0" w:color="auto"/>
                <w:right w:val="none" w:sz="0" w:space="0" w:color="auto"/>
              </w:divBdr>
            </w:div>
            <w:div w:id="1224218499">
              <w:marLeft w:val="0"/>
              <w:marRight w:val="0"/>
              <w:marTop w:val="0"/>
              <w:marBottom w:val="0"/>
              <w:divBdr>
                <w:top w:val="none" w:sz="0" w:space="0" w:color="auto"/>
                <w:left w:val="none" w:sz="0" w:space="0" w:color="auto"/>
                <w:bottom w:val="none" w:sz="0" w:space="0" w:color="auto"/>
                <w:right w:val="none" w:sz="0" w:space="0" w:color="auto"/>
              </w:divBdr>
            </w:div>
            <w:div w:id="63068688">
              <w:marLeft w:val="0"/>
              <w:marRight w:val="0"/>
              <w:marTop w:val="0"/>
              <w:marBottom w:val="0"/>
              <w:divBdr>
                <w:top w:val="none" w:sz="0" w:space="0" w:color="auto"/>
                <w:left w:val="none" w:sz="0" w:space="0" w:color="auto"/>
                <w:bottom w:val="none" w:sz="0" w:space="0" w:color="auto"/>
                <w:right w:val="none" w:sz="0" w:space="0" w:color="auto"/>
              </w:divBdr>
            </w:div>
            <w:div w:id="714306985">
              <w:marLeft w:val="0"/>
              <w:marRight w:val="0"/>
              <w:marTop w:val="0"/>
              <w:marBottom w:val="0"/>
              <w:divBdr>
                <w:top w:val="none" w:sz="0" w:space="0" w:color="auto"/>
                <w:left w:val="none" w:sz="0" w:space="0" w:color="auto"/>
                <w:bottom w:val="none" w:sz="0" w:space="0" w:color="auto"/>
                <w:right w:val="none" w:sz="0" w:space="0" w:color="auto"/>
              </w:divBdr>
            </w:div>
            <w:div w:id="1202354023">
              <w:marLeft w:val="0"/>
              <w:marRight w:val="0"/>
              <w:marTop w:val="0"/>
              <w:marBottom w:val="0"/>
              <w:divBdr>
                <w:top w:val="none" w:sz="0" w:space="0" w:color="auto"/>
                <w:left w:val="none" w:sz="0" w:space="0" w:color="auto"/>
                <w:bottom w:val="none" w:sz="0" w:space="0" w:color="auto"/>
                <w:right w:val="none" w:sz="0" w:space="0" w:color="auto"/>
              </w:divBdr>
            </w:div>
            <w:div w:id="1221481664">
              <w:marLeft w:val="0"/>
              <w:marRight w:val="0"/>
              <w:marTop w:val="0"/>
              <w:marBottom w:val="0"/>
              <w:divBdr>
                <w:top w:val="none" w:sz="0" w:space="0" w:color="auto"/>
                <w:left w:val="none" w:sz="0" w:space="0" w:color="auto"/>
                <w:bottom w:val="none" w:sz="0" w:space="0" w:color="auto"/>
                <w:right w:val="none" w:sz="0" w:space="0" w:color="auto"/>
              </w:divBdr>
            </w:div>
            <w:div w:id="1884436814">
              <w:marLeft w:val="0"/>
              <w:marRight w:val="0"/>
              <w:marTop w:val="0"/>
              <w:marBottom w:val="0"/>
              <w:divBdr>
                <w:top w:val="none" w:sz="0" w:space="0" w:color="auto"/>
                <w:left w:val="none" w:sz="0" w:space="0" w:color="auto"/>
                <w:bottom w:val="none" w:sz="0" w:space="0" w:color="auto"/>
                <w:right w:val="none" w:sz="0" w:space="0" w:color="auto"/>
              </w:divBdr>
            </w:div>
            <w:div w:id="259531344">
              <w:marLeft w:val="0"/>
              <w:marRight w:val="0"/>
              <w:marTop w:val="0"/>
              <w:marBottom w:val="0"/>
              <w:divBdr>
                <w:top w:val="none" w:sz="0" w:space="0" w:color="auto"/>
                <w:left w:val="none" w:sz="0" w:space="0" w:color="auto"/>
                <w:bottom w:val="none" w:sz="0" w:space="0" w:color="auto"/>
                <w:right w:val="none" w:sz="0" w:space="0" w:color="auto"/>
              </w:divBdr>
            </w:div>
            <w:div w:id="1929460870">
              <w:marLeft w:val="0"/>
              <w:marRight w:val="0"/>
              <w:marTop w:val="0"/>
              <w:marBottom w:val="0"/>
              <w:divBdr>
                <w:top w:val="none" w:sz="0" w:space="0" w:color="auto"/>
                <w:left w:val="none" w:sz="0" w:space="0" w:color="auto"/>
                <w:bottom w:val="none" w:sz="0" w:space="0" w:color="auto"/>
                <w:right w:val="none" w:sz="0" w:space="0" w:color="auto"/>
              </w:divBdr>
            </w:div>
            <w:div w:id="2114588655">
              <w:marLeft w:val="0"/>
              <w:marRight w:val="0"/>
              <w:marTop w:val="0"/>
              <w:marBottom w:val="0"/>
              <w:divBdr>
                <w:top w:val="none" w:sz="0" w:space="0" w:color="auto"/>
                <w:left w:val="none" w:sz="0" w:space="0" w:color="auto"/>
                <w:bottom w:val="none" w:sz="0" w:space="0" w:color="auto"/>
                <w:right w:val="none" w:sz="0" w:space="0" w:color="auto"/>
              </w:divBdr>
            </w:div>
          </w:divsChild>
        </w:div>
        <w:div w:id="1689209526">
          <w:marLeft w:val="0"/>
          <w:marRight w:val="0"/>
          <w:marTop w:val="0"/>
          <w:marBottom w:val="0"/>
          <w:divBdr>
            <w:top w:val="none" w:sz="0" w:space="0" w:color="auto"/>
            <w:left w:val="none" w:sz="0" w:space="0" w:color="auto"/>
            <w:bottom w:val="none" w:sz="0" w:space="0" w:color="auto"/>
            <w:right w:val="none" w:sz="0" w:space="0" w:color="auto"/>
          </w:divBdr>
          <w:divsChild>
            <w:div w:id="807086340">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506826424">
              <w:marLeft w:val="0"/>
              <w:marRight w:val="0"/>
              <w:marTop w:val="0"/>
              <w:marBottom w:val="0"/>
              <w:divBdr>
                <w:top w:val="none" w:sz="0" w:space="0" w:color="auto"/>
                <w:left w:val="none" w:sz="0" w:space="0" w:color="auto"/>
                <w:bottom w:val="none" w:sz="0" w:space="0" w:color="auto"/>
                <w:right w:val="none" w:sz="0" w:space="0" w:color="auto"/>
              </w:divBdr>
            </w:div>
            <w:div w:id="713969938">
              <w:marLeft w:val="0"/>
              <w:marRight w:val="0"/>
              <w:marTop w:val="0"/>
              <w:marBottom w:val="0"/>
              <w:divBdr>
                <w:top w:val="none" w:sz="0" w:space="0" w:color="auto"/>
                <w:left w:val="none" w:sz="0" w:space="0" w:color="auto"/>
                <w:bottom w:val="none" w:sz="0" w:space="0" w:color="auto"/>
                <w:right w:val="none" w:sz="0" w:space="0" w:color="auto"/>
              </w:divBdr>
            </w:div>
            <w:div w:id="488791269">
              <w:marLeft w:val="0"/>
              <w:marRight w:val="0"/>
              <w:marTop w:val="0"/>
              <w:marBottom w:val="0"/>
              <w:divBdr>
                <w:top w:val="none" w:sz="0" w:space="0" w:color="auto"/>
                <w:left w:val="none" w:sz="0" w:space="0" w:color="auto"/>
                <w:bottom w:val="none" w:sz="0" w:space="0" w:color="auto"/>
                <w:right w:val="none" w:sz="0" w:space="0" w:color="auto"/>
              </w:divBdr>
            </w:div>
            <w:div w:id="1861503107">
              <w:marLeft w:val="0"/>
              <w:marRight w:val="0"/>
              <w:marTop w:val="0"/>
              <w:marBottom w:val="0"/>
              <w:divBdr>
                <w:top w:val="none" w:sz="0" w:space="0" w:color="auto"/>
                <w:left w:val="none" w:sz="0" w:space="0" w:color="auto"/>
                <w:bottom w:val="none" w:sz="0" w:space="0" w:color="auto"/>
                <w:right w:val="none" w:sz="0" w:space="0" w:color="auto"/>
              </w:divBdr>
            </w:div>
            <w:div w:id="363097758">
              <w:marLeft w:val="0"/>
              <w:marRight w:val="0"/>
              <w:marTop w:val="0"/>
              <w:marBottom w:val="0"/>
              <w:divBdr>
                <w:top w:val="none" w:sz="0" w:space="0" w:color="auto"/>
                <w:left w:val="none" w:sz="0" w:space="0" w:color="auto"/>
                <w:bottom w:val="none" w:sz="0" w:space="0" w:color="auto"/>
                <w:right w:val="none" w:sz="0" w:space="0" w:color="auto"/>
              </w:divBdr>
            </w:div>
            <w:div w:id="1209495117">
              <w:marLeft w:val="0"/>
              <w:marRight w:val="0"/>
              <w:marTop w:val="0"/>
              <w:marBottom w:val="0"/>
              <w:divBdr>
                <w:top w:val="none" w:sz="0" w:space="0" w:color="auto"/>
                <w:left w:val="none" w:sz="0" w:space="0" w:color="auto"/>
                <w:bottom w:val="none" w:sz="0" w:space="0" w:color="auto"/>
                <w:right w:val="none" w:sz="0" w:space="0" w:color="auto"/>
              </w:divBdr>
            </w:div>
            <w:div w:id="1876770774">
              <w:marLeft w:val="0"/>
              <w:marRight w:val="0"/>
              <w:marTop w:val="0"/>
              <w:marBottom w:val="0"/>
              <w:divBdr>
                <w:top w:val="none" w:sz="0" w:space="0" w:color="auto"/>
                <w:left w:val="none" w:sz="0" w:space="0" w:color="auto"/>
                <w:bottom w:val="none" w:sz="0" w:space="0" w:color="auto"/>
                <w:right w:val="none" w:sz="0" w:space="0" w:color="auto"/>
              </w:divBdr>
            </w:div>
            <w:div w:id="445734651">
              <w:marLeft w:val="0"/>
              <w:marRight w:val="0"/>
              <w:marTop w:val="0"/>
              <w:marBottom w:val="0"/>
              <w:divBdr>
                <w:top w:val="none" w:sz="0" w:space="0" w:color="auto"/>
                <w:left w:val="none" w:sz="0" w:space="0" w:color="auto"/>
                <w:bottom w:val="none" w:sz="0" w:space="0" w:color="auto"/>
                <w:right w:val="none" w:sz="0" w:space="0" w:color="auto"/>
              </w:divBdr>
            </w:div>
            <w:div w:id="1433938131">
              <w:marLeft w:val="0"/>
              <w:marRight w:val="0"/>
              <w:marTop w:val="0"/>
              <w:marBottom w:val="0"/>
              <w:divBdr>
                <w:top w:val="none" w:sz="0" w:space="0" w:color="auto"/>
                <w:left w:val="none" w:sz="0" w:space="0" w:color="auto"/>
                <w:bottom w:val="none" w:sz="0" w:space="0" w:color="auto"/>
                <w:right w:val="none" w:sz="0" w:space="0" w:color="auto"/>
              </w:divBdr>
            </w:div>
            <w:div w:id="96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2026">
      <w:bodyDiv w:val="1"/>
      <w:marLeft w:val="0"/>
      <w:marRight w:val="0"/>
      <w:marTop w:val="0"/>
      <w:marBottom w:val="0"/>
      <w:divBdr>
        <w:top w:val="none" w:sz="0" w:space="0" w:color="auto"/>
        <w:left w:val="none" w:sz="0" w:space="0" w:color="auto"/>
        <w:bottom w:val="none" w:sz="0" w:space="0" w:color="auto"/>
        <w:right w:val="none" w:sz="0" w:space="0" w:color="auto"/>
      </w:divBdr>
    </w:div>
    <w:div w:id="1170828637">
      <w:bodyDiv w:val="1"/>
      <w:marLeft w:val="0"/>
      <w:marRight w:val="0"/>
      <w:marTop w:val="0"/>
      <w:marBottom w:val="0"/>
      <w:divBdr>
        <w:top w:val="none" w:sz="0" w:space="0" w:color="auto"/>
        <w:left w:val="none" w:sz="0" w:space="0" w:color="auto"/>
        <w:bottom w:val="none" w:sz="0" w:space="0" w:color="auto"/>
        <w:right w:val="none" w:sz="0" w:space="0" w:color="auto"/>
      </w:divBdr>
      <w:divsChild>
        <w:div w:id="998272026">
          <w:marLeft w:val="0"/>
          <w:marRight w:val="0"/>
          <w:marTop w:val="0"/>
          <w:marBottom w:val="0"/>
          <w:divBdr>
            <w:top w:val="none" w:sz="0" w:space="0" w:color="auto"/>
            <w:left w:val="none" w:sz="0" w:space="0" w:color="auto"/>
            <w:bottom w:val="none" w:sz="0" w:space="0" w:color="auto"/>
            <w:right w:val="none" w:sz="0" w:space="0" w:color="auto"/>
          </w:divBdr>
          <w:divsChild>
            <w:div w:id="1213927986">
              <w:marLeft w:val="0"/>
              <w:marRight w:val="0"/>
              <w:marTop w:val="0"/>
              <w:marBottom w:val="0"/>
              <w:divBdr>
                <w:top w:val="none" w:sz="0" w:space="0" w:color="auto"/>
                <w:left w:val="none" w:sz="0" w:space="0" w:color="auto"/>
                <w:bottom w:val="none" w:sz="0" w:space="0" w:color="auto"/>
                <w:right w:val="none" w:sz="0" w:space="0" w:color="auto"/>
              </w:divBdr>
            </w:div>
            <w:div w:id="1167551601">
              <w:marLeft w:val="0"/>
              <w:marRight w:val="0"/>
              <w:marTop w:val="0"/>
              <w:marBottom w:val="0"/>
              <w:divBdr>
                <w:top w:val="none" w:sz="0" w:space="0" w:color="auto"/>
                <w:left w:val="none" w:sz="0" w:space="0" w:color="auto"/>
                <w:bottom w:val="none" w:sz="0" w:space="0" w:color="auto"/>
                <w:right w:val="none" w:sz="0" w:space="0" w:color="auto"/>
              </w:divBdr>
            </w:div>
            <w:div w:id="1277056968">
              <w:marLeft w:val="0"/>
              <w:marRight w:val="0"/>
              <w:marTop w:val="0"/>
              <w:marBottom w:val="0"/>
              <w:divBdr>
                <w:top w:val="none" w:sz="0" w:space="0" w:color="auto"/>
                <w:left w:val="none" w:sz="0" w:space="0" w:color="auto"/>
                <w:bottom w:val="none" w:sz="0" w:space="0" w:color="auto"/>
                <w:right w:val="none" w:sz="0" w:space="0" w:color="auto"/>
              </w:divBdr>
            </w:div>
            <w:div w:id="901713083">
              <w:marLeft w:val="0"/>
              <w:marRight w:val="0"/>
              <w:marTop w:val="0"/>
              <w:marBottom w:val="0"/>
              <w:divBdr>
                <w:top w:val="none" w:sz="0" w:space="0" w:color="auto"/>
                <w:left w:val="none" w:sz="0" w:space="0" w:color="auto"/>
                <w:bottom w:val="none" w:sz="0" w:space="0" w:color="auto"/>
                <w:right w:val="none" w:sz="0" w:space="0" w:color="auto"/>
              </w:divBdr>
            </w:div>
            <w:div w:id="895353721">
              <w:marLeft w:val="0"/>
              <w:marRight w:val="0"/>
              <w:marTop w:val="0"/>
              <w:marBottom w:val="0"/>
              <w:divBdr>
                <w:top w:val="none" w:sz="0" w:space="0" w:color="auto"/>
                <w:left w:val="none" w:sz="0" w:space="0" w:color="auto"/>
                <w:bottom w:val="none" w:sz="0" w:space="0" w:color="auto"/>
                <w:right w:val="none" w:sz="0" w:space="0" w:color="auto"/>
              </w:divBdr>
            </w:div>
            <w:div w:id="1738548578">
              <w:marLeft w:val="0"/>
              <w:marRight w:val="0"/>
              <w:marTop w:val="0"/>
              <w:marBottom w:val="0"/>
              <w:divBdr>
                <w:top w:val="none" w:sz="0" w:space="0" w:color="auto"/>
                <w:left w:val="none" w:sz="0" w:space="0" w:color="auto"/>
                <w:bottom w:val="none" w:sz="0" w:space="0" w:color="auto"/>
                <w:right w:val="none" w:sz="0" w:space="0" w:color="auto"/>
              </w:divBdr>
            </w:div>
            <w:div w:id="1088231884">
              <w:marLeft w:val="0"/>
              <w:marRight w:val="0"/>
              <w:marTop w:val="0"/>
              <w:marBottom w:val="0"/>
              <w:divBdr>
                <w:top w:val="none" w:sz="0" w:space="0" w:color="auto"/>
                <w:left w:val="none" w:sz="0" w:space="0" w:color="auto"/>
                <w:bottom w:val="none" w:sz="0" w:space="0" w:color="auto"/>
                <w:right w:val="none" w:sz="0" w:space="0" w:color="auto"/>
              </w:divBdr>
            </w:div>
            <w:div w:id="1634868034">
              <w:marLeft w:val="0"/>
              <w:marRight w:val="0"/>
              <w:marTop w:val="0"/>
              <w:marBottom w:val="0"/>
              <w:divBdr>
                <w:top w:val="none" w:sz="0" w:space="0" w:color="auto"/>
                <w:left w:val="none" w:sz="0" w:space="0" w:color="auto"/>
                <w:bottom w:val="none" w:sz="0" w:space="0" w:color="auto"/>
                <w:right w:val="none" w:sz="0" w:space="0" w:color="auto"/>
              </w:divBdr>
            </w:div>
            <w:div w:id="626202286">
              <w:marLeft w:val="0"/>
              <w:marRight w:val="0"/>
              <w:marTop w:val="0"/>
              <w:marBottom w:val="0"/>
              <w:divBdr>
                <w:top w:val="none" w:sz="0" w:space="0" w:color="auto"/>
                <w:left w:val="none" w:sz="0" w:space="0" w:color="auto"/>
                <w:bottom w:val="none" w:sz="0" w:space="0" w:color="auto"/>
                <w:right w:val="none" w:sz="0" w:space="0" w:color="auto"/>
              </w:divBdr>
            </w:div>
            <w:div w:id="337463052">
              <w:marLeft w:val="0"/>
              <w:marRight w:val="0"/>
              <w:marTop w:val="0"/>
              <w:marBottom w:val="0"/>
              <w:divBdr>
                <w:top w:val="none" w:sz="0" w:space="0" w:color="auto"/>
                <w:left w:val="none" w:sz="0" w:space="0" w:color="auto"/>
                <w:bottom w:val="none" w:sz="0" w:space="0" w:color="auto"/>
                <w:right w:val="none" w:sz="0" w:space="0" w:color="auto"/>
              </w:divBdr>
            </w:div>
            <w:div w:id="939220557">
              <w:marLeft w:val="0"/>
              <w:marRight w:val="0"/>
              <w:marTop w:val="0"/>
              <w:marBottom w:val="0"/>
              <w:divBdr>
                <w:top w:val="none" w:sz="0" w:space="0" w:color="auto"/>
                <w:left w:val="none" w:sz="0" w:space="0" w:color="auto"/>
                <w:bottom w:val="none" w:sz="0" w:space="0" w:color="auto"/>
                <w:right w:val="none" w:sz="0" w:space="0" w:color="auto"/>
              </w:divBdr>
            </w:div>
            <w:div w:id="1439446441">
              <w:marLeft w:val="0"/>
              <w:marRight w:val="0"/>
              <w:marTop w:val="0"/>
              <w:marBottom w:val="0"/>
              <w:divBdr>
                <w:top w:val="none" w:sz="0" w:space="0" w:color="auto"/>
                <w:left w:val="none" w:sz="0" w:space="0" w:color="auto"/>
                <w:bottom w:val="none" w:sz="0" w:space="0" w:color="auto"/>
                <w:right w:val="none" w:sz="0" w:space="0" w:color="auto"/>
              </w:divBdr>
            </w:div>
            <w:div w:id="902565204">
              <w:marLeft w:val="0"/>
              <w:marRight w:val="0"/>
              <w:marTop w:val="0"/>
              <w:marBottom w:val="0"/>
              <w:divBdr>
                <w:top w:val="none" w:sz="0" w:space="0" w:color="auto"/>
                <w:left w:val="none" w:sz="0" w:space="0" w:color="auto"/>
                <w:bottom w:val="none" w:sz="0" w:space="0" w:color="auto"/>
                <w:right w:val="none" w:sz="0" w:space="0" w:color="auto"/>
              </w:divBdr>
            </w:div>
            <w:div w:id="1219780537">
              <w:marLeft w:val="0"/>
              <w:marRight w:val="0"/>
              <w:marTop w:val="0"/>
              <w:marBottom w:val="0"/>
              <w:divBdr>
                <w:top w:val="none" w:sz="0" w:space="0" w:color="auto"/>
                <w:left w:val="none" w:sz="0" w:space="0" w:color="auto"/>
                <w:bottom w:val="none" w:sz="0" w:space="0" w:color="auto"/>
                <w:right w:val="none" w:sz="0" w:space="0" w:color="auto"/>
              </w:divBdr>
            </w:div>
            <w:div w:id="1337729319">
              <w:marLeft w:val="0"/>
              <w:marRight w:val="0"/>
              <w:marTop w:val="0"/>
              <w:marBottom w:val="0"/>
              <w:divBdr>
                <w:top w:val="none" w:sz="0" w:space="0" w:color="auto"/>
                <w:left w:val="none" w:sz="0" w:space="0" w:color="auto"/>
                <w:bottom w:val="none" w:sz="0" w:space="0" w:color="auto"/>
                <w:right w:val="none" w:sz="0" w:space="0" w:color="auto"/>
              </w:divBdr>
            </w:div>
            <w:div w:id="1888449751">
              <w:marLeft w:val="0"/>
              <w:marRight w:val="0"/>
              <w:marTop w:val="0"/>
              <w:marBottom w:val="0"/>
              <w:divBdr>
                <w:top w:val="none" w:sz="0" w:space="0" w:color="auto"/>
                <w:left w:val="none" w:sz="0" w:space="0" w:color="auto"/>
                <w:bottom w:val="none" w:sz="0" w:space="0" w:color="auto"/>
                <w:right w:val="none" w:sz="0" w:space="0" w:color="auto"/>
              </w:divBdr>
            </w:div>
            <w:div w:id="98793305">
              <w:marLeft w:val="0"/>
              <w:marRight w:val="0"/>
              <w:marTop w:val="0"/>
              <w:marBottom w:val="0"/>
              <w:divBdr>
                <w:top w:val="none" w:sz="0" w:space="0" w:color="auto"/>
                <w:left w:val="none" w:sz="0" w:space="0" w:color="auto"/>
                <w:bottom w:val="none" w:sz="0" w:space="0" w:color="auto"/>
                <w:right w:val="none" w:sz="0" w:space="0" w:color="auto"/>
              </w:divBdr>
            </w:div>
            <w:div w:id="1277059789">
              <w:marLeft w:val="0"/>
              <w:marRight w:val="0"/>
              <w:marTop w:val="0"/>
              <w:marBottom w:val="0"/>
              <w:divBdr>
                <w:top w:val="none" w:sz="0" w:space="0" w:color="auto"/>
                <w:left w:val="none" w:sz="0" w:space="0" w:color="auto"/>
                <w:bottom w:val="none" w:sz="0" w:space="0" w:color="auto"/>
                <w:right w:val="none" w:sz="0" w:space="0" w:color="auto"/>
              </w:divBdr>
            </w:div>
            <w:div w:id="1827163073">
              <w:marLeft w:val="0"/>
              <w:marRight w:val="0"/>
              <w:marTop w:val="0"/>
              <w:marBottom w:val="0"/>
              <w:divBdr>
                <w:top w:val="none" w:sz="0" w:space="0" w:color="auto"/>
                <w:left w:val="none" w:sz="0" w:space="0" w:color="auto"/>
                <w:bottom w:val="none" w:sz="0" w:space="0" w:color="auto"/>
                <w:right w:val="none" w:sz="0" w:space="0" w:color="auto"/>
              </w:divBdr>
            </w:div>
            <w:div w:id="1223298177">
              <w:marLeft w:val="0"/>
              <w:marRight w:val="0"/>
              <w:marTop w:val="0"/>
              <w:marBottom w:val="0"/>
              <w:divBdr>
                <w:top w:val="none" w:sz="0" w:space="0" w:color="auto"/>
                <w:left w:val="none" w:sz="0" w:space="0" w:color="auto"/>
                <w:bottom w:val="none" w:sz="0" w:space="0" w:color="auto"/>
                <w:right w:val="none" w:sz="0" w:space="0" w:color="auto"/>
              </w:divBdr>
            </w:div>
          </w:divsChild>
        </w:div>
        <w:div w:id="500655896">
          <w:marLeft w:val="0"/>
          <w:marRight w:val="0"/>
          <w:marTop w:val="0"/>
          <w:marBottom w:val="0"/>
          <w:divBdr>
            <w:top w:val="none" w:sz="0" w:space="0" w:color="auto"/>
            <w:left w:val="none" w:sz="0" w:space="0" w:color="auto"/>
            <w:bottom w:val="none" w:sz="0" w:space="0" w:color="auto"/>
            <w:right w:val="none" w:sz="0" w:space="0" w:color="auto"/>
          </w:divBdr>
          <w:divsChild>
            <w:div w:id="1449853687">
              <w:marLeft w:val="0"/>
              <w:marRight w:val="0"/>
              <w:marTop w:val="0"/>
              <w:marBottom w:val="0"/>
              <w:divBdr>
                <w:top w:val="none" w:sz="0" w:space="0" w:color="auto"/>
                <w:left w:val="none" w:sz="0" w:space="0" w:color="auto"/>
                <w:bottom w:val="none" w:sz="0" w:space="0" w:color="auto"/>
                <w:right w:val="none" w:sz="0" w:space="0" w:color="auto"/>
              </w:divBdr>
            </w:div>
            <w:div w:id="69160640">
              <w:marLeft w:val="0"/>
              <w:marRight w:val="0"/>
              <w:marTop w:val="0"/>
              <w:marBottom w:val="0"/>
              <w:divBdr>
                <w:top w:val="none" w:sz="0" w:space="0" w:color="auto"/>
                <w:left w:val="none" w:sz="0" w:space="0" w:color="auto"/>
                <w:bottom w:val="none" w:sz="0" w:space="0" w:color="auto"/>
                <w:right w:val="none" w:sz="0" w:space="0" w:color="auto"/>
              </w:divBdr>
            </w:div>
            <w:div w:id="920524128">
              <w:marLeft w:val="0"/>
              <w:marRight w:val="0"/>
              <w:marTop w:val="0"/>
              <w:marBottom w:val="0"/>
              <w:divBdr>
                <w:top w:val="none" w:sz="0" w:space="0" w:color="auto"/>
                <w:left w:val="none" w:sz="0" w:space="0" w:color="auto"/>
                <w:bottom w:val="none" w:sz="0" w:space="0" w:color="auto"/>
                <w:right w:val="none" w:sz="0" w:space="0" w:color="auto"/>
              </w:divBdr>
            </w:div>
            <w:div w:id="1621452250">
              <w:marLeft w:val="0"/>
              <w:marRight w:val="0"/>
              <w:marTop w:val="0"/>
              <w:marBottom w:val="0"/>
              <w:divBdr>
                <w:top w:val="none" w:sz="0" w:space="0" w:color="auto"/>
                <w:left w:val="none" w:sz="0" w:space="0" w:color="auto"/>
                <w:bottom w:val="none" w:sz="0" w:space="0" w:color="auto"/>
                <w:right w:val="none" w:sz="0" w:space="0" w:color="auto"/>
              </w:divBdr>
            </w:div>
            <w:div w:id="1076588776">
              <w:marLeft w:val="0"/>
              <w:marRight w:val="0"/>
              <w:marTop w:val="0"/>
              <w:marBottom w:val="0"/>
              <w:divBdr>
                <w:top w:val="none" w:sz="0" w:space="0" w:color="auto"/>
                <w:left w:val="none" w:sz="0" w:space="0" w:color="auto"/>
                <w:bottom w:val="none" w:sz="0" w:space="0" w:color="auto"/>
                <w:right w:val="none" w:sz="0" w:space="0" w:color="auto"/>
              </w:divBdr>
            </w:div>
            <w:div w:id="646327597">
              <w:marLeft w:val="0"/>
              <w:marRight w:val="0"/>
              <w:marTop w:val="0"/>
              <w:marBottom w:val="0"/>
              <w:divBdr>
                <w:top w:val="none" w:sz="0" w:space="0" w:color="auto"/>
                <w:left w:val="none" w:sz="0" w:space="0" w:color="auto"/>
                <w:bottom w:val="none" w:sz="0" w:space="0" w:color="auto"/>
                <w:right w:val="none" w:sz="0" w:space="0" w:color="auto"/>
              </w:divBdr>
            </w:div>
            <w:div w:id="761678950">
              <w:marLeft w:val="0"/>
              <w:marRight w:val="0"/>
              <w:marTop w:val="0"/>
              <w:marBottom w:val="0"/>
              <w:divBdr>
                <w:top w:val="none" w:sz="0" w:space="0" w:color="auto"/>
                <w:left w:val="none" w:sz="0" w:space="0" w:color="auto"/>
                <w:bottom w:val="none" w:sz="0" w:space="0" w:color="auto"/>
                <w:right w:val="none" w:sz="0" w:space="0" w:color="auto"/>
              </w:divBdr>
            </w:div>
            <w:div w:id="210121558">
              <w:marLeft w:val="0"/>
              <w:marRight w:val="0"/>
              <w:marTop w:val="0"/>
              <w:marBottom w:val="0"/>
              <w:divBdr>
                <w:top w:val="none" w:sz="0" w:space="0" w:color="auto"/>
                <w:left w:val="none" w:sz="0" w:space="0" w:color="auto"/>
                <w:bottom w:val="none" w:sz="0" w:space="0" w:color="auto"/>
                <w:right w:val="none" w:sz="0" w:space="0" w:color="auto"/>
              </w:divBdr>
            </w:div>
            <w:div w:id="2086218099">
              <w:marLeft w:val="0"/>
              <w:marRight w:val="0"/>
              <w:marTop w:val="0"/>
              <w:marBottom w:val="0"/>
              <w:divBdr>
                <w:top w:val="none" w:sz="0" w:space="0" w:color="auto"/>
                <w:left w:val="none" w:sz="0" w:space="0" w:color="auto"/>
                <w:bottom w:val="none" w:sz="0" w:space="0" w:color="auto"/>
                <w:right w:val="none" w:sz="0" w:space="0" w:color="auto"/>
              </w:divBdr>
            </w:div>
            <w:div w:id="865096795">
              <w:marLeft w:val="0"/>
              <w:marRight w:val="0"/>
              <w:marTop w:val="0"/>
              <w:marBottom w:val="0"/>
              <w:divBdr>
                <w:top w:val="none" w:sz="0" w:space="0" w:color="auto"/>
                <w:left w:val="none" w:sz="0" w:space="0" w:color="auto"/>
                <w:bottom w:val="none" w:sz="0" w:space="0" w:color="auto"/>
                <w:right w:val="none" w:sz="0" w:space="0" w:color="auto"/>
              </w:divBdr>
            </w:div>
            <w:div w:id="928657577">
              <w:marLeft w:val="0"/>
              <w:marRight w:val="0"/>
              <w:marTop w:val="0"/>
              <w:marBottom w:val="0"/>
              <w:divBdr>
                <w:top w:val="none" w:sz="0" w:space="0" w:color="auto"/>
                <w:left w:val="none" w:sz="0" w:space="0" w:color="auto"/>
                <w:bottom w:val="none" w:sz="0" w:space="0" w:color="auto"/>
                <w:right w:val="none" w:sz="0" w:space="0" w:color="auto"/>
              </w:divBdr>
            </w:div>
            <w:div w:id="1364478695">
              <w:marLeft w:val="0"/>
              <w:marRight w:val="0"/>
              <w:marTop w:val="0"/>
              <w:marBottom w:val="0"/>
              <w:divBdr>
                <w:top w:val="none" w:sz="0" w:space="0" w:color="auto"/>
                <w:left w:val="none" w:sz="0" w:space="0" w:color="auto"/>
                <w:bottom w:val="none" w:sz="0" w:space="0" w:color="auto"/>
                <w:right w:val="none" w:sz="0" w:space="0" w:color="auto"/>
              </w:divBdr>
            </w:div>
            <w:div w:id="620067049">
              <w:marLeft w:val="0"/>
              <w:marRight w:val="0"/>
              <w:marTop w:val="0"/>
              <w:marBottom w:val="0"/>
              <w:divBdr>
                <w:top w:val="none" w:sz="0" w:space="0" w:color="auto"/>
                <w:left w:val="none" w:sz="0" w:space="0" w:color="auto"/>
                <w:bottom w:val="none" w:sz="0" w:space="0" w:color="auto"/>
                <w:right w:val="none" w:sz="0" w:space="0" w:color="auto"/>
              </w:divBdr>
            </w:div>
            <w:div w:id="1015375807">
              <w:marLeft w:val="0"/>
              <w:marRight w:val="0"/>
              <w:marTop w:val="0"/>
              <w:marBottom w:val="0"/>
              <w:divBdr>
                <w:top w:val="none" w:sz="0" w:space="0" w:color="auto"/>
                <w:left w:val="none" w:sz="0" w:space="0" w:color="auto"/>
                <w:bottom w:val="none" w:sz="0" w:space="0" w:color="auto"/>
                <w:right w:val="none" w:sz="0" w:space="0" w:color="auto"/>
              </w:divBdr>
            </w:div>
            <w:div w:id="1047725253">
              <w:marLeft w:val="0"/>
              <w:marRight w:val="0"/>
              <w:marTop w:val="0"/>
              <w:marBottom w:val="0"/>
              <w:divBdr>
                <w:top w:val="none" w:sz="0" w:space="0" w:color="auto"/>
                <w:left w:val="none" w:sz="0" w:space="0" w:color="auto"/>
                <w:bottom w:val="none" w:sz="0" w:space="0" w:color="auto"/>
                <w:right w:val="none" w:sz="0" w:space="0" w:color="auto"/>
              </w:divBdr>
            </w:div>
            <w:div w:id="956911448">
              <w:marLeft w:val="0"/>
              <w:marRight w:val="0"/>
              <w:marTop w:val="0"/>
              <w:marBottom w:val="0"/>
              <w:divBdr>
                <w:top w:val="none" w:sz="0" w:space="0" w:color="auto"/>
                <w:left w:val="none" w:sz="0" w:space="0" w:color="auto"/>
                <w:bottom w:val="none" w:sz="0" w:space="0" w:color="auto"/>
                <w:right w:val="none" w:sz="0" w:space="0" w:color="auto"/>
              </w:divBdr>
            </w:div>
            <w:div w:id="190726262">
              <w:marLeft w:val="0"/>
              <w:marRight w:val="0"/>
              <w:marTop w:val="0"/>
              <w:marBottom w:val="0"/>
              <w:divBdr>
                <w:top w:val="none" w:sz="0" w:space="0" w:color="auto"/>
                <w:left w:val="none" w:sz="0" w:space="0" w:color="auto"/>
                <w:bottom w:val="none" w:sz="0" w:space="0" w:color="auto"/>
                <w:right w:val="none" w:sz="0" w:space="0" w:color="auto"/>
              </w:divBdr>
            </w:div>
            <w:div w:id="185868955">
              <w:marLeft w:val="0"/>
              <w:marRight w:val="0"/>
              <w:marTop w:val="0"/>
              <w:marBottom w:val="0"/>
              <w:divBdr>
                <w:top w:val="none" w:sz="0" w:space="0" w:color="auto"/>
                <w:left w:val="none" w:sz="0" w:space="0" w:color="auto"/>
                <w:bottom w:val="none" w:sz="0" w:space="0" w:color="auto"/>
                <w:right w:val="none" w:sz="0" w:space="0" w:color="auto"/>
              </w:divBdr>
            </w:div>
            <w:div w:id="922833794">
              <w:marLeft w:val="0"/>
              <w:marRight w:val="0"/>
              <w:marTop w:val="0"/>
              <w:marBottom w:val="0"/>
              <w:divBdr>
                <w:top w:val="none" w:sz="0" w:space="0" w:color="auto"/>
                <w:left w:val="none" w:sz="0" w:space="0" w:color="auto"/>
                <w:bottom w:val="none" w:sz="0" w:space="0" w:color="auto"/>
                <w:right w:val="none" w:sz="0" w:space="0" w:color="auto"/>
              </w:divBdr>
            </w:div>
            <w:div w:id="1141340006">
              <w:marLeft w:val="0"/>
              <w:marRight w:val="0"/>
              <w:marTop w:val="0"/>
              <w:marBottom w:val="0"/>
              <w:divBdr>
                <w:top w:val="none" w:sz="0" w:space="0" w:color="auto"/>
                <w:left w:val="none" w:sz="0" w:space="0" w:color="auto"/>
                <w:bottom w:val="none" w:sz="0" w:space="0" w:color="auto"/>
                <w:right w:val="none" w:sz="0" w:space="0" w:color="auto"/>
              </w:divBdr>
            </w:div>
          </w:divsChild>
        </w:div>
        <w:div w:id="2092504511">
          <w:marLeft w:val="0"/>
          <w:marRight w:val="0"/>
          <w:marTop w:val="0"/>
          <w:marBottom w:val="0"/>
          <w:divBdr>
            <w:top w:val="none" w:sz="0" w:space="0" w:color="auto"/>
            <w:left w:val="none" w:sz="0" w:space="0" w:color="auto"/>
            <w:bottom w:val="none" w:sz="0" w:space="0" w:color="auto"/>
            <w:right w:val="none" w:sz="0" w:space="0" w:color="auto"/>
          </w:divBdr>
          <w:divsChild>
            <w:div w:id="623074492">
              <w:marLeft w:val="0"/>
              <w:marRight w:val="0"/>
              <w:marTop w:val="0"/>
              <w:marBottom w:val="0"/>
              <w:divBdr>
                <w:top w:val="none" w:sz="0" w:space="0" w:color="auto"/>
                <w:left w:val="none" w:sz="0" w:space="0" w:color="auto"/>
                <w:bottom w:val="none" w:sz="0" w:space="0" w:color="auto"/>
                <w:right w:val="none" w:sz="0" w:space="0" w:color="auto"/>
              </w:divBdr>
            </w:div>
            <w:div w:id="1090154601">
              <w:marLeft w:val="0"/>
              <w:marRight w:val="0"/>
              <w:marTop w:val="0"/>
              <w:marBottom w:val="0"/>
              <w:divBdr>
                <w:top w:val="none" w:sz="0" w:space="0" w:color="auto"/>
                <w:left w:val="none" w:sz="0" w:space="0" w:color="auto"/>
                <w:bottom w:val="none" w:sz="0" w:space="0" w:color="auto"/>
                <w:right w:val="none" w:sz="0" w:space="0" w:color="auto"/>
              </w:divBdr>
            </w:div>
            <w:div w:id="597713982">
              <w:marLeft w:val="0"/>
              <w:marRight w:val="0"/>
              <w:marTop w:val="0"/>
              <w:marBottom w:val="0"/>
              <w:divBdr>
                <w:top w:val="none" w:sz="0" w:space="0" w:color="auto"/>
                <w:left w:val="none" w:sz="0" w:space="0" w:color="auto"/>
                <w:bottom w:val="none" w:sz="0" w:space="0" w:color="auto"/>
                <w:right w:val="none" w:sz="0" w:space="0" w:color="auto"/>
              </w:divBdr>
            </w:div>
            <w:div w:id="957250926">
              <w:marLeft w:val="0"/>
              <w:marRight w:val="0"/>
              <w:marTop w:val="0"/>
              <w:marBottom w:val="0"/>
              <w:divBdr>
                <w:top w:val="none" w:sz="0" w:space="0" w:color="auto"/>
                <w:left w:val="none" w:sz="0" w:space="0" w:color="auto"/>
                <w:bottom w:val="none" w:sz="0" w:space="0" w:color="auto"/>
                <w:right w:val="none" w:sz="0" w:space="0" w:color="auto"/>
              </w:divBdr>
            </w:div>
            <w:div w:id="133064538">
              <w:marLeft w:val="0"/>
              <w:marRight w:val="0"/>
              <w:marTop w:val="0"/>
              <w:marBottom w:val="0"/>
              <w:divBdr>
                <w:top w:val="none" w:sz="0" w:space="0" w:color="auto"/>
                <w:left w:val="none" w:sz="0" w:space="0" w:color="auto"/>
                <w:bottom w:val="none" w:sz="0" w:space="0" w:color="auto"/>
                <w:right w:val="none" w:sz="0" w:space="0" w:color="auto"/>
              </w:divBdr>
            </w:div>
            <w:div w:id="550966352">
              <w:marLeft w:val="0"/>
              <w:marRight w:val="0"/>
              <w:marTop w:val="0"/>
              <w:marBottom w:val="0"/>
              <w:divBdr>
                <w:top w:val="none" w:sz="0" w:space="0" w:color="auto"/>
                <w:left w:val="none" w:sz="0" w:space="0" w:color="auto"/>
                <w:bottom w:val="none" w:sz="0" w:space="0" w:color="auto"/>
                <w:right w:val="none" w:sz="0" w:space="0" w:color="auto"/>
              </w:divBdr>
            </w:div>
            <w:div w:id="1016541063">
              <w:marLeft w:val="0"/>
              <w:marRight w:val="0"/>
              <w:marTop w:val="0"/>
              <w:marBottom w:val="0"/>
              <w:divBdr>
                <w:top w:val="none" w:sz="0" w:space="0" w:color="auto"/>
                <w:left w:val="none" w:sz="0" w:space="0" w:color="auto"/>
                <w:bottom w:val="none" w:sz="0" w:space="0" w:color="auto"/>
                <w:right w:val="none" w:sz="0" w:space="0" w:color="auto"/>
              </w:divBdr>
            </w:div>
            <w:div w:id="1433352770">
              <w:marLeft w:val="0"/>
              <w:marRight w:val="0"/>
              <w:marTop w:val="0"/>
              <w:marBottom w:val="0"/>
              <w:divBdr>
                <w:top w:val="none" w:sz="0" w:space="0" w:color="auto"/>
                <w:left w:val="none" w:sz="0" w:space="0" w:color="auto"/>
                <w:bottom w:val="none" w:sz="0" w:space="0" w:color="auto"/>
                <w:right w:val="none" w:sz="0" w:space="0" w:color="auto"/>
              </w:divBdr>
            </w:div>
            <w:div w:id="232813275">
              <w:marLeft w:val="0"/>
              <w:marRight w:val="0"/>
              <w:marTop w:val="0"/>
              <w:marBottom w:val="0"/>
              <w:divBdr>
                <w:top w:val="none" w:sz="0" w:space="0" w:color="auto"/>
                <w:left w:val="none" w:sz="0" w:space="0" w:color="auto"/>
                <w:bottom w:val="none" w:sz="0" w:space="0" w:color="auto"/>
                <w:right w:val="none" w:sz="0" w:space="0" w:color="auto"/>
              </w:divBdr>
            </w:div>
            <w:div w:id="1621498919">
              <w:marLeft w:val="0"/>
              <w:marRight w:val="0"/>
              <w:marTop w:val="0"/>
              <w:marBottom w:val="0"/>
              <w:divBdr>
                <w:top w:val="none" w:sz="0" w:space="0" w:color="auto"/>
                <w:left w:val="none" w:sz="0" w:space="0" w:color="auto"/>
                <w:bottom w:val="none" w:sz="0" w:space="0" w:color="auto"/>
                <w:right w:val="none" w:sz="0" w:space="0" w:color="auto"/>
              </w:divBdr>
            </w:div>
            <w:div w:id="533541966">
              <w:marLeft w:val="0"/>
              <w:marRight w:val="0"/>
              <w:marTop w:val="0"/>
              <w:marBottom w:val="0"/>
              <w:divBdr>
                <w:top w:val="none" w:sz="0" w:space="0" w:color="auto"/>
                <w:left w:val="none" w:sz="0" w:space="0" w:color="auto"/>
                <w:bottom w:val="none" w:sz="0" w:space="0" w:color="auto"/>
                <w:right w:val="none" w:sz="0" w:space="0" w:color="auto"/>
              </w:divBdr>
            </w:div>
            <w:div w:id="617836108">
              <w:marLeft w:val="0"/>
              <w:marRight w:val="0"/>
              <w:marTop w:val="0"/>
              <w:marBottom w:val="0"/>
              <w:divBdr>
                <w:top w:val="none" w:sz="0" w:space="0" w:color="auto"/>
                <w:left w:val="none" w:sz="0" w:space="0" w:color="auto"/>
                <w:bottom w:val="none" w:sz="0" w:space="0" w:color="auto"/>
                <w:right w:val="none" w:sz="0" w:space="0" w:color="auto"/>
              </w:divBdr>
            </w:div>
            <w:div w:id="204099521">
              <w:marLeft w:val="0"/>
              <w:marRight w:val="0"/>
              <w:marTop w:val="0"/>
              <w:marBottom w:val="0"/>
              <w:divBdr>
                <w:top w:val="none" w:sz="0" w:space="0" w:color="auto"/>
                <w:left w:val="none" w:sz="0" w:space="0" w:color="auto"/>
                <w:bottom w:val="none" w:sz="0" w:space="0" w:color="auto"/>
                <w:right w:val="none" w:sz="0" w:space="0" w:color="auto"/>
              </w:divBdr>
            </w:div>
            <w:div w:id="859781925">
              <w:marLeft w:val="0"/>
              <w:marRight w:val="0"/>
              <w:marTop w:val="0"/>
              <w:marBottom w:val="0"/>
              <w:divBdr>
                <w:top w:val="none" w:sz="0" w:space="0" w:color="auto"/>
                <w:left w:val="none" w:sz="0" w:space="0" w:color="auto"/>
                <w:bottom w:val="none" w:sz="0" w:space="0" w:color="auto"/>
                <w:right w:val="none" w:sz="0" w:space="0" w:color="auto"/>
              </w:divBdr>
            </w:div>
            <w:div w:id="467818421">
              <w:marLeft w:val="0"/>
              <w:marRight w:val="0"/>
              <w:marTop w:val="0"/>
              <w:marBottom w:val="0"/>
              <w:divBdr>
                <w:top w:val="none" w:sz="0" w:space="0" w:color="auto"/>
                <w:left w:val="none" w:sz="0" w:space="0" w:color="auto"/>
                <w:bottom w:val="none" w:sz="0" w:space="0" w:color="auto"/>
                <w:right w:val="none" w:sz="0" w:space="0" w:color="auto"/>
              </w:divBdr>
            </w:div>
            <w:div w:id="1799684210">
              <w:marLeft w:val="0"/>
              <w:marRight w:val="0"/>
              <w:marTop w:val="0"/>
              <w:marBottom w:val="0"/>
              <w:divBdr>
                <w:top w:val="none" w:sz="0" w:space="0" w:color="auto"/>
                <w:left w:val="none" w:sz="0" w:space="0" w:color="auto"/>
                <w:bottom w:val="none" w:sz="0" w:space="0" w:color="auto"/>
                <w:right w:val="none" w:sz="0" w:space="0" w:color="auto"/>
              </w:divBdr>
            </w:div>
            <w:div w:id="339627756">
              <w:marLeft w:val="0"/>
              <w:marRight w:val="0"/>
              <w:marTop w:val="0"/>
              <w:marBottom w:val="0"/>
              <w:divBdr>
                <w:top w:val="none" w:sz="0" w:space="0" w:color="auto"/>
                <w:left w:val="none" w:sz="0" w:space="0" w:color="auto"/>
                <w:bottom w:val="none" w:sz="0" w:space="0" w:color="auto"/>
                <w:right w:val="none" w:sz="0" w:space="0" w:color="auto"/>
              </w:divBdr>
            </w:div>
            <w:div w:id="1320958925">
              <w:marLeft w:val="0"/>
              <w:marRight w:val="0"/>
              <w:marTop w:val="0"/>
              <w:marBottom w:val="0"/>
              <w:divBdr>
                <w:top w:val="none" w:sz="0" w:space="0" w:color="auto"/>
                <w:left w:val="none" w:sz="0" w:space="0" w:color="auto"/>
                <w:bottom w:val="none" w:sz="0" w:space="0" w:color="auto"/>
                <w:right w:val="none" w:sz="0" w:space="0" w:color="auto"/>
              </w:divBdr>
            </w:div>
            <w:div w:id="789981722">
              <w:marLeft w:val="0"/>
              <w:marRight w:val="0"/>
              <w:marTop w:val="0"/>
              <w:marBottom w:val="0"/>
              <w:divBdr>
                <w:top w:val="none" w:sz="0" w:space="0" w:color="auto"/>
                <w:left w:val="none" w:sz="0" w:space="0" w:color="auto"/>
                <w:bottom w:val="none" w:sz="0" w:space="0" w:color="auto"/>
                <w:right w:val="none" w:sz="0" w:space="0" w:color="auto"/>
              </w:divBdr>
            </w:div>
            <w:div w:id="956906557">
              <w:marLeft w:val="0"/>
              <w:marRight w:val="0"/>
              <w:marTop w:val="0"/>
              <w:marBottom w:val="0"/>
              <w:divBdr>
                <w:top w:val="none" w:sz="0" w:space="0" w:color="auto"/>
                <w:left w:val="none" w:sz="0" w:space="0" w:color="auto"/>
                <w:bottom w:val="none" w:sz="0" w:space="0" w:color="auto"/>
                <w:right w:val="none" w:sz="0" w:space="0" w:color="auto"/>
              </w:divBdr>
            </w:div>
          </w:divsChild>
        </w:div>
        <w:div w:id="525022628">
          <w:marLeft w:val="0"/>
          <w:marRight w:val="0"/>
          <w:marTop w:val="0"/>
          <w:marBottom w:val="0"/>
          <w:divBdr>
            <w:top w:val="none" w:sz="0" w:space="0" w:color="auto"/>
            <w:left w:val="none" w:sz="0" w:space="0" w:color="auto"/>
            <w:bottom w:val="none" w:sz="0" w:space="0" w:color="auto"/>
            <w:right w:val="none" w:sz="0" w:space="0" w:color="auto"/>
          </w:divBdr>
          <w:divsChild>
            <w:div w:id="1001854865">
              <w:marLeft w:val="0"/>
              <w:marRight w:val="0"/>
              <w:marTop w:val="0"/>
              <w:marBottom w:val="0"/>
              <w:divBdr>
                <w:top w:val="none" w:sz="0" w:space="0" w:color="auto"/>
                <w:left w:val="none" w:sz="0" w:space="0" w:color="auto"/>
                <w:bottom w:val="none" w:sz="0" w:space="0" w:color="auto"/>
                <w:right w:val="none" w:sz="0" w:space="0" w:color="auto"/>
              </w:divBdr>
            </w:div>
            <w:div w:id="775366239">
              <w:marLeft w:val="0"/>
              <w:marRight w:val="0"/>
              <w:marTop w:val="0"/>
              <w:marBottom w:val="0"/>
              <w:divBdr>
                <w:top w:val="none" w:sz="0" w:space="0" w:color="auto"/>
                <w:left w:val="none" w:sz="0" w:space="0" w:color="auto"/>
                <w:bottom w:val="none" w:sz="0" w:space="0" w:color="auto"/>
                <w:right w:val="none" w:sz="0" w:space="0" w:color="auto"/>
              </w:divBdr>
            </w:div>
            <w:div w:id="1842351954">
              <w:marLeft w:val="0"/>
              <w:marRight w:val="0"/>
              <w:marTop w:val="0"/>
              <w:marBottom w:val="0"/>
              <w:divBdr>
                <w:top w:val="none" w:sz="0" w:space="0" w:color="auto"/>
                <w:left w:val="none" w:sz="0" w:space="0" w:color="auto"/>
                <w:bottom w:val="none" w:sz="0" w:space="0" w:color="auto"/>
                <w:right w:val="none" w:sz="0" w:space="0" w:color="auto"/>
              </w:divBdr>
            </w:div>
            <w:div w:id="1313288237">
              <w:marLeft w:val="0"/>
              <w:marRight w:val="0"/>
              <w:marTop w:val="0"/>
              <w:marBottom w:val="0"/>
              <w:divBdr>
                <w:top w:val="none" w:sz="0" w:space="0" w:color="auto"/>
                <w:left w:val="none" w:sz="0" w:space="0" w:color="auto"/>
                <w:bottom w:val="none" w:sz="0" w:space="0" w:color="auto"/>
                <w:right w:val="none" w:sz="0" w:space="0" w:color="auto"/>
              </w:divBdr>
            </w:div>
            <w:div w:id="1469282642">
              <w:marLeft w:val="0"/>
              <w:marRight w:val="0"/>
              <w:marTop w:val="0"/>
              <w:marBottom w:val="0"/>
              <w:divBdr>
                <w:top w:val="none" w:sz="0" w:space="0" w:color="auto"/>
                <w:left w:val="none" w:sz="0" w:space="0" w:color="auto"/>
                <w:bottom w:val="none" w:sz="0" w:space="0" w:color="auto"/>
                <w:right w:val="none" w:sz="0" w:space="0" w:color="auto"/>
              </w:divBdr>
            </w:div>
            <w:div w:id="2010675440">
              <w:marLeft w:val="0"/>
              <w:marRight w:val="0"/>
              <w:marTop w:val="0"/>
              <w:marBottom w:val="0"/>
              <w:divBdr>
                <w:top w:val="none" w:sz="0" w:space="0" w:color="auto"/>
                <w:left w:val="none" w:sz="0" w:space="0" w:color="auto"/>
                <w:bottom w:val="none" w:sz="0" w:space="0" w:color="auto"/>
                <w:right w:val="none" w:sz="0" w:space="0" w:color="auto"/>
              </w:divBdr>
            </w:div>
            <w:div w:id="975644009">
              <w:marLeft w:val="0"/>
              <w:marRight w:val="0"/>
              <w:marTop w:val="0"/>
              <w:marBottom w:val="0"/>
              <w:divBdr>
                <w:top w:val="none" w:sz="0" w:space="0" w:color="auto"/>
                <w:left w:val="none" w:sz="0" w:space="0" w:color="auto"/>
                <w:bottom w:val="none" w:sz="0" w:space="0" w:color="auto"/>
                <w:right w:val="none" w:sz="0" w:space="0" w:color="auto"/>
              </w:divBdr>
            </w:div>
            <w:div w:id="1024554018">
              <w:marLeft w:val="0"/>
              <w:marRight w:val="0"/>
              <w:marTop w:val="0"/>
              <w:marBottom w:val="0"/>
              <w:divBdr>
                <w:top w:val="none" w:sz="0" w:space="0" w:color="auto"/>
                <w:left w:val="none" w:sz="0" w:space="0" w:color="auto"/>
                <w:bottom w:val="none" w:sz="0" w:space="0" w:color="auto"/>
                <w:right w:val="none" w:sz="0" w:space="0" w:color="auto"/>
              </w:divBdr>
            </w:div>
            <w:div w:id="1938056065">
              <w:marLeft w:val="0"/>
              <w:marRight w:val="0"/>
              <w:marTop w:val="0"/>
              <w:marBottom w:val="0"/>
              <w:divBdr>
                <w:top w:val="none" w:sz="0" w:space="0" w:color="auto"/>
                <w:left w:val="none" w:sz="0" w:space="0" w:color="auto"/>
                <w:bottom w:val="none" w:sz="0" w:space="0" w:color="auto"/>
                <w:right w:val="none" w:sz="0" w:space="0" w:color="auto"/>
              </w:divBdr>
            </w:div>
            <w:div w:id="1831560740">
              <w:marLeft w:val="0"/>
              <w:marRight w:val="0"/>
              <w:marTop w:val="0"/>
              <w:marBottom w:val="0"/>
              <w:divBdr>
                <w:top w:val="none" w:sz="0" w:space="0" w:color="auto"/>
                <w:left w:val="none" w:sz="0" w:space="0" w:color="auto"/>
                <w:bottom w:val="none" w:sz="0" w:space="0" w:color="auto"/>
                <w:right w:val="none" w:sz="0" w:space="0" w:color="auto"/>
              </w:divBdr>
            </w:div>
            <w:div w:id="168755236">
              <w:marLeft w:val="0"/>
              <w:marRight w:val="0"/>
              <w:marTop w:val="0"/>
              <w:marBottom w:val="0"/>
              <w:divBdr>
                <w:top w:val="none" w:sz="0" w:space="0" w:color="auto"/>
                <w:left w:val="none" w:sz="0" w:space="0" w:color="auto"/>
                <w:bottom w:val="none" w:sz="0" w:space="0" w:color="auto"/>
                <w:right w:val="none" w:sz="0" w:space="0" w:color="auto"/>
              </w:divBdr>
            </w:div>
            <w:div w:id="2108502757">
              <w:marLeft w:val="0"/>
              <w:marRight w:val="0"/>
              <w:marTop w:val="0"/>
              <w:marBottom w:val="0"/>
              <w:divBdr>
                <w:top w:val="none" w:sz="0" w:space="0" w:color="auto"/>
                <w:left w:val="none" w:sz="0" w:space="0" w:color="auto"/>
                <w:bottom w:val="none" w:sz="0" w:space="0" w:color="auto"/>
                <w:right w:val="none" w:sz="0" w:space="0" w:color="auto"/>
              </w:divBdr>
            </w:div>
            <w:div w:id="578251032">
              <w:marLeft w:val="0"/>
              <w:marRight w:val="0"/>
              <w:marTop w:val="0"/>
              <w:marBottom w:val="0"/>
              <w:divBdr>
                <w:top w:val="none" w:sz="0" w:space="0" w:color="auto"/>
                <w:left w:val="none" w:sz="0" w:space="0" w:color="auto"/>
                <w:bottom w:val="none" w:sz="0" w:space="0" w:color="auto"/>
                <w:right w:val="none" w:sz="0" w:space="0" w:color="auto"/>
              </w:divBdr>
            </w:div>
            <w:div w:id="1545405313">
              <w:marLeft w:val="0"/>
              <w:marRight w:val="0"/>
              <w:marTop w:val="0"/>
              <w:marBottom w:val="0"/>
              <w:divBdr>
                <w:top w:val="none" w:sz="0" w:space="0" w:color="auto"/>
                <w:left w:val="none" w:sz="0" w:space="0" w:color="auto"/>
                <w:bottom w:val="none" w:sz="0" w:space="0" w:color="auto"/>
                <w:right w:val="none" w:sz="0" w:space="0" w:color="auto"/>
              </w:divBdr>
            </w:div>
            <w:div w:id="1676028460">
              <w:marLeft w:val="0"/>
              <w:marRight w:val="0"/>
              <w:marTop w:val="0"/>
              <w:marBottom w:val="0"/>
              <w:divBdr>
                <w:top w:val="none" w:sz="0" w:space="0" w:color="auto"/>
                <w:left w:val="none" w:sz="0" w:space="0" w:color="auto"/>
                <w:bottom w:val="none" w:sz="0" w:space="0" w:color="auto"/>
                <w:right w:val="none" w:sz="0" w:space="0" w:color="auto"/>
              </w:divBdr>
            </w:div>
            <w:div w:id="1831100391">
              <w:marLeft w:val="0"/>
              <w:marRight w:val="0"/>
              <w:marTop w:val="0"/>
              <w:marBottom w:val="0"/>
              <w:divBdr>
                <w:top w:val="none" w:sz="0" w:space="0" w:color="auto"/>
                <w:left w:val="none" w:sz="0" w:space="0" w:color="auto"/>
                <w:bottom w:val="none" w:sz="0" w:space="0" w:color="auto"/>
                <w:right w:val="none" w:sz="0" w:space="0" w:color="auto"/>
              </w:divBdr>
            </w:div>
            <w:div w:id="871110762">
              <w:marLeft w:val="0"/>
              <w:marRight w:val="0"/>
              <w:marTop w:val="0"/>
              <w:marBottom w:val="0"/>
              <w:divBdr>
                <w:top w:val="none" w:sz="0" w:space="0" w:color="auto"/>
                <w:left w:val="none" w:sz="0" w:space="0" w:color="auto"/>
                <w:bottom w:val="none" w:sz="0" w:space="0" w:color="auto"/>
                <w:right w:val="none" w:sz="0" w:space="0" w:color="auto"/>
              </w:divBdr>
            </w:div>
            <w:div w:id="773134877">
              <w:marLeft w:val="0"/>
              <w:marRight w:val="0"/>
              <w:marTop w:val="0"/>
              <w:marBottom w:val="0"/>
              <w:divBdr>
                <w:top w:val="none" w:sz="0" w:space="0" w:color="auto"/>
                <w:left w:val="none" w:sz="0" w:space="0" w:color="auto"/>
                <w:bottom w:val="none" w:sz="0" w:space="0" w:color="auto"/>
                <w:right w:val="none" w:sz="0" w:space="0" w:color="auto"/>
              </w:divBdr>
            </w:div>
            <w:div w:id="1751730603">
              <w:marLeft w:val="0"/>
              <w:marRight w:val="0"/>
              <w:marTop w:val="0"/>
              <w:marBottom w:val="0"/>
              <w:divBdr>
                <w:top w:val="none" w:sz="0" w:space="0" w:color="auto"/>
                <w:left w:val="none" w:sz="0" w:space="0" w:color="auto"/>
                <w:bottom w:val="none" w:sz="0" w:space="0" w:color="auto"/>
                <w:right w:val="none" w:sz="0" w:space="0" w:color="auto"/>
              </w:divBdr>
            </w:div>
            <w:div w:id="1113549358">
              <w:marLeft w:val="0"/>
              <w:marRight w:val="0"/>
              <w:marTop w:val="0"/>
              <w:marBottom w:val="0"/>
              <w:divBdr>
                <w:top w:val="none" w:sz="0" w:space="0" w:color="auto"/>
                <w:left w:val="none" w:sz="0" w:space="0" w:color="auto"/>
                <w:bottom w:val="none" w:sz="0" w:space="0" w:color="auto"/>
                <w:right w:val="none" w:sz="0" w:space="0" w:color="auto"/>
              </w:divBdr>
            </w:div>
          </w:divsChild>
        </w:div>
        <w:div w:id="1038355584">
          <w:marLeft w:val="0"/>
          <w:marRight w:val="0"/>
          <w:marTop w:val="0"/>
          <w:marBottom w:val="0"/>
          <w:divBdr>
            <w:top w:val="none" w:sz="0" w:space="0" w:color="auto"/>
            <w:left w:val="none" w:sz="0" w:space="0" w:color="auto"/>
            <w:bottom w:val="none" w:sz="0" w:space="0" w:color="auto"/>
            <w:right w:val="none" w:sz="0" w:space="0" w:color="auto"/>
          </w:divBdr>
          <w:divsChild>
            <w:div w:id="1742481367">
              <w:marLeft w:val="0"/>
              <w:marRight w:val="0"/>
              <w:marTop w:val="0"/>
              <w:marBottom w:val="0"/>
              <w:divBdr>
                <w:top w:val="none" w:sz="0" w:space="0" w:color="auto"/>
                <w:left w:val="none" w:sz="0" w:space="0" w:color="auto"/>
                <w:bottom w:val="none" w:sz="0" w:space="0" w:color="auto"/>
                <w:right w:val="none" w:sz="0" w:space="0" w:color="auto"/>
              </w:divBdr>
            </w:div>
            <w:div w:id="2111393103">
              <w:marLeft w:val="0"/>
              <w:marRight w:val="0"/>
              <w:marTop w:val="0"/>
              <w:marBottom w:val="0"/>
              <w:divBdr>
                <w:top w:val="none" w:sz="0" w:space="0" w:color="auto"/>
                <w:left w:val="none" w:sz="0" w:space="0" w:color="auto"/>
                <w:bottom w:val="none" w:sz="0" w:space="0" w:color="auto"/>
                <w:right w:val="none" w:sz="0" w:space="0" w:color="auto"/>
              </w:divBdr>
            </w:div>
            <w:div w:id="2040549267">
              <w:marLeft w:val="0"/>
              <w:marRight w:val="0"/>
              <w:marTop w:val="0"/>
              <w:marBottom w:val="0"/>
              <w:divBdr>
                <w:top w:val="none" w:sz="0" w:space="0" w:color="auto"/>
                <w:left w:val="none" w:sz="0" w:space="0" w:color="auto"/>
                <w:bottom w:val="none" w:sz="0" w:space="0" w:color="auto"/>
                <w:right w:val="none" w:sz="0" w:space="0" w:color="auto"/>
              </w:divBdr>
            </w:div>
            <w:div w:id="1369529698">
              <w:marLeft w:val="0"/>
              <w:marRight w:val="0"/>
              <w:marTop w:val="0"/>
              <w:marBottom w:val="0"/>
              <w:divBdr>
                <w:top w:val="none" w:sz="0" w:space="0" w:color="auto"/>
                <w:left w:val="none" w:sz="0" w:space="0" w:color="auto"/>
                <w:bottom w:val="none" w:sz="0" w:space="0" w:color="auto"/>
                <w:right w:val="none" w:sz="0" w:space="0" w:color="auto"/>
              </w:divBdr>
            </w:div>
            <w:div w:id="641692252">
              <w:marLeft w:val="0"/>
              <w:marRight w:val="0"/>
              <w:marTop w:val="0"/>
              <w:marBottom w:val="0"/>
              <w:divBdr>
                <w:top w:val="none" w:sz="0" w:space="0" w:color="auto"/>
                <w:left w:val="none" w:sz="0" w:space="0" w:color="auto"/>
                <w:bottom w:val="none" w:sz="0" w:space="0" w:color="auto"/>
                <w:right w:val="none" w:sz="0" w:space="0" w:color="auto"/>
              </w:divBdr>
            </w:div>
            <w:div w:id="1561943954">
              <w:marLeft w:val="0"/>
              <w:marRight w:val="0"/>
              <w:marTop w:val="0"/>
              <w:marBottom w:val="0"/>
              <w:divBdr>
                <w:top w:val="none" w:sz="0" w:space="0" w:color="auto"/>
                <w:left w:val="none" w:sz="0" w:space="0" w:color="auto"/>
                <w:bottom w:val="none" w:sz="0" w:space="0" w:color="auto"/>
                <w:right w:val="none" w:sz="0" w:space="0" w:color="auto"/>
              </w:divBdr>
            </w:div>
            <w:div w:id="2108580384">
              <w:marLeft w:val="0"/>
              <w:marRight w:val="0"/>
              <w:marTop w:val="0"/>
              <w:marBottom w:val="0"/>
              <w:divBdr>
                <w:top w:val="none" w:sz="0" w:space="0" w:color="auto"/>
                <w:left w:val="none" w:sz="0" w:space="0" w:color="auto"/>
                <w:bottom w:val="none" w:sz="0" w:space="0" w:color="auto"/>
                <w:right w:val="none" w:sz="0" w:space="0" w:color="auto"/>
              </w:divBdr>
            </w:div>
            <w:div w:id="223032967">
              <w:marLeft w:val="0"/>
              <w:marRight w:val="0"/>
              <w:marTop w:val="0"/>
              <w:marBottom w:val="0"/>
              <w:divBdr>
                <w:top w:val="none" w:sz="0" w:space="0" w:color="auto"/>
                <w:left w:val="none" w:sz="0" w:space="0" w:color="auto"/>
                <w:bottom w:val="none" w:sz="0" w:space="0" w:color="auto"/>
                <w:right w:val="none" w:sz="0" w:space="0" w:color="auto"/>
              </w:divBdr>
            </w:div>
            <w:div w:id="1608539372">
              <w:marLeft w:val="0"/>
              <w:marRight w:val="0"/>
              <w:marTop w:val="0"/>
              <w:marBottom w:val="0"/>
              <w:divBdr>
                <w:top w:val="none" w:sz="0" w:space="0" w:color="auto"/>
                <w:left w:val="none" w:sz="0" w:space="0" w:color="auto"/>
                <w:bottom w:val="none" w:sz="0" w:space="0" w:color="auto"/>
                <w:right w:val="none" w:sz="0" w:space="0" w:color="auto"/>
              </w:divBdr>
            </w:div>
            <w:div w:id="2056158016">
              <w:marLeft w:val="0"/>
              <w:marRight w:val="0"/>
              <w:marTop w:val="0"/>
              <w:marBottom w:val="0"/>
              <w:divBdr>
                <w:top w:val="none" w:sz="0" w:space="0" w:color="auto"/>
                <w:left w:val="none" w:sz="0" w:space="0" w:color="auto"/>
                <w:bottom w:val="none" w:sz="0" w:space="0" w:color="auto"/>
                <w:right w:val="none" w:sz="0" w:space="0" w:color="auto"/>
              </w:divBdr>
            </w:div>
            <w:div w:id="1930967278">
              <w:marLeft w:val="0"/>
              <w:marRight w:val="0"/>
              <w:marTop w:val="0"/>
              <w:marBottom w:val="0"/>
              <w:divBdr>
                <w:top w:val="none" w:sz="0" w:space="0" w:color="auto"/>
                <w:left w:val="none" w:sz="0" w:space="0" w:color="auto"/>
                <w:bottom w:val="none" w:sz="0" w:space="0" w:color="auto"/>
                <w:right w:val="none" w:sz="0" w:space="0" w:color="auto"/>
              </w:divBdr>
            </w:div>
            <w:div w:id="757561389">
              <w:marLeft w:val="0"/>
              <w:marRight w:val="0"/>
              <w:marTop w:val="0"/>
              <w:marBottom w:val="0"/>
              <w:divBdr>
                <w:top w:val="none" w:sz="0" w:space="0" w:color="auto"/>
                <w:left w:val="none" w:sz="0" w:space="0" w:color="auto"/>
                <w:bottom w:val="none" w:sz="0" w:space="0" w:color="auto"/>
                <w:right w:val="none" w:sz="0" w:space="0" w:color="auto"/>
              </w:divBdr>
            </w:div>
            <w:div w:id="1896231903">
              <w:marLeft w:val="0"/>
              <w:marRight w:val="0"/>
              <w:marTop w:val="0"/>
              <w:marBottom w:val="0"/>
              <w:divBdr>
                <w:top w:val="none" w:sz="0" w:space="0" w:color="auto"/>
                <w:left w:val="none" w:sz="0" w:space="0" w:color="auto"/>
                <w:bottom w:val="none" w:sz="0" w:space="0" w:color="auto"/>
                <w:right w:val="none" w:sz="0" w:space="0" w:color="auto"/>
              </w:divBdr>
            </w:div>
            <w:div w:id="68578396">
              <w:marLeft w:val="0"/>
              <w:marRight w:val="0"/>
              <w:marTop w:val="0"/>
              <w:marBottom w:val="0"/>
              <w:divBdr>
                <w:top w:val="none" w:sz="0" w:space="0" w:color="auto"/>
                <w:left w:val="none" w:sz="0" w:space="0" w:color="auto"/>
                <w:bottom w:val="none" w:sz="0" w:space="0" w:color="auto"/>
                <w:right w:val="none" w:sz="0" w:space="0" w:color="auto"/>
              </w:divBdr>
            </w:div>
            <w:div w:id="654839856">
              <w:marLeft w:val="0"/>
              <w:marRight w:val="0"/>
              <w:marTop w:val="0"/>
              <w:marBottom w:val="0"/>
              <w:divBdr>
                <w:top w:val="none" w:sz="0" w:space="0" w:color="auto"/>
                <w:left w:val="none" w:sz="0" w:space="0" w:color="auto"/>
                <w:bottom w:val="none" w:sz="0" w:space="0" w:color="auto"/>
                <w:right w:val="none" w:sz="0" w:space="0" w:color="auto"/>
              </w:divBdr>
            </w:div>
            <w:div w:id="73745180">
              <w:marLeft w:val="0"/>
              <w:marRight w:val="0"/>
              <w:marTop w:val="0"/>
              <w:marBottom w:val="0"/>
              <w:divBdr>
                <w:top w:val="none" w:sz="0" w:space="0" w:color="auto"/>
                <w:left w:val="none" w:sz="0" w:space="0" w:color="auto"/>
                <w:bottom w:val="none" w:sz="0" w:space="0" w:color="auto"/>
                <w:right w:val="none" w:sz="0" w:space="0" w:color="auto"/>
              </w:divBdr>
            </w:div>
            <w:div w:id="379669190">
              <w:marLeft w:val="0"/>
              <w:marRight w:val="0"/>
              <w:marTop w:val="0"/>
              <w:marBottom w:val="0"/>
              <w:divBdr>
                <w:top w:val="none" w:sz="0" w:space="0" w:color="auto"/>
                <w:left w:val="none" w:sz="0" w:space="0" w:color="auto"/>
                <w:bottom w:val="none" w:sz="0" w:space="0" w:color="auto"/>
                <w:right w:val="none" w:sz="0" w:space="0" w:color="auto"/>
              </w:divBdr>
            </w:div>
            <w:div w:id="640035369">
              <w:marLeft w:val="0"/>
              <w:marRight w:val="0"/>
              <w:marTop w:val="0"/>
              <w:marBottom w:val="0"/>
              <w:divBdr>
                <w:top w:val="none" w:sz="0" w:space="0" w:color="auto"/>
                <w:left w:val="none" w:sz="0" w:space="0" w:color="auto"/>
                <w:bottom w:val="none" w:sz="0" w:space="0" w:color="auto"/>
                <w:right w:val="none" w:sz="0" w:space="0" w:color="auto"/>
              </w:divBdr>
            </w:div>
            <w:div w:id="1952201052">
              <w:marLeft w:val="0"/>
              <w:marRight w:val="0"/>
              <w:marTop w:val="0"/>
              <w:marBottom w:val="0"/>
              <w:divBdr>
                <w:top w:val="none" w:sz="0" w:space="0" w:color="auto"/>
                <w:left w:val="none" w:sz="0" w:space="0" w:color="auto"/>
                <w:bottom w:val="none" w:sz="0" w:space="0" w:color="auto"/>
                <w:right w:val="none" w:sz="0" w:space="0" w:color="auto"/>
              </w:divBdr>
            </w:div>
            <w:div w:id="137846792">
              <w:marLeft w:val="0"/>
              <w:marRight w:val="0"/>
              <w:marTop w:val="0"/>
              <w:marBottom w:val="0"/>
              <w:divBdr>
                <w:top w:val="none" w:sz="0" w:space="0" w:color="auto"/>
                <w:left w:val="none" w:sz="0" w:space="0" w:color="auto"/>
                <w:bottom w:val="none" w:sz="0" w:space="0" w:color="auto"/>
                <w:right w:val="none" w:sz="0" w:space="0" w:color="auto"/>
              </w:divBdr>
            </w:div>
          </w:divsChild>
        </w:div>
        <w:div w:id="273054364">
          <w:marLeft w:val="0"/>
          <w:marRight w:val="0"/>
          <w:marTop w:val="0"/>
          <w:marBottom w:val="0"/>
          <w:divBdr>
            <w:top w:val="none" w:sz="0" w:space="0" w:color="auto"/>
            <w:left w:val="none" w:sz="0" w:space="0" w:color="auto"/>
            <w:bottom w:val="none" w:sz="0" w:space="0" w:color="auto"/>
            <w:right w:val="none" w:sz="0" w:space="0" w:color="auto"/>
          </w:divBdr>
        </w:div>
        <w:div w:id="1653828273">
          <w:marLeft w:val="0"/>
          <w:marRight w:val="0"/>
          <w:marTop w:val="0"/>
          <w:marBottom w:val="0"/>
          <w:divBdr>
            <w:top w:val="none" w:sz="0" w:space="0" w:color="auto"/>
            <w:left w:val="none" w:sz="0" w:space="0" w:color="auto"/>
            <w:bottom w:val="none" w:sz="0" w:space="0" w:color="auto"/>
            <w:right w:val="none" w:sz="0" w:space="0" w:color="auto"/>
          </w:divBdr>
        </w:div>
        <w:div w:id="702368992">
          <w:marLeft w:val="0"/>
          <w:marRight w:val="0"/>
          <w:marTop w:val="0"/>
          <w:marBottom w:val="0"/>
          <w:divBdr>
            <w:top w:val="none" w:sz="0" w:space="0" w:color="auto"/>
            <w:left w:val="none" w:sz="0" w:space="0" w:color="auto"/>
            <w:bottom w:val="none" w:sz="0" w:space="0" w:color="auto"/>
            <w:right w:val="none" w:sz="0" w:space="0" w:color="auto"/>
          </w:divBdr>
        </w:div>
        <w:div w:id="1478768468">
          <w:marLeft w:val="0"/>
          <w:marRight w:val="0"/>
          <w:marTop w:val="0"/>
          <w:marBottom w:val="0"/>
          <w:divBdr>
            <w:top w:val="none" w:sz="0" w:space="0" w:color="auto"/>
            <w:left w:val="none" w:sz="0" w:space="0" w:color="auto"/>
            <w:bottom w:val="none" w:sz="0" w:space="0" w:color="auto"/>
            <w:right w:val="none" w:sz="0" w:space="0" w:color="auto"/>
          </w:divBdr>
        </w:div>
        <w:div w:id="725374547">
          <w:marLeft w:val="0"/>
          <w:marRight w:val="0"/>
          <w:marTop w:val="0"/>
          <w:marBottom w:val="0"/>
          <w:divBdr>
            <w:top w:val="none" w:sz="0" w:space="0" w:color="auto"/>
            <w:left w:val="none" w:sz="0" w:space="0" w:color="auto"/>
            <w:bottom w:val="none" w:sz="0" w:space="0" w:color="auto"/>
            <w:right w:val="none" w:sz="0" w:space="0" w:color="auto"/>
          </w:divBdr>
        </w:div>
        <w:div w:id="1505514032">
          <w:marLeft w:val="0"/>
          <w:marRight w:val="0"/>
          <w:marTop w:val="0"/>
          <w:marBottom w:val="0"/>
          <w:divBdr>
            <w:top w:val="none" w:sz="0" w:space="0" w:color="auto"/>
            <w:left w:val="none" w:sz="0" w:space="0" w:color="auto"/>
            <w:bottom w:val="none" w:sz="0" w:space="0" w:color="auto"/>
            <w:right w:val="none" w:sz="0" w:space="0" w:color="auto"/>
          </w:divBdr>
        </w:div>
        <w:div w:id="475993346">
          <w:marLeft w:val="0"/>
          <w:marRight w:val="0"/>
          <w:marTop w:val="0"/>
          <w:marBottom w:val="0"/>
          <w:divBdr>
            <w:top w:val="none" w:sz="0" w:space="0" w:color="auto"/>
            <w:left w:val="none" w:sz="0" w:space="0" w:color="auto"/>
            <w:bottom w:val="none" w:sz="0" w:space="0" w:color="auto"/>
            <w:right w:val="none" w:sz="0" w:space="0" w:color="auto"/>
          </w:divBdr>
        </w:div>
        <w:div w:id="2039888522">
          <w:marLeft w:val="0"/>
          <w:marRight w:val="0"/>
          <w:marTop w:val="0"/>
          <w:marBottom w:val="0"/>
          <w:divBdr>
            <w:top w:val="none" w:sz="0" w:space="0" w:color="auto"/>
            <w:left w:val="none" w:sz="0" w:space="0" w:color="auto"/>
            <w:bottom w:val="none" w:sz="0" w:space="0" w:color="auto"/>
            <w:right w:val="none" w:sz="0" w:space="0" w:color="auto"/>
          </w:divBdr>
        </w:div>
        <w:div w:id="1352336245">
          <w:marLeft w:val="0"/>
          <w:marRight w:val="0"/>
          <w:marTop w:val="0"/>
          <w:marBottom w:val="0"/>
          <w:divBdr>
            <w:top w:val="none" w:sz="0" w:space="0" w:color="auto"/>
            <w:left w:val="none" w:sz="0" w:space="0" w:color="auto"/>
            <w:bottom w:val="none" w:sz="0" w:space="0" w:color="auto"/>
            <w:right w:val="none" w:sz="0" w:space="0" w:color="auto"/>
          </w:divBdr>
        </w:div>
        <w:div w:id="824056690">
          <w:marLeft w:val="0"/>
          <w:marRight w:val="0"/>
          <w:marTop w:val="0"/>
          <w:marBottom w:val="0"/>
          <w:divBdr>
            <w:top w:val="none" w:sz="0" w:space="0" w:color="auto"/>
            <w:left w:val="none" w:sz="0" w:space="0" w:color="auto"/>
            <w:bottom w:val="none" w:sz="0" w:space="0" w:color="auto"/>
            <w:right w:val="none" w:sz="0" w:space="0" w:color="auto"/>
          </w:divBdr>
        </w:div>
        <w:div w:id="1820345952">
          <w:marLeft w:val="0"/>
          <w:marRight w:val="0"/>
          <w:marTop w:val="0"/>
          <w:marBottom w:val="0"/>
          <w:divBdr>
            <w:top w:val="none" w:sz="0" w:space="0" w:color="auto"/>
            <w:left w:val="none" w:sz="0" w:space="0" w:color="auto"/>
            <w:bottom w:val="none" w:sz="0" w:space="0" w:color="auto"/>
            <w:right w:val="none" w:sz="0" w:space="0" w:color="auto"/>
          </w:divBdr>
        </w:div>
        <w:div w:id="2070378688">
          <w:marLeft w:val="0"/>
          <w:marRight w:val="0"/>
          <w:marTop w:val="0"/>
          <w:marBottom w:val="0"/>
          <w:divBdr>
            <w:top w:val="none" w:sz="0" w:space="0" w:color="auto"/>
            <w:left w:val="none" w:sz="0" w:space="0" w:color="auto"/>
            <w:bottom w:val="none" w:sz="0" w:space="0" w:color="auto"/>
            <w:right w:val="none" w:sz="0" w:space="0" w:color="auto"/>
          </w:divBdr>
        </w:div>
        <w:div w:id="440540050">
          <w:marLeft w:val="0"/>
          <w:marRight w:val="0"/>
          <w:marTop w:val="0"/>
          <w:marBottom w:val="0"/>
          <w:divBdr>
            <w:top w:val="none" w:sz="0" w:space="0" w:color="auto"/>
            <w:left w:val="none" w:sz="0" w:space="0" w:color="auto"/>
            <w:bottom w:val="none" w:sz="0" w:space="0" w:color="auto"/>
            <w:right w:val="none" w:sz="0" w:space="0" w:color="auto"/>
          </w:divBdr>
        </w:div>
        <w:div w:id="969673582">
          <w:marLeft w:val="0"/>
          <w:marRight w:val="0"/>
          <w:marTop w:val="0"/>
          <w:marBottom w:val="0"/>
          <w:divBdr>
            <w:top w:val="none" w:sz="0" w:space="0" w:color="auto"/>
            <w:left w:val="none" w:sz="0" w:space="0" w:color="auto"/>
            <w:bottom w:val="none" w:sz="0" w:space="0" w:color="auto"/>
            <w:right w:val="none" w:sz="0" w:space="0" w:color="auto"/>
          </w:divBdr>
        </w:div>
        <w:div w:id="280696271">
          <w:marLeft w:val="0"/>
          <w:marRight w:val="0"/>
          <w:marTop w:val="0"/>
          <w:marBottom w:val="0"/>
          <w:divBdr>
            <w:top w:val="none" w:sz="0" w:space="0" w:color="auto"/>
            <w:left w:val="none" w:sz="0" w:space="0" w:color="auto"/>
            <w:bottom w:val="none" w:sz="0" w:space="0" w:color="auto"/>
            <w:right w:val="none" w:sz="0" w:space="0" w:color="auto"/>
          </w:divBdr>
        </w:div>
        <w:div w:id="693652491">
          <w:marLeft w:val="0"/>
          <w:marRight w:val="0"/>
          <w:marTop w:val="0"/>
          <w:marBottom w:val="0"/>
          <w:divBdr>
            <w:top w:val="none" w:sz="0" w:space="0" w:color="auto"/>
            <w:left w:val="none" w:sz="0" w:space="0" w:color="auto"/>
            <w:bottom w:val="none" w:sz="0" w:space="0" w:color="auto"/>
            <w:right w:val="none" w:sz="0" w:space="0" w:color="auto"/>
          </w:divBdr>
        </w:div>
        <w:div w:id="1605067465">
          <w:marLeft w:val="0"/>
          <w:marRight w:val="0"/>
          <w:marTop w:val="0"/>
          <w:marBottom w:val="0"/>
          <w:divBdr>
            <w:top w:val="none" w:sz="0" w:space="0" w:color="auto"/>
            <w:left w:val="none" w:sz="0" w:space="0" w:color="auto"/>
            <w:bottom w:val="none" w:sz="0" w:space="0" w:color="auto"/>
            <w:right w:val="none" w:sz="0" w:space="0" w:color="auto"/>
          </w:divBdr>
        </w:div>
        <w:div w:id="1537693633">
          <w:marLeft w:val="0"/>
          <w:marRight w:val="0"/>
          <w:marTop w:val="0"/>
          <w:marBottom w:val="0"/>
          <w:divBdr>
            <w:top w:val="none" w:sz="0" w:space="0" w:color="auto"/>
            <w:left w:val="none" w:sz="0" w:space="0" w:color="auto"/>
            <w:bottom w:val="none" w:sz="0" w:space="0" w:color="auto"/>
            <w:right w:val="none" w:sz="0" w:space="0" w:color="auto"/>
          </w:divBdr>
        </w:div>
        <w:div w:id="460416098">
          <w:marLeft w:val="0"/>
          <w:marRight w:val="0"/>
          <w:marTop w:val="0"/>
          <w:marBottom w:val="0"/>
          <w:divBdr>
            <w:top w:val="none" w:sz="0" w:space="0" w:color="auto"/>
            <w:left w:val="none" w:sz="0" w:space="0" w:color="auto"/>
            <w:bottom w:val="none" w:sz="0" w:space="0" w:color="auto"/>
            <w:right w:val="none" w:sz="0" w:space="0" w:color="auto"/>
          </w:divBdr>
        </w:div>
        <w:div w:id="783353351">
          <w:marLeft w:val="0"/>
          <w:marRight w:val="0"/>
          <w:marTop w:val="0"/>
          <w:marBottom w:val="0"/>
          <w:divBdr>
            <w:top w:val="none" w:sz="0" w:space="0" w:color="auto"/>
            <w:left w:val="none" w:sz="0" w:space="0" w:color="auto"/>
            <w:bottom w:val="none" w:sz="0" w:space="0" w:color="auto"/>
            <w:right w:val="none" w:sz="0" w:space="0" w:color="auto"/>
          </w:divBdr>
        </w:div>
        <w:div w:id="2113625950">
          <w:marLeft w:val="0"/>
          <w:marRight w:val="0"/>
          <w:marTop w:val="0"/>
          <w:marBottom w:val="0"/>
          <w:divBdr>
            <w:top w:val="none" w:sz="0" w:space="0" w:color="auto"/>
            <w:left w:val="none" w:sz="0" w:space="0" w:color="auto"/>
            <w:bottom w:val="none" w:sz="0" w:space="0" w:color="auto"/>
            <w:right w:val="none" w:sz="0" w:space="0" w:color="auto"/>
          </w:divBdr>
          <w:divsChild>
            <w:div w:id="921912043">
              <w:marLeft w:val="0"/>
              <w:marRight w:val="0"/>
              <w:marTop w:val="0"/>
              <w:marBottom w:val="0"/>
              <w:divBdr>
                <w:top w:val="none" w:sz="0" w:space="0" w:color="auto"/>
                <w:left w:val="none" w:sz="0" w:space="0" w:color="auto"/>
                <w:bottom w:val="none" w:sz="0" w:space="0" w:color="auto"/>
                <w:right w:val="none" w:sz="0" w:space="0" w:color="auto"/>
              </w:divBdr>
            </w:div>
            <w:div w:id="1282031487">
              <w:marLeft w:val="0"/>
              <w:marRight w:val="0"/>
              <w:marTop w:val="0"/>
              <w:marBottom w:val="0"/>
              <w:divBdr>
                <w:top w:val="none" w:sz="0" w:space="0" w:color="auto"/>
                <w:left w:val="none" w:sz="0" w:space="0" w:color="auto"/>
                <w:bottom w:val="none" w:sz="0" w:space="0" w:color="auto"/>
                <w:right w:val="none" w:sz="0" w:space="0" w:color="auto"/>
              </w:divBdr>
            </w:div>
            <w:div w:id="1812014174">
              <w:marLeft w:val="0"/>
              <w:marRight w:val="0"/>
              <w:marTop w:val="0"/>
              <w:marBottom w:val="0"/>
              <w:divBdr>
                <w:top w:val="none" w:sz="0" w:space="0" w:color="auto"/>
                <w:left w:val="none" w:sz="0" w:space="0" w:color="auto"/>
                <w:bottom w:val="none" w:sz="0" w:space="0" w:color="auto"/>
                <w:right w:val="none" w:sz="0" w:space="0" w:color="auto"/>
              </w:divBdr>
            </w:div>
            <w:div w:id="775710628">
              <w:marLeft w:val="0"/>
              <w:marRight w:val="0"/>
              <w:marTop w:val="0"/>
              <w:marBottom w:val="0"/>
              <w:divBdr>
                <w:top w:val="none" w:sz="0" w:space="0" w:color="auto"/>
                <w:left w:val="none" w:sz="0" w:space="0" w:color="auto"/>
                <w:bottom w:val="none" w:sz="0" w:space="0" w:color="auto"/>
                <w:right w:val="none" w:sz="0" w:space="0" w:color="auto"/>
              </w:divBdr>
            </w:div>
            <w:div w:id="509682311">
              <w:marLeft w:val="0"/>
              <w:marRight w:val="0"/>
              <w:marTop w:val="0"/>
              <w:marBottom w:val="0"/>
              <w:divBdr>
                <w:top w:val="none" w:sz="0" w:space="0" w:color="auto"/>
                <w:left w:val="none" w:sz="0" w:space="0" w:color="auto"/>
                <w:bottom w:val="none" w:sz="0" w:space="0" w:color="auto"/>
                <w:right w:val="none" w:sz="0" w:space="0" w:color="auto"/>
              </w:divBdr>
            </w:div>
            <w:div w:id="782457633">
              <w:marLeft w:val="0"/>
              <w:marRight w:val="0"/>
              <w:marTop w:val="0"/>
              <w:marBottom w:val="0"/>
              <w:divBdr>
                <w:top w:val="none" w:sz="0" w:space="0" w:color="auto"/>
                <w:left w:val="none" w:sz="0" w:space="0" w:color="auto"/>
                <w:bottom w:val="none" w:sz="0" w:space="0" w:color="auto"/>
                <w:right w:val="none" w:sz="0" w:space="0" w:color="auto"/>
              </w:divBdr>
            </w:div>
            <w:div w:id="541554805">
              <w:marLeft w:val="0"/>
              <w:marRight w:val="0"/>
              <w:marTop w:val="0"/>
              <w:marBottom w:val="0"/>
              <w:divBdr>
                <w:top w:val="none" w:sz="0" w:space="0" w:color="auto"/>
                <w:left w:val="none" w:sz="0" w:space="0" w:color="auto"/>
                <w:bottom w:val="none" w:sz="0" w:space="0" w:color="auto"/>
                <w:right w:val="none" w:sz="0" w:space="0" w:color="auto"/>
              </w:divBdr>
            </w:div>
            <w:div w:id="1324503623">
              <w:marLeft w:val="0"/>
              <w:marRight w:val="0"/>
              <w:marTop w:val="0"/>
              <w:marBottom w:val="0"/>
              <w:divBdr>
                <w:top w:val="none" w:sz="0" w:space="0" w:color="auto"/>
                <w:left w:val="none" w:sz="0" w:space="0" w:color="auto"/>
                <w:bottom w:val="none" w:sz="0" w:space="0" w:color="auto"/>
                <w:right w:val="none" w:sz="0" w:space="0" w:color="auto"/>
              </w:divBdr>
            </w:div>
            <w:div w:id="118500218">
              <w:marLeft w:val="0"/>
              <w:marRight w:val="0"/>
              <w:marTop w:val="0"/>
              <w:marBottom w:val="0"/>
              <w:divBdr>
                <w:top w:val="none" w:sz="0" w:space="0" w:color="auto"/>
                <w:left w:val="none" w:sz="0" w:space="0" w:color="auto"/>
                <w:bottom w:val="none" w:sz="0" w:space="0" w:color="auto"/>
                <w:right w:val="none" w:sz="0" w:space="0" w:color="auto"/>
              </w:divBdr>
            </w:div>
            <w:div w:id="2103212027">
              <w:marLeft w:val="0"/>
              <w:marRight w:val="0"/>
              <w:marTop w:val="0"/>
              <w:marBottom w:val="0"/>
              <w:divBdr>
                <w:top w:val="none" w:sz="0" w:space="0" w:color="auto"/>
                <w:left w:val="none" w:sz="0" w:space="0" w:color="auto"/>
                <w:bottom w:val="none" w:sz="0" w:space="0" w:color="auto"/>
                <w:right w:val="none" w:sz="0" w:space="0" w:color="auto"/>
              </w:divBdr>
            </w:div>
            <w:div w:id="125204553">
              <w:marLeft w:val="0"/>
              <w:marRight w:val="0"/>
              <w:marTop w:val="0"/>
              <w:marBottom w:val="0"/>
              <w:divBdr>
                <w:top w:val="none" w:sz="0" w:space="0" w:color="auto"/>
                <w:left w:val="none" w:sz="0" w:space="0" w:color="auto"/>
                <w:bottom w:val="none" w:sz="0" w:space="0" w:color="auto"/>
                <w:right w:val="none" w:sz="0" w:space="0" w:color="auto"/>
              </w:divBdr>
            </w:div>
            <w:div w:id="1123301985">
              <w:marLeft w:val="0"/>
              <w:marRight w:val="0"/>
              <w:marTop w:val="0"/>
              <w:marBottom w:val="0"/>
              <w:divBdr>
                <w:top w:val="none" w:sz="0" w:space="0" w:color="auto"/>
                <w:left w:val="none" w:sz="0" w:space="0" w:color="auto"/>
                <w:bottom w:val="none" w:sz="0" w:space="0" w:color="auto"/>
                <w:right w:val="none" w:sz="0" w:space="0" w:color="auto"/>
              </w:divBdr>
            </w:div>
            <w:div w:id="1014579492">
              <w:marLeft w:val="0"/>
              <w:marRight w:val="0"/>
              <w:marTop w:val="0"/>
              <w:marBottom w:val="0"/>
              <w:divBdr>
                <w:top w:val="none" w:sz="0" w:space="0" w:color="auto"/>
                <w:left w:val="none" w:sz="0" w:space="0" w:color="auto"/>
                <w:bottom w:val="none" w:sz="0" w:space="0" w:color="auto"/>
                <w:right w:val="none" w:sz="0" w:space="0" w:color="auto"/>
              </w:divBdr>
            </w:div>
            <w:div w:id="785854471">
              <w:marLeft w:val="0"/>
              <w:marRight w:val="0"/>
              <w:marTop w:val="0"/>
              <w:marBottom w:val="0"/>
              <w:divBdr>
                <w:top w:val="none" w:sz="0" w:space="0" w:color="auto"/>
                <w:left w:val="none" w:sz="0" w:space="0" w:color="auto"/>
                <w:bottom w:val="none" w:sz="0" w:space="0" w:color="auto"/>
                <w:right w:val="none" w:sz="0" w:space="0" w:color="auto"/>
              </w:divBdr>
            </w:div>
            <w:div w:id="123158908">
              <w:marLeft w:val="0"/>
              <w:marRight w:val="0"/>
              <w:marTop w:val="0"/>
              <w:marBottom w:val="0"/>
              <w:divBdr>
                <w:top w:val="none" w:sz="0" w:space="0" w:color="auto"/>
                <w:left w:val="none" w:sz="0" w:space="0" w:color="auto"/>
                <w:bottom w:val="none" w:sz="0" w:space="0" w:color="auto"/>
                <w:right w:val="none" w:sz="0" w:space="0" w:color="auto"/>
              </w:divBdr>
            </w:div>
            <w:div w:id="1166240474">
              <w:marLeft w:val="0"/>
              <w:marRight w:val="0"/>
              <w:marTop w:val="0"/>
              <w:marBottom w:val="0"/>
              <w:divBdr>
                <w:top w:val="none" w:sz="0" w:space="0" w:color="auto"/>
                <w:left w:val="none" w:sz="0" w:space="0" w:color="auto"/>
                <w:bottom w:val="none" w:sz="0" w:space="0" w:color="auto"/>
                <w:right w:val="none" w:sz="0" w:space="0" w:color="auto"/>
              </w:divBdr>
            </w:div>
            <w:div w:id="1248424856">
              <w:marLeft w:val="0"/>
              <w:marRight w:val="0"/>
              <w:marTop w:val="0"/>
              <w:marBottom w:val="0"/>
              <w:divBdr>
                <w:top w:val="none" w:sz="0" w:space="0" w:color="auto"/>
                <w:left w:val="none" w:sz="0" w:space="0" w:color="auto"/>
                <w:bottom w:val="none" w:sz="0" w:space="0" w:color="auto"/>
                <w:right w:val="none" w:sz="0" w:space="0" w:color="auto"/>
              </w:divBdr>
            </w:div>
            <w:div w:id="955985409">
              <w:marLeft w:val="0"/>
              <w:marRight w:val="0"/>
              <w:marTop w:val="0"/>
              <w:marBottom w:val="0"/>
              <w:divBdr>
                <w:top w:val="none" w:sz="0" w:space="0" w:color="auto"/>
                <w:left w:val="none" w:sz="0" w:space="0" w:color="auto"/>
                <w:bottom w:val="none" w:sz="0" w:space="0" w:color="auto"/>
                <w:right w:val="none" w:sz="0" w:space="0" w:color="auto"/>
              </w:divBdr>
            </w:div>
            <w:div w:id="1646819085">
              <w:marLeft w:val="0"/>
              <w:marRight w:val="0"/>
              <w:marTop w:val="0"/>
              <w:marBottom w:val="0"/>
              <w:divBdr>
                <w:top w:val="none" w:sz="0" w:space="0" w:color="auto"/>
                <w:left w:val="none" w:sz="0" w:space="0" w:color="auto"/>
                <w:bottom w:val="none" w:sz="0" w:space="0" w:color="auto"/>
                <w:right w:val="none" w:sz="0" w:space="0" w:color="auto"/>
              </w:divBdr>
            </w:div>
            <w:div w:id="1265261895">
              <w:marLeft w:val="0"/>
              <w:marRight w:val="0"/>
              <w:marTop w:val="0"/>
              <w:marBottom w:val="0"/>
              <w:divBdr>
                <w:top w:val="none" w:sz="0" w:space="0" w:color="auto"/>
                <w:left w:val="none" w:sz="0" w:space="0" w:color="auto"/>
                <w:bottom w:val="none" w:sz="0" w:space="0" w:color="auto"/>
                <w:right w:val="none" w:sz="0" w:space="0" w:color="auto"/>
              </w:divBdr>
            </w:div>
          </w:divsChild>
        </w:div>
        <w:div w:id="774405102">
          <w:marLeft w:val="0"/>
          <w:marRight w:val="0"/>
          <w:marTop w:val="0"/>
          <w:marBottom w:val="0"/>
          <w:divBdr>
            <w:top w:val="none" w:sz="0" w:space="0" w:color="auto"/>
            <w:left w:val="none" w:sz="0" w:space="0" w:color="auto"/>
            <w:bottom w:val="none" w:sz="0" w:space="0" w:color="auto"/>
            <w:right w:val="none" w:sz="0" w:space="0" w:color="auto"/>
          </w:divBdr>
          <w:divsChild>
            <w:div w:id="927618285">
              <w:marLeft w:val="0"/>
              <w:marRight w:val="0"/>
              <w:marTop w:val="0"/>
              <w:marBottom w:val="0"/>
              <w:divBdr>
                <w:top w:val="none" w:sz="0" w:space="0" w:color="auto"/>
                <w:left w:val="none" w:sz="0" w:space="0" w:color="auto"/>
                <w:bottom w:val="none" w:sz="0" w:space="0" w:color="auto"/>
                <w:right w:val="none" w:sz="0" w:space="0" w:color="auto"/>
              </w:divBdr>
            </w:div>
            <w:div w:id="2117093615">
              <w:marLeft w:val="0"/>
              <w:marRight w:val="0"/>
              <w:marTop w:val="0"/>
              <w:marBottom w:val="0"/>
              <w:divBdr>
                <w:top w:val="none" w:sz="0" w:space="0" w:color="auto"/>
                <w:left w:val="none" w:sz="0" w:space="0" w:color="auto"/>
                <w:bottom w:val="none" w:sz="0" w:space="0" w:color="auto"/>
                <w:right w:val="none" w:sz="0" w:space="0" w:color="auto"/>
              </w:divBdr>
            </w:div>
            <w:div w:id="447970600">
              <w:marLeft w:val="0"/>
              <w:marRight w:val="0"/>
              <w:marTop w:val="0"/>
              <w:marBottom w:val="0"/>
              <w:divBdr>
                <w:top w:val="none" w:sz="0" w:space="0" w:color="auto"/>
                <w:left w:val="none" w:sz="0" w:space="0" w:color="auto"/>
                <w:bottom w:val="none" w:sz="0" w:space="0" w:color="auto"/>
                <w:right w:val="none" w:sz="0" w:space="0" w:color="auto"/>
              </w:divBdr>
            </w:div>
            <w:div w:id="359163942">
              <w:marLeft w:val="0"/>
              <w:marRight w:val="0"/>
              <w:marTop w:val="0"/>
              <w:marBottom w:val="0"/>
              <w:divBdr>
                <w:top w:val="none" w:sz="0" w:space="0" w:color="auto"/>
                <w:left w:val="none" w:sz="0" w:space="0" w:color="auto"/>
                <w:bottom w:val="none" w:sz="0" w:space="0" w:color="auto"/>
                <w:right w:val="none" w:sz="0" w:space="0" w:color="auto"/>
              </w:divBdr>
            </w:div>
            <w:div w:id="535040683">
              <w:marLeft w:val="0"/>
              <w:marRight w:val="0"/>
              <w:marTop w:val="0"/>
              <w:marBottom w:val="0"/>
              <w:divBdr>
                <w:top w:val="none" w:sz="0" w:space="0" w:color="auto"/>
                <w:left w:val="none" w:sz="0" w:space="0" w:color="auto"/>
                <w:bottom w:val="none" w:sz="0" w:space="0" w:color="auto"/>
                <w:right w:val="none" w:sz="0" w:space="0" w:color="auto"/>
              </w:divBdr>
            </w:div>
            <w:div w:id="909995547">
              <w:marLeft w:val="0"/>
              <w:marRight w:val="0"/>
              <w:marTop w:val="0"/>
              <w:marBottom w:val="0"/>
              <w:divBdr>
                <w:top w:val="none" w:sz="0" w:space="0" w:color="auto"/>
                <w:left w:val="none" w:sz="0" w:space="0" w:color="auto"/>
                <w:bottom w:val="none" w:sz="0" w:space="0" w:color="auto"/>
                <w:right w:val="none" w:sz="0" w:space="0" w:color="auto"/>
              </w:divBdr>
            </w:div>
            <w:div w:id="778765766">
              <w:marLeft w:val="0"/>
              <w:marRight w:val="0"/>
              <w:marTop w:val="0"/>
              <w:marBottom w:val="0"/>
              <w:divBdr>
                <w:top w:val="none" w:sz="0" w:space="0" w:color="auto"/>
                <w:left w:val="none" w:sz="0" w:space="0" w:color="auto"/>
                <w:bottom w:val="none" w:sz="0" w:space="0" w:color="auto"/>
                <w:right w:val="none" w:sz="0" w:space="0" w:color="auto"/>
              </w:divBdr>
            </w:div>
            <w:div w:id="2013095788">
              <w:marLeft w:val="0"/>
              <w:marRight w:val="0"/>
              <w:marTop w:val="0"/>
              <w:marBottom w:val="0"/>
              <w:divBdr>
                <w:top w:val="none" w:sz="0" w:space="0" w:color="auto"/>
                <w:left w:val="none" w:sz="0" w:space="0" w:color="auto"/>
                <w:bottom w:val="none" w:sz="0" w:space="0" w:color="auto"/>
                <w:right w:val="none" w:sz="0" w:space="0" w:color="auto"/>
              </w:divBdr>
            </w:div>
            <w:div w:id="1128277327">
              <w:marLeft w:val="0"/>
              <w:marRight w:val="0"/>
              <w:marTop w:val="0"/>
              <w:marBottom w:val="0"/>
              <w:divBdr>
                <w:top w:val="none" w:sz="0" w:space="0" w:color="auto"/>
                <w:left w:val="none" w:sz="0" w:space="0" w:color="auto"/>
                <w:bottom w:val="none" w:sz="0" w:space="0" w:color="auto"/>
                <w:right w:val="none" w:sz="0" w:space="0" w:color="auto"/>
              </w:divBdr>
            </w:div>
            <w:div w:id="1765766741">
              <w:marLeft w:val="0"/>
              <w:marRight w:val="0"/>
              <w:marTop w:val="0"/>
              <w:marBottom w:val="0"/>
              <w:divBdr>
                <w:top w:val="none" w:sz="0" w:space="0" w:color="auto"/>
                <w:left w:val="none" w:sz="0" w:space="0" w:color="auto"/>
                <w:bottom w:val="none" w:sz="0" w:space="0" w:color="auto"/>
                <w:right w:val="none" w:sz="0" w:space="0" w:color="auto"/>
              </w:divBdr>
            </w:div>
            <w:div w:id="1008094242">
              <w:marLeft w:val="0"/>
              <w:marRight w:val="0"/>
              <w:marTop w:val="0"/>
              <w:marBottom w:val="0"/>
              <w:divBdr>
                <w:top w:val="none" w:sz="0" w:space="0" w:color="auto"/>
                <w:left w:val="none" w:sz="0" w:space="0" w:color="auto"/>
                <w:bottom w:val="none" w:sz="0" w:space="0" w:color="auto"/>
                <w:right w:val="none" w:sz="0" w:space="0" w:color="auto"/>
              </w:divBdr>
            </w:div>
            <w:div w:id="1374453742">
              <w:marLeft w:val="0"/>
              <w:marRight w:val="0"/>
              <w:marTop w:val="0"/>
              <w:marBottom w:val="0"/>
              <w:divBdr>
                <w:top w:val="none" w:sz="0" w:space="0" w:color="auto"/>
                <w:left w:val="none" w:sz="0" w:space="0" w:color="auto"/>
                <w:bottom w:val="none" w:sz="0" w:space="0" w:color="auto"/>
                <w:right w:val="none" w:sz="0" w:space="0" w:color="auto"/>
              </w:divBdr>
            </w:div>
            <w:div w:id="1782069502">
              <w:marLeft w:val="0"/>
              <w:marRight w:val="0"/>
              <w:marTop w:val="0"/>
              <w:marBottom w:val="0"/>
              <w:divBdr>
                <w:top w:val="none" w:sz="0" w:space="0" w:color="auto"/>
                <w:left w:val="none" w:sz="0" w:space="0" w:color="auto"/>
                <w:bottom w:val="none" w:sz="0" w:space="0" w:color="auto"/>
                <w:right w:val="none" w:sz="0" w:space="0" w:color="auto"/>
              </w:divBdr>
            </w:div>
            <w:div w:id="1866744370">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7736691">
              <w:marLeft w:val="0"/>
              <w:marRight w:val="0"/>
              <w:marTop w:val="0"/>
              <w:marBottom w:val="0"/>
              <w:divBdr>
                <w:top w:val="none" w:sz="0" w:space="0" w:color="auto"/>
                <w:left w:val="none" w:sz="0" w:space="0" w:color="auto"/>
                <w:bottom w:val="none" w:sz="0" w:space="0" w:color="auto"/>
                <w:right w:val="none" w:sz="0" w:space="0" w:color="auto"/>
              </w:divBdr>
            </w:div>
            <w:div w:id="1625843240">
              <w:marLeft w:val="0"/>
              <w:marRight w:val="0"/>
              <w:marTop w:val="0"/>
              <w:marBottom w:val="0"/>
              <w:divBdr>
                <w:top w:val="none" w:sz="0" w:space="0" w:color="auto"/>
                <w:left w:val="none" w:sz="0" w:space="0" w:color="auto"/>
                <w:bottom w:val="none" w:sz="0" w:space="0" w:color="auto"/>
                <w:right w:val="none" w:sz="0" w:space="0" w:color="auto"/>
              </w:divBdr>
            </w:div>
            <w:div w:id="922645646">
              <w:marLeft w:val="0"/>
              <w:marRight w:val="0"/>
              <w:marTop w:val="0"/>
              <w:marBottom w:val="0"/>
              <w:divBdr>
                <w:top w:val="none" w:sz="0" w:space="0" w:color="auto"/>
                <w:left w:val="none" w:sz="0" w:space="0" w:color="auto"/>
                <w:bottom w:val="none" w:sz="0" w:space="0" w:color="auto"/>
                <w:right w:val="none" w:sz="0" w:space="0" w:color="auto"/>
              </w:divBdr>
            </w:div>
            <w:div w:id="507984704">
              <w:marLeft w:val="0"/>
              <w:marRight w:val="0"/>
              <w:marTop w:val="0"/>
              <w:marBottom w:val="0"/>
              <w:divBdr>
                <w:top w:val="none" w:sz="0" w:space="0" w:color="auto"/>
                <w:left w:val="none" w:sz="0" w:space="0" w:color="auto"/>
                <w:bottom w:val="none" w:sz="0" w:space="0" w:color="auto"/>
                <w:right w:val="none" w:sz="0" w:space="0" w:color="auto"/>
              </w:divBdr>
            </w:div>
            <w:div w:id="321541270">
              <w:marLeft w:val="0"/>
              <w:marRight w:val="0"/>
              <w:marTop w:val="0"/>
              <w:marBottom w:val="0"/>
              <w:divBdr>
                <w:top w:val="none" w:sz="0" w:space="0" w:color="auto"/>
                <w:left w:val="none" w:sz="0" w:space="0" w:color="auto"/>
                <w:bottom w:val="none" w:sz="0" w:space="0" w:color="auto"/>
                <w:right w:val="none" w:sz="0" w:space="0" w:color="auto"/>
              </w:divBdr>
            </w:div>
          </w:divsChild>
        </w:div>
        <w:div w:id="756288781">
          <w:marLeft w:val="0"/>
          <w:marRight w:val="0"/>
          <w:marTop w:val="0"/>
          <w:marBottom w:val="0"/>
          <w:divBdr>
            <w:top w:val="none" w:sz="0" w:space="0" w:color="auto"/>
            <w:left w:val="none" w:sz="0" w:space="0" w:color="auto"/>
            <w:bottom w:val="none" w:sz="0" w:space="0" w:color="auto"/>
            <w:right w:val="none" w:sz="0" w:space="0" w:color="auto"/>
          </w:divBdr>
          <w:divsChild>
            <w:div w:id="2061056245">
              <w:marLeft w:val="0"/>
              <w:marRight w:val="0"/>
              <w:marTop w:val="0"/>
              <w:marBottom w:val="0"/>
              <w:divBdr>
                <w:top w:val="none" w:sz="0" w:space="0" w:color="auto"/>
                <w:left w:val="none" w:sz="0" w:space="0" w:color="auto"/>
                <w:bottom w:val="none" w:sz="0" w:space="0" w:color="auto"/>
                <w:right w:val="none" w:sz="0" w:space="0" w:color="auto"/>
              </w:divBdr>
            </w:div>
            <w:div w:id="850803377">
              <w:marLeft w:val="0"/>
              <w:marRight w:val="0"/>
              <w:marTop w:val="0"/>
              <w:marBottom w:val="0"/>
              <w:divBdr>
                <w:top w:val="none" w:sz="0" w:space="0" w:color="auto"/>
                <w:left w:val="none" w:sz="0" w:space="0" w:color="auto"/>
                <w:bottom w:val="none" w:sz="0" w:space="0" w:color="auto"/>
                <w:right w:val="none" w:sz="0" w:space="0" w:color="auto"/>
              </w:divBdr>
            </w:div>
            <w:div w:id="15733663">
              <w:marLeft w:val="0"/>
              <w:marRight w:val="0"/>
              <w:marTop w:val="0"/>
              <w:marBottom w:val="0"/>
              <w:divBdr>
                <w:top w:val="none" w:sz="0" w:space="0" w:color="auto"/>
                <w:left w:val="none" w:sz="0" w:space="0" w:color="auto"/>
                <w:bottom w:val="none" w:sz="0" w:space="0" w:color="auto"/>
                <w:right w:val="none" w:sz="0" w:space="0" w:color="auto"/>
              </w:divBdr>
            </w:div>
            <w:div w:id="1454905785">
              <w:marLeft w:val="0"/>
              <w:marRight w:val="0"/>
              <w:marTop w:val="0"/>
              <w:marBottom w:val="0"/>
              <w:divBdr>
                <w:top w:val="none" w:sz="0" w:space="0" w:color="auto"/>
                <w:left w:val="none" w:sz="0" w:space="0" w:color="auto"/>
                <w:bottom w:val="none" w:sz="0" w:space="0" w:color="auto"/>
                <w:right w:val="none" w:sz="0" w:space="0" w:color="auto"/>
              </w:divBdr>
            </w:div>
            <w:div w:id="1711221690">
              <w:marLeft w:val="0"/>
              <w:marRight w:val="0"/>
              <w:marTop w:val="0"/>
              <w:marBottom w:val="0"/>
              <w:divBdr>
                <w:top w:val="none" w:sz="0" w:space="0" w:color="auto"/>
                <w:left w:val="none" w:sz="0" w:space="0" w:color="auto"/>
                <w:bottom w:val="none" w:sz="0" w:space="0" w:color="auto"/>
                <w:right w:val="none" w:sz="0" w:space="0" w:color="auto"/>
              </w:divBdr>
            </w:div>
            <w:div w:id="492642998">
              <w:marLeft w:val="0"/>
              <w:marRight w:val="0"/>
              <w:marTop w:val="0"/>
              <w:marBottom w:val="0"/>
              <w:divBdr>
                <w:top w:val="none" w:sz="0" w:space="0" w:color="auto"/>
                <w:left w:val="none" w:sz="0" w:space="0" w:color="auto"/>
                <w:bottom w:val="none" w:sz="0" w:space="0" w:color="auto"/>
                <w:right w:val="none" w:sz="0" w:space="0" w:color="auto"/>
              </w:divBdr>
            </w:div>
            <w:div w:id="551893620">
              <w:marLeft w:val="0"/>
              <w:marRight w:val="0"/>
              <w:marTop w:val="0"/>
              <w:marBottom w:val="0"/>
              <w:divBdr>
                <w:top w:val="none" w:sz="0" w:space="0" w:color="auto"/>
                <w:left w:val="none" w:sz="0" w:space="0" w:color="auto"/>
                <w:bottom w:val="none" w:sz="0" w:space="0" w:color="auto"/>
                <w:right w:val="none" w:sz="0" w:space="0" w:color="auto"/>
              </w:divBdr>
            </w:div>
            <w:div w:id="385684905">
              <w:marLeft w:val="0"/>
              <w:marRight w:val="0"/>
              <w:marTop w:val="0"/>
              <w:marBottom w:val="0"/>
              <w:divBdr>
                <w:top w:val="none" w:sz="0" w:space="0" w:color="auto"/>
                <w:left w:val="none" w:sz="0" w:space="0" w:color="auto"/>
                <w:bottom w:val="none" w:sz="0" w:space="0" w:color="auto"/>
                <w:right w:val="none" w:sz="0" w:space="0" w:color="auto"/>
              </w:divBdr>
            </w:div>
            <w:div w:id="1847940102">
              <w:marLeft w:val="0"/>
              <w:marRight w:val="0"/>
              <w:marTop w:val="0"/>
              <w:marBottom w:val="0"/>
              <w:divBdr>
                <w:top w:val="none" w:sz="0" w:space="0" w:color="auto"/>
                <w:left w:val="none" w:sz="0" w:space="0" w:color="auto"/>
                <w:bottom w:val="none" w:sz="0" w:space="0" w:color="auto"/>
                <w:right w:val="none" w:sz="0" w:space="0" w:color="auto"/>
              </w:divBdr>
            </w:div>
            <w:div w:id="365956526">
              <w:marLeft w:val="0"/>
              <w:marRight w:val="0"/>
              <w:marTop w:val="0"/>
              <w:marBottom w:val="0"/>
              <w:divBdr>
                <w:top w:val="none" w:sz="0" w:space="0" w:color="auto"/>
                <w:left w:val="none" w:sz="0" w:space="0" w:color="auto"/>
                <w:bottom w:val="none" w:sz="0" w:space="0" w:color="auto"/>
                <w:right w:val="none" w:sz="0" w:space="0" w:color="auto"/>
              </w:divBdr>
            </w:div>
            <w:div w:id="1764644779">
              <w:marLeft w:val="0"/>
              <w:marRight w:val="0"/>
              <w:marTop w:val="0"/>
              <w:marBottom w:val="0"/>
              <w:divBdr>
                <w:top w:val="none" w:sz="0" w:space="0" w:color="auto"/>
                <w:left w:val="none" w:sz="0" w:space="0" w:color="auto"/>
                <w:bottom w:val="none" w:sz="0" w:space="0" w:color="auto"/>
                <w:right w:val="none" w:sz="0" w:space="0" w:color="auto"/>
              </w:divBdr>
            </w:div>
            <w:div w:id="1837458975">
              <w:marLeft w:val="0"/>
              <w:marRight w:val="0"/>
              <w:marTop w:val="0"/>
              <w:marBottom w:val="0"/>
              <w:divBdr>
                <w:top w:val="none" w:sz="0" w:space="0" w:color="auto"/>
                <w:left w:val="none" w:sz="0" w:space="0" w:color="auto"/>
                <w:bottom w:val="none" w:sz="0" w:space="0" w:color="auto"/>
                <w:right w:val="none" w:sz="0" w:space="0" w:color="auto"/>
              </w:divBdr>
            </w:div>
            <w:div w:id="1822573493">
              <w:marLeft w:val="0"/>
              <w:marRight w:val="0"/>
              <w:marTop w:val="0"/>
              <w:marBottom w:val="0"/>
              <w:divBdr>
                <w:top w:val="none" w:sz="0" w:space="0" w:color="auto"/>
                <w:left w:val="none" w:sz="0" w:space="0" w:color="auto"/>
                <w:bottom w:val="none" w:sz="0" w:space="0" w:color="auto"/>
                <w:right w:val="none" w:sz="0" w:space="0" w:color="auto"/>
              </w:divBdr>
            </w:div>
            <w:div w:id="129056754">
              <w:marLeft w:val="0"/>
              <w:marRight w:val="0"/>
              <w:marTop w:val="0"/>
              <w:marBottom w:val="0"/>
              <w:divBdr>
                <w:top w:val="none" w:sz="0" w:space="0" w:color="auto"/>
                <w:left w:val="none" w:sz="0" w:space="0" w:color="auto"/>
                <w:bottom w:val="none" w:sz="0" w:space="0" w:color="auto"/>
                <w:right w:val="none" w:sz="0" w:space="0" w:color="auto"/>
              </w:divBdr>
            </w:div>
            <w:div w:id="999314776">
              <w:marLeft w:val="0"/>
              <w:marRight w:val="0"/>
              <w:marTop w:val="0"/>
              <w:marBottom w:val="0"/>
              <w:divBdr>
                <w:top w:val="none" w:sz="0" w:space="0" w:color="auto"/>
                <w:left w:val="none" w:sz="0" w:space="0" w:color="auto"/>
                <w:bottom w:val="none" w:sz="0" w:space="0" w:color="auto"/>
                <w:right w:val="none" w:sz="0" w:space="0" w:color="auto"/>
              </w:divBdr>
            </w:div>
            <w:div w:id="928731107">
              <w:marLeft w:val="0"/>
              <w:marRight w:val="0"/>
              <w:marTop w:val="0"/>
              <w:marBottom w:val="0"/>
              <w:divBdr>
                <w:top w:val="none" w:sz="0" w:space="0" w:color="auto"/>
                <w:left w:val="none" w:sz="0" w:space="0" w:color="auto"/>
                <w:bottom w:val="none" w:sz="0" w:space="0" w:color="auto"/>
                <w:right w:val="none" w:sz="0" w:space="0" w:color="auto"/>
              </w:divBdr>
            </w:div>
            <w:div w:id="1223254800">
              <w:marLeft w:val="0"/>
              <w:marRight w:val="0"/>
              <w:marTop w:val="0"/>
              <w:marBottom w:val="0"/>
              <w:divBdr>
                <w:top w:val="none" w:sz="0" w:space="0" w:color="auto"/>
                <w:left w:val="none" w:sz="0" w:space="0" w:color="auto"/>
                <w:bottom w:val="none" w:sz="0" w:space="0" w:color="auto"/>
                <w:right w:val="none" w:sz="0" w:space="0" w:color="auto"/>
              </w:divBdr>
            </w:div>
            <w:div w:id="2129540748">
              <w:marLeft w:val="0"/>
              <w:marRight w:val="0"/>
              <w:marTop w:val="0"/>
              <w:marBottom w:val="0"/>
              <w:divBdr>
                <w:top w:val="none" w:sz="0" w:space="0" w:color="auto"/>
                <w:left w:val="none" w:sz="0" w:space="0" w:color="auto"/>
                <w:bottom w:val="none" w:sz="0" w:space="0" w:color="auto"/>
                <w:right w:val="none" w:sz="0" w:space="0" w:color="auto"/>
              </w:divBdr>
            </w:div>
            <w:div w:id="1043020367">
              <w:marLeft w:val="0"/>
              <w:marRight w:val="0"/>
              <w:marTop w:val="0"/>
              <w:marBottom w:val="0"/>
              <w:divBdr>
                <w:top w:val="none" w:sz="0" w:space="0" w:color="auto"/>
                <w:left w:val="none" w:sz="0" w:space="0" w:color="auto"/>
                <w:bottom w:val="none" w:sz="0" w:space="0" w:color="auto"/>
                <w:right w:val="none" w:sz="0" w:space="0" w:color="auto"/>
              </w:divBdr>
            </w:div>
            <w:div w:id="2132286150">
              <w:marLeft w:val="0"/>
              <w:marRight w:val="0"/>
              <w:marTop w:val="0"/>
              <w:marBottom w:val="0"/>
              <w:divBdr>
                <w:top w:val="none" w:sz="0" w:space="0" w:color="auto"/>
                <w:left w:val="none" w:sz="0" w:space="0" w:color="auto"/>
                <w:bottom w:val="none" w:sz="0" w:space="0" w:color="auto"/>
                <w:right w:val="none" w:sz="0" w:space="0" w:color="auto"/>
              </w:divBdr>
            </w:div>
          </w:divsChild>
        </w:div>
        <w:div w:id="1326324821">
          <w:marLeft w:val="0"/>
          <w:marRight w:val="0"/>
          <w:marTop w:val="0"/>
          <w:marBottom w:val="0"/>
          <w:divBdr>
            <w:top w:val="none" w:sz="0" w:space="0" w:color="auto"/>
            <w:left w:val="none" w:sz="0" w:space="0" w:color="auto"/>
            <w:bottom w:val="none" w:sz="0" w:space="0" w:color="auto"/>
            <w:right w:val="none" w:sz="0" w:space="0" w:color="auto"/>
          </w:divBdr>
          <w:divsChild>
            <w:div w:id="1227760229">
              <w:marLeft w:val="0"/>
              <w:marRight w:val="0"/>
              <w:marTop w:val="0"/>
              <w:marBottom w:val="0"/>
              <w:divBdr>
                <w:top w:val="none" w:sz="0" w:space="0" w:color="auto"/>
                <w:left w:val="none" w:sz="0" w:space="0" w:color="auto"/>
                <w:bottom w:val="none" w:sz="0" w:space="0" w:color="auto"/>
                <w:right w:val="none" w:sz="0" w:space="0" w:color="auto"/>
              </w:divBdr>
            </w:div>
            <w:div w:id="1247038591">
              <w:marLeft w:val="0"/>
              <w:marRight w:val="0"/>
              <w:marTop w:val="0"/>
              <w:marBottom w:val="0"/>
              <w:divBdr>
                <w:top w:val="none" w:sz="0" w:space="0" w:color="auto"/>
                <w:left w:val="none" w:sz="0" w:space="0" w:color="auto"/>
                <w:bottom w:val="none" w:sz="0" w:space="0" w:color="auto"/>
                <w:right w:val="none" w:sz="0" w:space="0" w:color="auto"/>
              </w:divBdr>
            </w:div>
            <w:div w:id="1427775161">
              <w:marLeft w:val="0"/>
              <w:marRight w:val="0"/>
              <w:marTop w:val="0"/>
              <w:marBottom w:val="0"/>
              <w:divBdr>
                <w:top w:val="none" w:sz="0" w:space="0" w:color="auto"/>
                <w:left w:val="none" w:sz="0" w:space="0" w:color="auto"/>
                <w:bottom w:val="none" w:sz="0" w:space="0" w:color="auto"/>
                <w:right w:val="none" w:sz="0" w:space="0" w:color="auto"/>
              </w:divBdr>
            </w:div>
            <w:div w:id="832261522">
              <w:marLeft w:val="0"/>
              <w:marRight w:val="0"/>
              <w:marTop w:val="0"/>
              <w:marBottom w:val="0"/>
              <w:divBdr>
                <w:top w:val="none" w:sz="0" w:space="0" w:color="auto"/>
                <w:left w:val="none" w:sz="0" w:space="0" w:color="auto"/>
                <w:bottom w:val="none" w:sz="0" w:space="0" w:color="auto"/>
                <w:right w:val="none" w:sz="0" w:space="0" w:color="auto"/>
              </w:divBdr>
            </w:div>
            <w:div w:id="2124225495">
              <w:marLeft w:val="0"/>
              <w:marRight w:val="0"/>
              <w:marTop w:val="0"/>
              <w:marBottom w:val="0"/>
              <w:divBdr>
                <w:top w:val="none" w:sz="0" w:space="0" w:color="auto"/>
                <w:left w:val="none" w:sz="0" w:space="0" w:color="auto"/>
                <w:bottom w:val="none" w:sz="0" w:space="0" w:color="auto"/>
                <w:right w:val="none" w:sz="0" w:space="0" w:color="auto"/>
              </w:divBdr>
            </w:div>
            <w:div w:id="288512740">
              <w:marLeft w:val="0"/>
              <w:marRight w:val="0"/>
              <w:marTop w:val="0"/>
              <w:marBottom w:val="0"/>
              <w:divBdr>
                <w:top w:val="none" w:sz="0" w:space="0" w:color="auto"/>
                <w:left w:val="none" w:sz="0" w:space="0" w:color="auto"/>
                <w:bottom w:val="none" w:sz="0" w:space="0" w:color="auto"/>
                <w:right w:val="none" w:sz="0" w:space="0" w:color="auto"/>
              </w:divBdr>
            </w:div>
            <w:div w:id="1981766808">
              <w:marLeft w:val="0"/>
              <w:marRight w:val="0"/>
              <w:marTop w:val="0"/>
              <w:marBottom w:val="0"/>
              <w:divBdr>
                <w:top w:val="none" w:sz="0" w:space="0" w:color="auto"/>
                <w:left w:val="none" w:sz="0" w:space="0" w:color="auto"/>
                <w:bottom w:val="none" w:sz="0" w:space="0" w:color="auto"/>
                <w:right w:val="none" w:sz="0" w:space="0" w:color="auto"/>
              </w:divBdr>
            </w:div>
            <w:div w:id="1479570762">
              <w:marLeft w:val="0"/>
              <w:marRight w:val="0"/>
              <w:marTop w:val="0"/>
              <w:marBottom w:val="0"/>
              <w:divBdr>
                <w:top w:val="none" w:sz="0" w:space="0" w:color="auto"/>
                <w:left w:val="none" w:sz="0" w:space="0" w:color="auto"/>
                <w:bottom w:val="none" w:sz="0" w:space="0" w:color="auto"/>
                <w:right w:val="none" w:sz="0" w:space="0" w:color="auto"/>
              </w:divBdr>
            </w:div>
            <w:div w:id="1250383725">
              <w:marLeft w:val="0"/>
              <w:marRight w:val="0"/>
              <w:marTop w:val="0"/>
              <w:marBottom w:val="0"/>
              <w:divBdr>
                <w:top w:val="none" w:sz="0" w:space="0" w:color="auto"/>
                <w:left w:val="none" w:sz="0" w:space="0" w:color="auto"/>
                <w:bottom w:val="none" w:sz="0" w:space="0" w:color="auto"/>
                <w:right w:val="none" w:sz="0" w:space="0" w:color="auto"/>
              </w:divBdr>
            </w:div>
            <w:div w:id="479731023">
              <w:marLeft w:val="0"/>
              <w:marRight w:val="0"/>
              <w:marTop w:val="0"/>
              <w:marBottom w:val="0"/>
              <w:divBdr>
                <w:top w:val="none" w:sz="0" w:space="0" w:color="auto"/>
                <w:left w:val="none" w:sz="0" w:space="0" w:color="auto"/>
                <w:bottom w:val="none" w:sz="0" w:space="0" w:color="auto"/>
                <w:right w:val="none" w:sz="0" w:space="0" w:color="auto"/>
              </w:divBdr>
            </w:div>
            <w:div w:id="2023043703">
              <w:marLeft w:val="0"/>
              <w:marRight w:val="0"/>
              <w:marTop w:val="0"/>
              <w:marBottom w:val="0"/>
              <w:divBdr>
                <w:top w:val="none" w:sz="0" w:space="0" w:color="auto"/>
                <w:left w:val="none" w:sz="0" w:space="0" w:color="auto"/>
                <w:bottom w:val="none" w:sz="0" w:space="0" w:color="auto"/>
                <w:right w:val="none" w:sz="0" w:space="0" w:color="auto"/>
              </w:divBdr>
            </w:div>
            <w:div w:id="259337579">
              <w:marLeft w:val="0"/>
              <w:marRight w:val="0"/>
              <w:marTop w:val="0"/>
              <w:marBottom w:val="0"/>
              <w:divBdr>
                <w:top w:val="none" w:sz="0" w:space="0" w:color="auto"/>
                <w:left w:val="none" w:sz="0" w:space="0" w:color="auto"/>
                <w:bottom w:val="none" w:sz="0" w:space="0" w:color="auto"/>
                <w:right w:val="none" w:sz="0" w:space="0" w:color="auto"/>
              </w:divBdr>
            </w:div>
            <w:div w:id="2139030626">
              <w:marLeft w:val="0"/>
              <w:marRight w:val="0"/>
              <w:marTop w:val="0"/>
              <w:marBottom w:val="0"/>
              <w:divBdr>
                <w:top w:val="none" w:sz="0" w:space="0" w:color="auto"/>
                <w:left w:val="none" w:sz="0" w:space="0" w:color="auto"/>
                <w:bottom w:val="none" w:sz="0" w:space="0" w:color="auto"/>
                <w:right w:val="none" w:sz="0" w:space="0" w:color="auto"/>
              </w:divBdr>
            </w:div>
            <w:div w:id="976297336">
              <w:marLeft w:val="0"/>
              <w:marRight w:val="0"/>
              <w:marTop w:val="0"/>
              <w:marBottom w:val="0"/>
              <w:divBdr>
                <w:top w:val="none" w:sz="0" w:space="0" w:color="auto"/>
                <w:left w:val="none" w:sz="0" w:space="0" w:color="auto"/>
                <w:bottom w:val="none" w:sz="0" w:space="0" w:color="auto"/>
                <w:right w:val="none" w:sz="0" w:space="0" w:color="auto"/>
              </w:divBdr>
            </w:div>
            <w:div w:id="1920630174">
              <w:marLeft w:val="0"/>
              <w:marRight w:val="0"/>
              <w:marTop w:val="0"/>
              <w:marBottom w:val="0"/>
              <w:divBdr>
                <w:top w:val="none" w:sz="0" w:space="0" w:color="auto"/>
                <w:left w:val="none" w:sz="0" w:space="0" w:color="auto"/>
                <w:bottom w:val="none" w:sz="0" w:space="0" w:color="auto"/>
                <w:right w:val="none" w:sz="0" w:space="0" w:color="auto"/>
              </w:divBdr>
            </w:div>
            <w:div w:id="1007173656">
              <w:marLeft w:val="0"/>
              <w:marRight w:val="0"/>
              <w:marTop w:val="0"/>
              <w:marBottom w:val="0"/>
              <w:divBdr>
                <w:top w:val="none" w:sz="0" w:space="0" w:color="auto"/>
                <w:left w:val="none" w:sz="0" w:space="0" w:color="auto"/>
                <w:bottom w:val="none" w:sz="0" w:space="0" w:color="auto"/>
                <w:right w:val="none" w:sz="0" w:space="0" w:color="auto"/>
              </w:divBdr>
            </w:div>
            <w:div w:id="1733771455">
              <w:marLeft w:val="0"/>
              <w:marRight w:val="0"/>
              <w:marTop w:val="0"/>
              <w:marBottom w:val="0"/>
              <w:divBdr>
                <w:top w:val="none" w:sz="0" w:space="0" w:color="auto"/>
                <w:left w:val="none" w:sz="0" w:space="0" w:color="auto"/>
                <w:bottom w:val="none" w:sz="0" w:space="0" w:color="auto"/>
                <w:right w:val="none" w:sz="0" w:space="0" w:color="auto"/>
              </w:divBdr>
            </w:div>
            <w:div w:id="860671">
              <w:marLeft w:val="0"/>
              <w:marRight w:val="0"/>
              <w:marTop w:val="0"/>
              <w:marBottom w:val="0"/>
              <w:divBdr>
                <w:top w:val="none" w:sz="0" w:space="0" w:color="auto"/>
                <w:left w:val="none" w:sz="0" w:space="0" w:color="auto"/>
                <w:bottom w:val="none" w:sz="0" w:space="0" w:color="auto"/>
                <w:right w:val="none" w:sz="0" w:space="0" w:color="auto"/>
              </w:divBdr>
            </w:div>
            <w:div w:id="1206062750">
              <w:marLeft w:val="0"/>
              <w:marRight w:val="0"/>
              <w:marTop w:val="0"/>
              <w:marBottom w:val="0"/>
              <w:divBdr>
                <w:top w:val="none" w:sz="0" w:space="0" w:color="auto"/>
                <w:left w:val="none" w:sz="0" w:space="0" w:color="auto"/>
                <w:bottom w:val="none" w:sz="0" w:space="0" w:color="auto"/>
                <w:right w:val="none" w:sz="0" w:space="0" w:color="auto"/>
              </w:divBdr>
            </w:div>
            <w:div w:id="1021320656">
              <w:marLeft w:val="0"/>
              <w:marRight w:val="0"/>
              <w:marTop w:val="0"/>
              <w:marBottom w:val="0"/>
              <w:divBdr>
                <w:top w:val="none" w:sz="0" w:space="0" w:color="auto"/>
                <w:left w:val="none" w:sz="0" w:space="0" w:color="auto"/>
                <w:bottom w:val="none" w:sz="0" w:space="0" w:color="auto"/>
                <w:right w:val="none" w:sz="0" w:space="0" w:color="auto"/>
              </w:divBdr>
            </w:div>
          </w:divsChild>
        </w:div>
        <w:div w:id="2057391295">
          <w:marLeft w:val="0"/>
          <w:marRight w:val="0"/>
          <w:marTop w:val="0"/>
          <w:marBottom w:val="0"/>
          <w:divBdr>
            <w:top w:val="none" w:sz="0" w:space="0" w:color="auto"/>
            <w:left w:val="none" w:sz="0" w:space="0" w:color="auto"/>
            <w:bottom w:val="none" w:sz="0" w:space="0" w:color="auto"/>
            <w:right w:val="none" w:sz="0" w:space="0" w:color="auto"/>
          </w:divBdr>
          <w:divsChild>
            <w:div w:id="9257584">
              <w:marLeft w:val="0"/>
              <w:marRight w:val="0"/>
              <w:marTop w:val="0"/>
              <w:marBottom w:val="0"/>
              <w:divBdr>
                <w:top w:val="none" w:sz="0" w:space="0" w:color="auto"/>
                <w:left w:val="none" w:sz="0" w:space="0" w:color="auto"/>
                <w:bottom w:val="none" w:sz="0" w:space="0" w:color="auto"/>
                <w:right w:val="none" w:sz="0" w:space="0" w:color="auto"/>
              </w:divBdr>
            </w:div>
            <w:div w:id="1538196389">
              <w:marLeft w:val="0"/>
              <w:marRight w:val="0"/>
              <w:marTop w:val="0"/>
              <w:marBottom w:val="0"/>
              <w:divBdr>
                <w:top w:val="none" w:sz="0" w:space="0" w:color="auto"/>
                <w:left w:val="none" w:sz="0" w:space="0" w:color="auto"/>
                <w:bottom w:val="none" w:sz="0" w:space="0" w:color="auto"/>
                <w:right w:val="none" w:sz="0" w:space="0" w:color="auto"/>
              </w:divBdr>
            </w:div>
            <w:div w:id="1467890526">
              <w:marLeft w:val="0"/>
              <w:marRight w:val="0"/>
              <w:marTop w:val="0"/>
              <w:marBottom w:val="0"/>
              <w:divBdr>
                <w:top w:val="none" w:sz="0" w:space="0" w:color="auto"/>
                <w:left w:val="none" w:sz="0" w:space="0" w:color="auto"/>
                <w:bottom w:val="none" w:sz="0" w:space="0" w:color="auto"/>
                <w:right w:val="none" w:sz="0" w:space="0" w:color="auto"/>
              </w:divBdr>
            </w:div>
            <w:div w:id="242377092">
              <w:marLeft w:val="0"/>
              <w:marRight w:val="0"/>
              <w:marTop w:val="0"/>
              <w:marBottom w:val="0"/>
              <w:divBdr>
                <w:top w:val="none" w:sz="0" w:space="0" w:color="auto"/>
                <w:left w:val="none" w:sz="0" w:space="0" w:color="auto"/>
                <w:bottom w:val="none" w:sz="0" w:space="0" w:color="auto"/>
                <w:right w:val="none" w:sz="0" w:space="0" w:color="auto"/>
              </w:divBdr>
            </w:div>
            <w:div w:id="726488511">
              <w:marLeft w:val="0"/>
              <w:marRight w:val="0"/>
              <w:marTop w:val="0"/>
              <w:marBottom w:val="0"/>
              <w:divBdr>
                <w:top w:val="none" w:sz="0" w:space="0" w:color="auto"/>
                <w:left w:val="none" w:sz="0" w:space="0" w:color="auto"/>
                <w:bottom w:val="none" w:sz="0" w:space="0" w:color="auto"/>
                <w:right w:val="none" w:sz="0" w:space="0" w:color="auto"/>
              </w:divBdr>
            </w:div>
            <w:div w:id="612831232">
              <w:marLeft w:val="0"/>
              <w:marRight w:val="0"/>
              <w:marTop w:val="0"/>
              <w:marBottom w:val="0"/>
              <w:divBdr>
                <w:top w:val="none" w:sz="0" w:space="0" w:color="auto"/>
                <w:left w:val="none" w:sz="0" w:space="0" w:color="auto"/>
                <w:bottom w:val="none" w:sz="0" w:space="0" w:color="auto"/>
                <w:right w:val="none" w:sz="0" w:space="0" w:color="auto"/>
              </w:divBdr>
            </w:div>
            <w:div w:id="1323852593">
              <w:marLeft w:val="0"/>
              <w:marRight w:val="0"/>
              <w:marTop w:val="0"/>
              <w:marBottom w:val="0"/>
              <w:divBdr>
                <w:top w:val="none" w:sz="0" w:space="0" w:color="auto"/>
                <w:left w:val="none" w:sz="0" w:space="0" w:color="auto"/>
                <w:bottom w:val="none" w:sz="0" w:space="0" w:color="auto"/>
                <w:right w:val="none" w:sz="0" w:space="0" w:color="auto"/>
              </w:divBdr>
            </w:div>
            <w:div w:id="1676683431">
              <w:marLeft w:val="0"/>
              <w:marRight w:val="0"/>
              <w:marTop w:val="0"/>
              <w:marBottom w:val="0"/>
              <w:divBdr>
                <w:top w:val="none" w:sz="0" w:space="0" w:color="auto"/>
                <w:left w:val="none" w:sz="0" w:space="0" w:color="auto"/>
                <w:bottom w:val="none" w:sz="0" w:space="0" w:color="auto"/>
                <w:right w:val="none" w:sz="0" w:space="0" w:color="auto"/>
              </w:divBdr>
            </w:div>
            <w:div w:id="925456563">
              <w:marLeft w:val="0"/>
              <w:marRight w:val="0"/>
              <w:marTop w:val="0"/>
              <w:marBottom w:val="0"/>
              <w:divBdr>
                <w:top w:val="none" w:sz="0" w:space="0" w:color="auto"/>
                <w:left w:val="none" w:sz="0" w:space="0" w:color="auto"/>
                <w:bottom w:val="none" w:sz="0" w:space="0" w:color="auto"/>
                <w:right w:val="none" w:sz="0" w:space="0" w:color="auto"/>
              </w:divBdr>
            </w:div>
            <w:div w:id="1619028747">
              <w:marLeft w:val="0"/>
              <w:marRight w:val="0"/>
              <w:marTop w:val="0"/>
              <w:marBottom w:val="0"/>
              <w:divBdr>
                <w:top w:val="none" w:sz="0" w:space="0" w:color="auto"/>
                <w:left w:val="none" w:sz="0" w:space="0" w:color="auto"/>
                <w:bottom w:val="none" w:sz="0" w:space="0" w:color="auto"/>
                <w:right w:val="none" w:sz="0" w:space="0" w:color="auto"/>
              </w:divBdr>
            </w:div>
            <w:div w:id="1028408522">
              <w:marLeft w:val="0"/>
              <w:marRight w:val="0"/>
              <w:marTop w:val="0"/>
              <w:marBottom w:val="0"/>
              <w:divBdr>
                <w:top w:val="none" w:sz="0" w:space="0" w:color="auto"/>
                <w:left w:val="none" w:sz="0" w:space="0" w:color="auto"/>
                <w:bottom w:val="none" w:sz="0" w:space="0" w:color="auto"/>
                <w:right w:val="none" w:sz="0" w:space="0" w:color="auto"/>
              </w:divBdr>
            </w:div>
            <w:div w:id="455412511">
              <w:marLeft w:val="0"/>
              <w:marRight w:val="0"/>
              <w:marTop w:val="0"/>
              <w:marBottom w:val="0"/>
              <w:divBdr>
                <w:top w:val="none" w:sz="0" w:space="0" w:color="auto"/>
                <w:left w:val="none" w:sz="0" w:space="0" w:color="auto"/>
                <w:bottom w:val="none" w:sz="0" w:space="0" w:color="auto"/>
                <w:right w:val="none" w:sz="0" w:space="0" w:color="auto"/>
              </w:divBdr>
            </w:div>
            <w:div w:id="1065294356">
              <w:marLeft w:val="0"/>
              <w:marRight w:val="0"/>
              <w:marTop w:val="0"/>
              <w:marBottom w:val="0"/>
              <w:divBdr>
                <w:top w:val="none" w:sz="0" w:space="0" w:color="auto"/>
                <w:left w:val="none" w:sz="0" w:space="0" w:color="auto"/>
                <w:bottom w:val="none" w:sz="0" w:space="0" w:color="auto"/>
                <w:right w:val="none" w:sz="0" w:space="0" w:color="auto"/>
              </w:divBdr>
            </w:div>
            <w:div w:id="188104909">
              <w:marLeft w:val="0"/>
              <w:marRight w:val="0"/>
              <w:marTop w:val="0"/>
              <w:marBottom w:val="0"/>
              <w:divBdr>
                <w:top w:val="none" w:sz="0" w:space="0" w:color="auto"/>
                <w:left w:val="none" w:sz="0" w:space="0" w:color="auto"/>
                <w:bottom w:val="none" w:sz="0" w:space="0" w:color="auto"/>
                <w:right w:val="none" w:sz="0" w:space="0" w:color="auto"/>
              </w:divBdr>
            </w:div>
            <w:div w:id="14618007">
              <w:marLeft w:val="0"/>
              <w:marRight w:val="0"/>
              <w:marTop w:val="0"/>
              <w:marBottom w:val="0"/>
              <w:divBdr>
                <w:top w:val="none" w:sz="0" w:space="0" w:color="auto"/>
                <w:left w:val="none" w:sz="0" w:space="0" w:color="auto"/>
                <w:bottom w:val="none" w:sz="0" w:space="0" w:color="auto"/>
                <w:right w:val="none" w:sz="0" w:space="0" w:color="auto"/>
              </w:divBdr>
            </w:div>
            <w:div w:id="1817718163">
              <w:marLeft w:val="0"/>
              <w:marRight w:val="0"/>
              <w:marTop w:val="0"/>
              <w:marBottom w:val="0"/>
              <w:divBdr>
                <w:top w:val="none" w:sz="0" w:space="0" w:color="auto"/>
                <w:left w:val="none" w:sz="0" w:space="0" w:color="auto"/>
                <w:bottom w:val="none" w:sz="0" w:space="0" w:color="auto"/>
                <w:right w:val="none" w:sz="0" w:space="0" w:color="auto"/>
              </w:divBdr>
            </w:div>
            <w:div w:id="386075020">
              <w:marLeft w:val="0"/>
              <w:marRight w:val="0"/>
              <w:marTop w:val="0"/>
              <w:marBottom w:val="0"/>
              <w:divBdr>
                <w:top w:val="none" w:sz="0" w:space="0" w:color="auto"/>
                <w:left w:val="none" w:sz="0" w:space="0" w:color="auto"/>
                <w:bottom w:val="none" w:sz="0" w:space="0" w:color="auto"/>
                <w:right w:val="none" w:sz="0" w:space="0" w:color="auto"/>
              </w:divBdr>
            </w:div>
            <w:div w:id="1546867898">
              <w:marLeft w:val="0"/>
              <w:marRight w:val="0"/>
              <w:marTop w:val="0"/>
              <w:marBottom w:val="0"/>
              <w:divBdr>
                <w:top w:val="none" w:sz="0" w:space="0" w:color="auto"/>
                <w:left w:val="none" w:sz="0" w:space="0" w:color="auto"/>
                <w:bottom w:val="none" w:sz="0" w:space="0" w:color="auto"/>
                <w:right w:val="none" w:sz="0" w:space="0" w:color="auto"/>
              </w:divBdr>
            </w:div>
            <w:div w:id="1920365368">
              <w:marLeft w:val="0"/>
              <w:marRight w:val="0"/>
              <w:marTop w:val="0"/>
              <w:marBottom w:val="0"/>
              <w:divBdr>
                <w:top w:val="none" w:sz="0" w:space="0" w:color="auto"/>
                <w:left w:val="none" w:sz="0" w:space="0" w:color="auto"/>
                <w:bottom w:val="none" w:sz="0" w:space="0" w:color="auto"/>
                <w:right w:val="none" w:sz="0" w:space="0" w:color="auto"/>
              </w:divBdr>
            </w:div>
            <w:div w:id="1205673459">
              <w:marLeft w:val="0"/>
              <w:marRight w:val="0"/>
              <w:marTop w:val="0"/>
              <w:marBottom w:val="0"/>
              <w:divBdr>
                <w:top w:val="none" w:sz="0" w:space="0" w:color="auto"/>
                <w:left w:val="none" w:sz="0" w:space="0" w:color="auto"/>
                <w:bottom w:val="none" w:sz="0" w:space="0" w:color="auto"/>
                <w:right w:val="none" w:sz="0" w:space="0" w:color="auto"/>
              </w:divBdr>
            </w:div>
          </w:divsChild>
        </w:div>
        <w:div w:id="936327394">
          <w:marLeft w:val="0"/>
          <w:marRight w:val="0"/>
          <w:marTop w:val="0"/>
          <w:marBottom w:val="0"/>
          <w:divBdr>
            <w:top w:val="none" w:sz="0" w:space="0" w:color="auto"/>
            <w:left w:val="none" w:sz="0" w:space="0" w:color="auto"/>
            <w:bottom w:val="none" w:sz="0" w:space="0" w:color="auto"/>
            <w:right w:val="none" w:sz="0" w:space="0" w:color="auto"/>
          </w:divBdr>
          <w:divsChild>
            <w:div w:id="1507092995">
              <w:marLeft w:val="0"/>
              <w:marRight w:val="0"/>
              <w:marTop w:val="0"/>
              <w:marBottom w:val="0"/>
              <w:divBdr>
                <w:top w:val="none" w:sz="0" w:space="0" w:color="auto"/>
                <w:left w:val="none" w:sz="0" w:space="0" w:color="auto"/>
                <w:bottom w:val="none" w:sz="0" w:space="0" w:color="auto"/>
                <w:right w:val="none" w:sz="0" w:space="0" w:color="auto"/>
              </w:divBdr>
            </w:div>
            <w:div w:id="796483788">
              <w:marLeft w:val="0"/>
              <w:marRight w:val="0"/>
              <w:marTop w:val="0"/>
              <w:marBottom w:val="0"/>
              <w:divBdr>
                <w:top w:val="none" w:sz="0" w:space="0" w:color="auto"/>
                <w:left w:val="none" w:sz="0" w:space="0" w:color="auto"/>
                <w:bottom w:val="none" w:sz="0" w:space="0" w:color="auto"/>
                <w:right w:val="none" w:sz="0" w:space="0" w:color="auto"/>
              </w:divBdr>
            </w:div>
            <w:div w:id="730810798">
              <w:marLeft w:val="0"/>
              <w:marRight w:val="0"/>
              <w:marTop w:val="0"/>
              <w:marBottom w:val="0"/>
              <w:divBdr>
                <w:top w:val="none" w:sz="0" w:space="0" w:color="auto"/>
                <w:left w:val="none" w:sz="0" w:space="0" w:color="auto"/>
                <w:bottom w:val="none" w:sz="0" w:space="0" w:color="auto"/>
                <w:right w:val="none" w:sz="0" w:space="0" w:color="auto"/>
              </w:divBdr>
            </w:div>
            <w:div w:id="880019612">
              <w:marLeft w:val="0"/>
              <w:marRight w:val="0"/>
              <w:marTop w:val="0"/>
              <w:marBottom w:val="0"/>
              <w:divBdr>
                <w:top w:val="none" w:sz="0" w:space="0" w:color="auto"/>
                <w:left w:val="none" w:sz="0" w:space="0" w:color="auto"/>
                <w:bottom w:val="none" w:sz="0" w:space="0" w:color="auto"/>
                <w:right w:val="none" w:sz="0" w:space="0" w:color="auto"/>
              </w:divBdr>
            </w:div>
            <w:div w:id="1696077302">
              <w:marLeft w:val="0"/>
              <w:marRight w:val="0"/>
              <w:marTop w:val="0"/>
              <w:marBottom w:val="0"/>
              <w:divBdr>
                <w:top w:val="none" w:sz="0" w:space="0" w:color="auto"/>
                <w:left w:val="none" w:sz="0" w:space="0" w:color="auto"/>
                <w:bottom w:val="none" w:sz="0" w:space="0" w:color="auto"/>
                <w:right w:val="none" w:sz="0" w:space="0" w:color="auto"/>
              </w:divBdr>
            </w:div>
            <w:div w:id="394474499">
              <w:marLeft w:val="0"/>
              <w:marRight w:val="0"/>
              <w:marTop w:val="0"/>
              <w:marBottom w:val="0"/>
              <w:divBdr>
                <w:top w:val="none" w:sz="0" w:space="0" w:color="auto"/>
                <w:left w:val="none" w:sz="0" w:space="0" w:color="auto"/>
                <w:bottom w:val="none" w:sz="0" w:space="0" w:color="auto"/>
                <w:right w:val="none" w:sz="0" w:space="0" w:color="auto"/>
              </w:divBdr>
            </w:div>
            <w:div w:id="1752195395">
              <w:marLeft w:val="0"/>
              <w:marRight w:val="0"/>
              <w:marTop w:val="0"/>
              <w:marBottom w:val="0"/>
              <w:divBdr>
                <w:top w:val="none" w:sz="0" w:space="0" w:color="auto"/>
                <w:left w:val="none" w:sz="0" w:space="0" w:color="auto"/>
                <w:bottom w:val="none" w:sz="0" w:space="0" w:color="auto"/>
                <w:right w:val="none" w:sz="0" w:space="0" w:color="auto"/>
              </w:divBdr>
            </w:div>
            <w:div w:id="1941641149">
              <w:marLeft w:val="0"/>
              <w:marRight w:val="0"/>
              <w:marTop w:val="0"/>
              <w:marBottom w:val="0"/>
              <w:divBdr>
                <w:top w:val="none" w:sz="0" w:space="0" w:color="auto"/>
                <w:left w:val="none" w:sz="0" w:space="0" w:color="auto"/>
                <w:bottom w:val="none" w:sz="0" w:space="0" w:color="auto"/>
                <w:right w:val="none" w:sz="0" w:space="0" w:color="auto"/>
              </w:divBdr>
            </w:div>
            <w:div w:id="831262102">
              <w:marLeft w:val="0"/>
              <w:marRight w:val="0"/>
              <w:marTop w:val="0"/>
              <w:marBottom w:val="0"/>
              <w:divBdr>
                <w:top w:val="none" w:sz="0" w:space="0" w:color="auto"/>
                <w:left w:val="none" w:sz="0" w:space="0" w:color="auto"/>
                <w:bottom w:val="none" w:sz="0" w:space="0" w:color="auto"/>
                <w:right w:val="none" w:sz="0" w:space="0" w:color="auto"/>
              </w:divBdr>
            </w:div>
            <w:div w:id="2137597626">
              <w:marLeft w:val="0"/>
              <w:marRight w:val="0"/>
              <w:marTop w:val="0"/>
              <w:marBottom w:val="0"/>
              <w:divBdr>
                <w:top w:val="none" w:sz="0" w:space="0" w:color="auto"/>
                <w:left w:val="none" w:sz="0" w:space="0" w:color="auto"/>
                <w:bottom w:val="none" w:sz="0" w:space="0" w:color="auto"/>
                <w:right w:val="none" w:sz="0" w:space="0" w:color="auto"/>
              </w:divBdr>
            </w:div>
            <w:div w:id="1269698298">
              <w:marLeft w:val="0"/>
              <w:marRight w:val="0"/>
              <w:marTop w:val="0"/>
              <w:marBottom w:val="0"/>
              <w:divBdr>
                <w:top w:val="none" w:sz="0" w:space="0" w:color="auto"/>
                <w:left w:val="none" w:sz="0" w:space="0" w:color="auto"/>
                <w:bottom w:val="none" w:sz="0" w:space="0" w:color="auto"/>
                <w:right w:val="none" w:sz="0" w:space="0" w:color="auto"/>
              </w:divBdr>
            </w:div>
            <w:div w:id="599217639">
              <w:marLeft w:val="0"/>
              <w:marRight w:val="0"/>
              <w:marTop w:val="0"/>
              <w:marBottom w:val="0"/>
              <w:divBdr>
                <w:top w:val="none" w:sz="0" w:space="0" w:color="auto"/>
                <w:left w:val="none" w:sz="0" w:space="0" w:color="auto"/>
                <w:bottom w:val="none" w:sz="0" w:space="0" w:color="auto"/>
                <w:right w:val="none" w:sz="0" w:space="0" w:color="auto"/>
              </w:divBdr>
            </w:div>
            <w:div w:id="448817349">
              <w:marLeft w:val="0"/>
              <w:marRight w:val="0"/>
              <w:marTop w:val="0"/>
              <w:marBottom w:val="0"/>
              <w:divBdr>
                <w:top w:val="none" w:sz="0" w:space="0" w:color="auto"/>
                <w:left w:val="none" w:sz="0" w:space="0" w:color="auto"/>
                <w:bottom w:val="none" w:sz="0" w:space="0" w:color="auto"/>
                <w:right w:val="none" w:sz="0" w:space="0" w:color="auto"/>
              </w:divBdr>
            </w:div>
            <w:div w:id="1867987045">
              <w:marLeft w:val="0"/>
              <w:marRight w:val="0"/>
              <w:marTop w:val="0"/>
              <w:marBottom w:val="0"/>
              <w:divBdr>
                <w:top w:val="none" w:sz="0" w:space="0" w:color="auto"/>
                <w:left w:val="none" w:sz="0" w:space="0" w:color="auto"/>
                <w:bottom w:val="none" w:sz="0" w:space="0" w:color="auto"/>
                <w:right w:val="none" w:sz="0" w:space="0" w:color="auto"/>
              </w:divBdr>
            </w:div>
            <w:div w:id="211843566">
              <w:marLeft w:val="0"/>
              <w:marRight w:val="0"/>
              <w:marTop w:val="0"/>
              <w:marBottom w:val="0"/>
              <w:divBdr>
                <w:top w:val="none" w:sz="0" w:space="0" w:color="auto"/>
                <w:left w:val="none" w:sz="0" w:space="0" w:color="auto"/>
                <w:bottom w:val="none" w:sz="0" w:space="0" w:color="auto"/>
                <w:right w:val="none" w:sz="0" w:space="0" w:color="auto"/>
              </w:divBdr>
            </w:div>
            <w:div w:id="2103718073">
              <w:marLeft w:val="0"/>
              <w:marRight w:val="0"/>
              <w:marTop w:val="0"/>
              <w:marBottom w:val="0"/>
              <w:divBdr>
                <w:top w:val="none" w:sz="0" w:space="0" w:color="auto"/>
                <w:left w:val="none" w:sz="0" w:space="0" w:color="auto"/>
                <w:bottom w:val="none" w:sz="0" w:space="0" w:color="auto"/>
                <w:right w:val="none" w:sz="0" w:space="0" w:color="auto"/>
              </w:divBdr>
            </w:div>
            <w:div w:id="753821610">
              <w:marLeft w:val="0"/>
              <w:marRight w:val="0"/>
              <w:marTop w:val="0"/>
              <w:marBottom w:val="0"/>
              <w:divBdr>
                <w:top w:val="none" w:sz="0" w:space="0" w:color="auto"/>
                <w:left w:val="none" w:sz="0" w:space="0" w:color="auto"/>
                <w:bottom w:val="none" w:sz="0" w:space="0" w:color="auto"/>
                <w:right w:val="none" w:sz="0" w:space="0" w:color="auto"/>
              </w:divBdr>
            </w:div>
            <w:div w:id="183638900">
              <w:marLeft w:val="0"/>
              <w:marRight w:val="0"/>
              <w:marTop w:val="0"/>
              <w:marBottom w:val="0"/>
              <w:divBdr>
                <w:top w:val="none" w:sz="0" w:space="0" w:color="auto"/>
                <w:left w:val="none" w:sz="0" w:space="0" w:color="auto"/>
                <w:bottom w:val="none" w:sz="0" w:space="0" w:color="auto"/>
                <w:right w:val="none" w:sz="0" w:space="0" w:color="auto"/>
              </w:divBdr>
            </w:div>
            <w:div w:id="1348025820">
              <w:marLeft w:val="0"/>
              <w:marRight w:val="0"/>
              <w:marTop w:val="0"/>
              <w:marBottom w:val="0"/>
              <w:divBdr>
                <w:top w:val="none" w:sz="0" w:space="0" w:color="auto"/>
                <w:left w:val="none" w:sz="0" w:space="0" w:color="auto"/>
                <w:bottom w:val="none" w:sz="0" w:space="0" w:color="auto"/>
                <w:right w:val="none" w:sz="0" w:space="0" w:color="auto"/>
              </w:divBdr>
            </w:div>
            <w:div w:id="802119768">
              <w:marLeft w:val="0"/>
              <w:marRight w:val="0"/>
              <w:marTop w:val="0"/>
              <w:marBottom w:val="0"/>
              <w:divBdr>
                <w:top w:val="none" w:sz="0" w:space="0" w:color="auto"/>
                <w:left w:val="none" w:sz="0" w:space="0" w:color="auto"/>
                <w:bottom w:val="none" w:sz="0" w:space="0" w:color="auto"/>
                <w:right w:val="none" w:sz="0" w:space="0" w:color="auto"/>
              </w:divBdr>
            </w:div>
          </w:divsChild>
        </w:div>
        <w:div w:id="1853063058">
          <w:marLeft w:val="0"/>
          <w:marRight w:val="0"/>
          <w:marTop w:val="0"/>
          <w:marBottom w:val="0"/>
          <w:divBdr>
            <w:top w:val="none" w:sz="0" w:space="0" w:color="auto"/>
            <w:left w:val="none" w:sz="0" w:space="0" w:color="auto"/>
            <w:bottom w:val="none" w:sz="0" w:space="0" w:color="auto"/>
            <w:right w:val="none" w:sz="0" w:space="0" w:color="auto"/>
          </w:divBdr>
          <w:divsChild>
            <w:div w:id="1439331922">
              <w:marLeft w:val="0"/>
              <w:marRight w:val="0"/>
              <w:marTop w:val="0"/>
              <w:marBottom w:val="0"/>
              <w:divBdr>
                <w:top w:val="none" w:sz="0" w:space="0" w:color="auto"/>
                <w:left w:val="none" w:sz="0" w:space="0" w:color="auto"/>
                <w:bottom w:val="none" w:sz="0" w:space="0" w:color="auto"/>
                <w:right w:val="none" w:sz="0" w:space="0" w:color="auto"/>
              </w:divBdr>
            </w:div>
            <w:div w:id="1106576198">
              <w:marLeft w:val="0"/>
              <w:marRight w:val="0"/>
              <w:marTop w:val="0"/>
              <w:marBottom w:val="0"/>
              <w:divBdr>
                <w:top w:val="none" w:sz="0" w:space="0" w:color="auto"/>
                <w:left w:val="none" w:sz="0" w:space="0" w:color="auto"/>
                <w:bottom w:val="none" w:sz="0" w:space="0" w:color="auto"/>
                <w:right w:val="none" w:sz="0" w:space="0" w:color="auto"/>
              </w:divBdr>
            </w:div>
            <w:div w:id="2101102979">
              <w:marLeft w:val="0"/>
              <w:marRight w:val="0"/>
              <w:marTop w:val="0"/>
              <w:marBottom w:val="0"/>
              <w:divBdr>
                <w:top w:val="none" w:sz="0" w:space="0" w:color="auto"/>
                <w:left w:val="none" w:sz="0" w:space="0" w:color="auto"/>
                <w:bottom w:val="none" w:sz="0" w:space="0" w:color="auto"/>
                <w:right w:val="none" w:sz="0" w:space="0" w:color="auto"/>
              </w:divBdr>
            </w:div>
            <w:div w:id="858159963">
              <w:marLeft w:val="0"/>
              <w:marRight w:val="0"/>
              <w:marTop w:val="0"/>
              <w:marBottom w:val="0"/>
              <w:divBdr>
                <w:top w:val="none" w:sz="0" w:space="0" w:color="auto"/>
                <w:left w:val="none" w:sz="0" w:space="0" w:color="auto"/>
                <w:bottom w:val="none" w:sz="0" w:space="0" w:color="auto"/>
                <w:right w:val="none" w:sz="0" w:space="0" w:color="auto"/>
              </w:divBdr>
            </w:div>
            <w:div w:id="2009597947">
              <w:marLeft w:val="0"/>
              <w:marRight w:val="0"/>
              <w:marTop w:val="0"/>
              <w:marBottom w:val="0"/>
              <w:divBdr>
                <w:top w:val="none" w:sz="0" w:space="0" w:color="auto"/>
                <w:left w:val="none" w:sz="0" w:space="0" w:color="auto"/>
                <w:bottom w:val="none" w:sz="0" w:space="0" w:color="auto"/>
                <w:right w:val="none" w:sz="0" w:space="0" w:color="auto"/>
              </w:divBdr>
            </w:div>
            <w:div w:id="720783928">
              <w:marLeft w:val="0"/>
              <w:marRight w:val="0"/>
              <w:marTop w:val="0"/>
              <w:marBottom w:val="0"/>
              <w:divBdr>
                <w:top w:val="none" w:sz="0" w:space="0" w:color="auto"/>
                <w:left w:val="none" w:sz="0" w:space="0" w:color="auto"/>
                <w:bottom w:val="none" w:sz="0" w:space="0" w:color="auto"/>
                <w:right w:val="none" w:sz="0" w:space="0" w:color="auto"/>
              </w:divBdr>
            </w:div>
            <w:div w:id="1625502635">
              <w:marLeft w:val="0"/>
              <w:marRight w:val="0"/>
              <w:marTop w:val="0"/>
              <w:marBottom w:val="0"/>
              <w:divBdr>
                <w:top w:val="none" w:sz="0" w:space="0" w:color="auto"/>
                <w:left w:val="none" w:sz="0" w:space="0" w:color="auto"/>
                <w:bottom w:val="none" w:sz="0" w:space="0" w:color="auto"/>
                <w:right w:val="none" w:sz="0" w:space="0" w:color="auto"/>
              </w:divBdr>
            </w:div>
            <w:div w:id="1204052218">
              <w:marLeft w:val="0"/>
              <w:marRight w:val="0"/>
              <w:marTop w:val="0"/>
              <w:marBottom w:val="0"/>
              <w:divBdr>
                <w:top w:val="none" w:sz="0" w:space="0" w:color="auto"/>
                <w:left w:val="none" w:sz="0" w:space="0" w:color="auto"/>
                <w:bottom w:val="none" w:sz="0" w:space="0" w:color="auto"/>
                <w:right w:val="none" w:sz="0" w:space="0" w:color="auto"/>
              </w:divBdr>
            </w:div>
            <w:div w:id="1904171774">
              <w:marLeft w:val="0"/>
              <w:marRight w:val="0"/>
              <w:marTop w:val="0"/>
              <w:marBottom w:val="0"/>
              <w:divBdr>
                <w:top w:val="none" w:sz="0" w:space="0" w:color="auto"/>
                <w:left w:val="none" w:sz="0" w:space="0" w:color="auto"/>
                <w:bottom w:val="none" w:sz="0" w:space="0" w:color="auto"/>
                <w:right w:val="none" w:sz="0" w:space="0" w:color="auto"/>
              </w:divBdr>
            </w:div>
            <w:div w:id="1811897270">
              <w:marLeft w:val="0"/>
              <w:marRight w:val="0"/>
              <w:marTop w:val="0"/>
              <w:marBottom w:val="0"/>
              <w:divBdr>
                <w:top w:val="none" w:sz="0" w:space="0" w:color="auto"/>
                <w:left w:val="none" w:sz="0" w:space="0" w:color="auto"/>
                <w:bottom w:val="none" w:sz="0" w:space="0" w:color="auto"/>
                <w:right w:val="none" w:sz="0" w:space="0" w:color="auto"/>
              </w:divBdr>
            </w:div>
            <w:div w:id="2099859685">
              <w:marLeft w:val="0"/>
              <w:marRight w:val="0"/>
              <w:marTop w:val="0"/>
              <w:marBottom w:val="0"/>
              <w:divBdr>
                <w:top w:val="none" w:sz="0" w:space="0" w:color="auto"/>
                <w:left w:val="none" w:sz="0" w:space="0" w:color="auto"/>
                <w:bottom w:val="none" w:sz="0" w:space="0" w:color="auto"/>
                <w:right w:val="none" w:sz="0" w:space="0" w:color="auto"/>
              </w:divBdr>
            </w:div>
            <w:div w:id="36779306">
              <w:marLeft w:val="0"/>
              <w:marRight w:val="0"/>
              <w:marTop w:val="0"/>
              <w:marBottom w:val="0"/>
              <w:divBdr>
                <w:top w:val="none" w:sz="0" w:space="0" w:color="auto"/>
                <w:left w:val="none" w:sz="0" w:space="0" w:color="auto"/>
                <w:bottom w:val="none" w:sz="0" w:space="0" w:color="auto"/>
                <w:right w:val="none" w:sz="0" w:space="0" w:color="auto"/>
              </w:divBdr>
            </w:div>
            <w:div w:id="690376225">
              <w:marLeft w:val="0"/>
              <w:marRight w:val="0"/>
              <w:marTop w:val="0"/>
              <w:marBottom w:val="0"/>
              <w:divBdr>
                <w:top w:val="none" w:sz="0" w:space="0" w:color="auto"/>
                <w:left w:val="none" w:sz="0" w:space="0" w:color="auto"/>
                <w:bottom w:val="none" w:sz="0" w:space="0" w:color="auto"/>
                <w:right w:val="none" w:sz="0" w:space="0" w:color="auto"/>
              </w:divBdr>
            </w:div>
            <w:div w:id="1492284965">
              <w:marLeft w:val="0"/>
              <w:marRight w:val="0"/>
              <w:marTop w:val="0"/>
              <w:marBottom w:val="0"/>
              <w:divBdr>
                <w:top w:val="none" w:sz="0" w:space="0" w:color="auto"/>
                <w:left w:val="none" w:sz="0" w:space="0" w:color="auto"/>
                <w:bottom w:val="none" w:sz="0" w:space="0" w:color="auto"/>
                <w:right w:val="none" w:sz="0" w:space="0" w:color="auto"/>
              </w:divBdr>
            </w:div>
            <w:div w:id="272903316">
              <w:marLeft w:val="0"/>
              <w:marRight w:val="0"/>
              <w:marTop w:val="0"/>
              <w:marBottom w:val="0"/>
              <w:divBdr>
                <w:top w:val="none" w:sz="0" w:space="0" w:color="auto"/>
                <w:left w:val="none" w:sz="0" w:space="0" w:color="auto"/>
                <w:bottom w:val="none" w:sz="0" w:space="0" w:color="auto"/>
                <w:right w:val="none" w:sz="0" w:space="0" w:color="auto"/>
              </w:divBdr>
            </w:div>
            <w:div w:id="884945055">
              <w:marLeft w:val="0"/>
              <w:marRight w:val="0"/>
              <w:marTop w:val="0"/>
              <w:marBottom w:val="0"/>
              <w:divBdr>
                <w:top w:val="none" w:sz="0" w:space="0" w:color="auto"/>
                <w:left w:val="none" w:sz="0" w:space="0" w:color="auto"/>
                <w:bottom w:val="none" w:sz="0" w:space="0" w:color="auto"/>
                <w:right w:val="none" w:sz="0" w:space="0" w:color="auto"/>
              </w:divBdr>
            </w:div>
            <w:div w:id="1696466742">
              <w:marLeft w:val="0"/>
              <w:marRight w:val="0"/>
              <w:marTop w:val="0"/>
              <w:marBottom w:val="0"/>
              <w:divBdr>
                <w:top w:val="none" w:sz="0" w:space="0" w:color="auto"/>
                <w:left w:val="none" w:sz="0" w:space="0" w:color="auto"/>
                <w:bottom w:val="none" w:sz="0" w:space="0" w:color="auto"/>
                <w:right w:val="none" w:sz="0" w:space="0" w:color="auto"/>
              </w:divBdr>
            </w:div>
            <w:div w:id="725838638">
              <w:marLeft w:val="0"/>
              <w:marRight w:val="0"/>
              <w:marTop w:val="0"/>
              <w:marBottom w:val="0"/>
              <w:divBdr>
                <w:top w:val="none" w:sz="0" w:space="0" w:color="auto"/>
                <w:left w:val="none" w:sz="0" w:space="0" w:color="auto"/>
                <w:bottom w:val="none" w:sz="0" w:space="0" w:color="auto"/>
                <w:right w:val="none" w:sz="0" w:space="0" w:color="auto"/>
              </w:divBdr>
            </w:div>
            <w:div w:id="1514296519">
              <w:marLeft w:val="0"/>
              <w:marRight w:val="0"/>
              <w:marTop w:val="0"/>
              <w:marBottom w:val="0"/>
              <w:divBdr>
                <w:top w:val="none" w:sz="0" w:space="0" w:color="auto"/>
                <w:left w:val="none" w:sz="0" w:space="0" w:color="auto"/>
                <w:bottom w:val="none" w:sz="0" w:space="0" w:color="auto"/>
                <w:right w:val="none" w:sz="0" w:space="0" w:color="auto"/>
              </w:divBdr>
            </w:div>
            <w:div w:id="1870680509">
              <w:marLeft w:val="0"/>
              <w:marRight w:val="0"/>
              <w:marTop w:val="0"/>
              <w:marBottom w:val="0"/>
              <w:divBdr>
                <w:top w:val="none" w:sz="0" w:space="0" w:color="auto"/>
                <w:left w:val="none" w:sz="0" w:space="0" w:color="auto"/>
                <w:bottom w:val="none" w:sz="0" w:space="0" w:color="auto"/>
                <w:right w:val="none" w:sz="0" w:space="0" w:color="auto"/>
              </w:divBdr>
            </w:div>
          </w:divsChild>
        </w:div>
        <w:div w:id="1960838685">
          <w:marLeft w:val="0"/>
          <w:marRight w:val="0"/>
          <w:marTop w:val="0"/>
          <w:marBottom w:val="0"/>
          <w:divBdr>
            <w:top w:val="none" w:sz="0" w:space="0" w:color="auto"/>
            <w:left w:val="none" w:sz="0" w:space="0" w:color="auto"/>
            <w:bottom w:val="none" w:sz="0" w:space="0" w:color="auto"/>
            <w:right w:val="none" w:sz="0" w:space="0" w:color="auto"/>
          </w:divBdr>
          <w:divsChild>
            <w:div w:id="602418443">
              <w:marLeft w:val="0"/>
              <w:marRight w:val="0"/>
              <w:marTop w:val="0"/>
              <w:marBottom w:val="0"/>
              <w:divBdr>
                <w:top w:val="none" w:sz="0" w:space="0" w:color="auto"/>
                <w:left w:val="none" w:sz="0" w:space="0" w:color="auto"/>
                <w:bottom w:val="none" w:sz="0" w:space="0" w:color="auto"/>
                <w:right w:val="none" w:sz="0" w:space="0" w:color="auto"/>
              </w:divBdr>
            </w:div>
            <w:div w:id="76094552">
              <w:marLeft w:val="0"/>
              <w:marRight w:val="0"/>
              <w:marTop w:val="0"/>
              <w:marBottom w:val="0"/>
              <w:divBdr>
                <w:top w:val="none" w:sz="0" w:space="0" w:color="auto"/>
                <w:left w:val="none" w:sz="0" w:space="0" w:color="auto"/>
                <w:bottom w:val="none" w:sz="0" w:space="0" w:color="auto"/>
                <w:right w:val="none" w:sz="0" w:space="0" w:color="auto"/>
              </w:divBdr>
            </w:div>
            <w:div w:id="1704357976">
              <w:marLeft w:val="0"/>
              <w:marRight w:val="0"/>
              <w:marTop w:val="0"/>
              <w:marBottom w:val="0"/>
              <w:divBdr>
                <w:top w:val="none" w:sz="0" w:space="0" w:color="auto"/>
                <w:left w:val="none" w:sz="0" w:space="0" w:color="auto"/>
                <w:bottom w:val="none" w:sz="0" w:space="0" w:color="auto"/>
                <w:right w:val="none" w:sz="0" w:space="0" w:color="auto"/>
              </w:divBdr>
            </w:div>
            <w:div w:id="382559285">
              <w:marLeft w:val="0"/>
              <w:marRight w:val="0"/>
              <w:marTop w:val="0"/>
              <w:marBottom w:val="0"/>
              <w:divBdr>
                <w:top w:val="none" w:sz="0" w:space="0" w:color="auto"/>
                <w:left w:val="none" w:sz="0" w:space="0" w:color="auto"/>
                <w:bottom w:val="none" w:sz="0" w:space="0" w:color="auto"/>
                <w:right w:val="none" w:sz="0" w:space="0" w:color="auto"/>
              </w:divBdr>
            </w:div>
            <w:div w:id="1692340869">
              <w:marLeft w:val="0"/>
              <w:marRight w:val="0"/>
              <w:marTop w:val="0"/>
              <w:marBottom w:val="0"/>
              <w:divBdr>
                <w:top w:val="none" w:sz="0" w:space="0" w:color="auto"/>
                <w:left w:val="none" w:sz="0" w:space="0" w:color="auto"/>
                <w:bottom w:val="none" w:sz="0" w:space="0" w:color="auto"/>
                <w:right w:val="none" w:sz="0" w:space="0" w:color="auto"/>
              </w:divBdr>
            </w:div>
            <w:div w:id="9114125">
              <w:marLeft w:val="0"/>
              <w:marRight w:val="0"/>
              <w:marTop w:val="0"/>
              <w:marBottom w:val="0"/>
              <w:divBdr>
                <w:top w:val="none" w:sz="0" w:space="0" w:color="auto"/>
                <w:left w:val="none" w:sz="0" w:space="0" w:color="auto"/>
                <w:bottom w:val="none" w:sz="0" w:space="0" w:color="auto"/>
                <w:right w:val="none" w:sz="0" w:space="0" w:color="auto"/>
              </w:divBdr>
            </w:div>
            <w:div w:id="81535906">
              <w:marLeft w:val="0"/>
              <w:marRight w:val="0"/>
              <w:marTop w:val="0"/>
              <w:marBottom w:val="0"/>
              <w:divBdr>
                <w:top w:val="none" w:sz="0" w:space="0" w:color="auto"/>
                <w:left w:val="none" w:sz="0" w:space="0" w:color="auto"/>
                <w:bottom w:val="none" w:sz="0" w:space="0" w:color="auto"/>
                <w:right w:val="none" w:sz="0" w:space="0" w:color="auto"/>
              </w:divBdr>
            </w:div>
            <w:div w:id="586810029">
              <w:marLeft w:val="0"/>
              <w:marRight w:val="0"/>
              <w:marTop w:val="0"/>
              <w:marBottom w:val="0"/>
              <w:divBdr>
                <w:top w:val="none" w:sz="0" w:space="0" w:color="auto"/>
                <w:left w:val="none" w:sz="0" w:space="0" w:color="auto"/>
                <w:bottom w:val="none" w:sz="0" w:space="0" w:color="auto"/>
                <w:right w:val="none" w:sz="0" w:space="0" w:color="auto"/>
              </w:divBdr>
            </w:div>
            <w:div w:id="901215031">
              <w:marLeft w:val="0"/>
              <w:marRight w:val="0"/>
              <w:marTop w:val="0"/>
              <w:marBottom w:val="0"/>
              <w:divBdr>
                <w:top w:val="none" w:sz="0" w:space="0" w:color="auto"/>
                <w:left w:val="none" w:sz="0" w:space="0" w:color="auto"/>
                <w:bottom w:val="none" w:sz="0" w:space="0" w:color="auto"/>
                <w:right w:val="none" w:sz="0" w:space="0" w:color="auto"/>
              </w:divBdr>
            </w:div>
            <w:div w:id="1026058519">
              <w:marLeft w:val="0"/>
              <w:marRight w:val="0"/>
              <w:marTop w:val="0"/>
              <w:marBottom w:val="0"/>
              <w:divBdr>
                <w:top w:val="none" w:sz="0" w:space="0" w:color="auto"/>
                <w:left w:val="none" w:sz="0" w:space="0" w:color="auto"/>
                <w:bottom w:val="none" w:sz="0" w:space="0" w:color="auto"/>
                <w:right w:val="none" w:sz="0" w:space="0" w:color="auto"/>
              </w:divBdr>
            </w:div>
            <w:div w:id="835921028">
              <w:marLeft w:val="0"/>
              <w:marRight w:val="0"/>
              <w:marTop w:val="0"/>
              <w:marBottom w:val="0"/>
              <w:divBdr>
                <w:top w:val="none" w:sz="0" w:space="0" w:color="auto"/>
                <w:left w:val="none" w:sz="0" w:space="0" w:color="auto"/>
                <w:bottom w:val="none" w:sz="0" w:space="0" w:color="auto"/>
                <w:right w:val="none" w:sz="0" w:space="0" w:color="auto"/>
              </w:divBdr>
            </w:div>
            <w:div w:id="1967421816">
              <w:marLeft w:val="0"/>
              <w:marRight w:val="0"/>
              <w:marTop w:val="0"/>
              <w:marBottom w:val="0"/>
              <w:divBdr>
                <w:top w:val="none" w:sz="0" w:space="0" w:color="auto"/>
                <w:left w:val="none" w:sz="0" w:space="0" w:color="auto"/>
                <w:bottom w:val="none" w:sz="0" w:space="0" w:color="auto"/>
                <w:right w:val="none" w:sz="0" w:space="0" w:color="auto"/>
              </w:divBdr>
            </w:div>
            <w:div w:id="343826896">
              <w:marLeft w:val="0"/>
              <w:marRight w:val="0"/>
              <w:marTop w:val="0"/>
              <w:marBottom w:val="0"/>
              <w:divBdr>
                <w:top w:val="none" w:sz="0" w:space="0" w:color="auto"/>
                <w:left w:val="none" w:sz="0" w:space="0" w:color="auto"/>
                <w:bottom w:val="none" w:sz="0" w:space="0" w:color="auto"/>
                <w:right w:val="none" w:sz="0" w:space="0" w:color="auto"/>
              </w:divBdr>
            </w:div>
            <w:div w:id="2115394969">
              <w:marLeft w:val="0"/>
              <w:marRight w:val="0"/>
              <w:marTop w:val="0"/>
              <w:marBottom w:val="0"/>
              <w:divBdr>
                <w:top w:val="none" w:sz="0" w:space="0" w:color="auto"/>
                <w:left w:val="none" w:sz="0" w:space="0" w:color="auto"/>
                <w:bottom w:val="none" w:sz="0" w:space="0" w:color="auto"/>
                <w:right w:val="none" w:sz="0" w:space="0" w:color="auto"/>
              </w:divBdr>
            </w:div>
            <w:div w:id="88433608">
              <w:marLeft w:val="0"/>
              <w:marRight w:val="0"/>
              <w:marTop w:val="0"/>
              <w:marBottom w:val="0"/>
              <w:divBdr>
                <w:top w:val="none" w:sz="0" w:space="0" w:color="auto"/>
                <w:left w:val="none" w:sz="0" w:space="0" w:color="auto"/>
                <w:bottom w:val="none" w:sz="0" w:space="0" w:color="auto"/>
                <w:right w:val="none" w:sz="0" w:space="0" w:color="auto"/>
              </w:divBdr>
            </w:div>
            <w:div w:id="1552961543">
              <w:marLeft w:val="0"/>
              <w:marRight w:val="0"/>
              <w:marTop w:val="0"/>
              <w:marBottom w:val="0"/>
              <w:divBdr>
                <w:top w:val="none" w:sz="0" w:space="0" w:color="auto"/>
                <w:left w:val="none" w:sz="0" w:space="0" w:color="auto"/>
                <w:bottom w:val="none" w:sz="0" w:space="0" w:color="auto"/>
                <w:right w:val="none" w:sz="0" w:space="0" w:color="auto"/>
              </w:divBdr>
            </w:div>
            <w:div w:id="128089451">
              <w:marLeft w:val="0"/>
              <w:marRight w:val="0"/>
              <w:marTop w:val="0"/>
              <w:marBottom w:val="0"/>
              <w:divBdr>
                <w:top w:val="none" w:sz="0" w:space="0" w:color="auto"/>
                <w:left w:val="none" w:sz="0" w:space="0" w:color="auto"/>
                <w:bottom w:val="none" w:sz="0" w:space="0" w:color="auto"/>
                <w:right w:val="none" w:sz="0" w:space="0" w:color="auto"/>
              </w:divBdr>
            </w:div>
            <w:div w:id="1801458043">
              <w:marLeft w:val="0"/>
              <w:marRight w:val="0"/>
              <w:marTop w:val="0"/>
              <w:marBottom w:val="0"/>
              <w:divBdr>
                <w:top w:val="none" w:sz="0" w:space="0" w:color="auto"/>
                <w:left w:val="none" w:sz="0" w:space="0" w:color="auto"/>
                <w:bottom w:val="none" w:sz="0" w:space="0" w:color="auto"/>
                <w:right w:val="none" w:sz="0" w:space="0" w:color="auto"/>
              </w:divBdr>
            </w:div>
            <w:div w:id="1905331371">
              <w:marLeft w:val="0"/>
              <w:marRight w:val="0"/>
              <w:marTop w:val="0"/>
              <w:marBottom w:val="0"/>
              <w:divBdr>
                <w:top w:val="none" w:sz="0" w:space="0" w:color="auto"/>
                <w:left w:val="none" w:sz="0" w:space="0" w:color="auto"/>
                <w:bottom w:val="none" w:sz="0" w:space="0" w:color="auto"/>
                <w:right w:val="none" w:sz="0" w:space="0" w:color="auto"/>
              </w:divBdr>
            </w:div>
            <w:div w:id="1436054813">
              <w:marLeft w:val="0"/>
              <w:marRight w:val="0"/>
              <w:marTop w:val="0"/>
              <w:marBottom w:val="0"/>
              <w:divBdr>
                <w:top w:val="none" w:sz="0" w:space="0" w:color="auto"/>
                <w:left w:val="none" w:sz="0" w:space="0" w:color="auto"/>
                <w:bottom w:val="none" w:sz="0" w:space="0" w:color="auto"/>
                <w:right w:val="none" w:sz="0" w:space="0" w:color="auto"/>
              </w:divBdr>
            </w:div>
          </w:divsChild>
        </w:div>
        <w:div w:id="422532689">
          <w:marLeft w:val="0"/>
          <w:marRight w:val="0"/>
          <w:marTop w:val="0"/>
          <w:marBottom w:val="0"/>
          <w:divBdr>
            <w:top w:val="none" w:sz="0" w:space="0" w:color="auto"/>
            <w:left w:val="none" w:sz="0" w:space="0" w:color="auto"/>
            <w:bottom w:val="none" w:sz="0" w:space="0" w:color="auto"/>
            <w:right w:val="none" w:sz="0" w:space="0" w:color="auto"/>
          </w:divBdr>
          <w:divsChild>
            <w:div w:id="336810606">
              <w:marLeft w:val="0"/>
              <w:marRight w:val="0"/>
              <w:marTop w:val="0"/>
              <w:marBottom w:val="0"/>
              <w:divBdr>
                <w:top w:val="none" w:sz="0" w:space="0" w:color="auto"/>
                <w:left w:val="none" w:sz="0" w:space="0" w:color="auto"/>
                <w:bottom w:val="none" w:sz="0" w:space="0" w:color="auto"/>
                <w:right w:val="none" w:sz="0" w:space="0" w:color="auto"/>
              </w:divBdr>
            </w:div>
            <w:div w:id="1456754423">
              <w:marLeft w:val="0"/>
              <w:marRight w:val="0"/>
              <w:marTop w:val="0"/>
              <w:marBottom w:val="0"/>
              <w:divBdr>
                <w:top w:val="none" w:sz="0" w:space="0" w:color="auto"/>
                <w:left w:val="none" w:sz="0" w:space="0" w:color="auto"/>
                <w:bottom w:val="none" w:sz="0" w:space="0" w:color="auto"/>
                <w:right w:val="none" w:sz="0" w:space="0" w:color="auto"/>
              </w:divBdr>
            </w:div>
            <w:div w:id="600842826">
              <w:marLeft w:val="0"/>
              <w:marRight w:val="0"/>
              <w:marTop w:val="0"/>
              <w:marBottom w:val="0"/>
              <w:divBdr>
                <w:top w:val="none" w:sz="0" w:space="0" w:color="auto"/>
                <w:left w:val="none" w:sz="0" w:space="0" w:color="auto"/>
                <w:bottom w:val="none" w:sz="0" w:space="0" w:color="auto"/>
                <w:right w:val="none" w:sz="0" w:space="0" w:color="auto"/>
              </w:divBdr>
            </w:div>
            <w:div w:id="2110461520">
              <w:marLeft w:val="0"/>
              <w:marRight w:val="0"/>
              <w:marTop w:val="0"/>
              <w:marBottom w:val="0"/>
              <w:divBdr>
                <w:top w:val="none" w:sz="0" w:space="0" w:color="auto"/>
                <w:left w:val="none" w:sz="0" w:space="0" w:color="auto"/>
                <w:bottom w:val="none" w:sz="0" w:space="0" w:color="auto"/>
                <w:right w:val="none" w:sz="0" w:space="0" w:color="auto"/>
              </w:divBdr>
            </w:div>
            <w:div w:id="442772709">
              <w:marLeft w:val="0"/>
              <w:marRight w:val="0"/>
              <w:marTop w:val="0"/>
              <w:marBottom w:val="0"/>
              <w:divBdr>
                <w:top w:val="none" w:sz="0" w:space="0" w:color="auto"/>
                <w:left w:val="none" w:sz="0" w:space="0" w:color="auto"/>
                <w:bottom w:val="none" w:sz="0" w:space="0" w:color="auto"/>
                <w:right w:val="none" w:sz="0" w:space="0" w:color="auto"/>
              </w:divBdr>
            </w:div>
            <w:div w:id="1345747476">
              <w:marLeft w:val="0"/>
              <w:marRight w:val="0"/>
              <w:marTop w:val="0"/>
              <w:marBottom w:val="0"/>
              <w:divBdr>
                <w:top w:val="none" w:sz="0" w:space="0" w:color="auto"/>
                <w:left w:val="none" w:sz="0" w:space="0" w:color="auto"/>
                <w:bottom w:val="none" w:sz="0" w:space="0" w:color="auto"/>
                <w:right w:val="none" w:sz="0" w:space="0" w:color="auto"/>
              </w:divBdr>
            </w:div>
            <w:div w:id="1461728585">
              <w:marLeft w:val="0"/>
              <w:marRight w:val="0"/>
              <w:marTop w:val="0"/>
              <w:marBottom w:val="0"/>
              <w:divBdr>
                <w:top w:val="none" w:sz="0" w:space="0" w:color="auto"/>
                <w:left w:val="none" w:sz="0" w:space="0" w:color="auto"/>
                <w:bottom w:val="none" w:sz="0" w:space="0" w:color="auto"/>
                <w:right w:val="none" w:sz="0" w:space="0" w:color="auto"/>
              </w:divBdr>
            </w:div>
            <w:div w:id="1444495799">
              <w:marLeft w:val="0"/>
              <w:marRight w:val="0"/>
              <w:marTop w:val="0"/>
              <w:marBottom w:val="0"/>
              <w:divBdr>
                <w:top w:val="none" w:sz="0" w:space="0" w:color="auto"/>
                <w:left w:val="none" w:sz="0" w:space="0" w:color="auto"/>
                <w:bottom w:val="none" w:sz="0" w:space="0" w:color="auto"/>
                <w:right w:val="none" w:sz="0" w:space="0" w:color="auto"/>
              </w:divBdr>
            </w:div>
            <w:div w:id="1283802091">
              <w:marLeft w:val="0"/>
              <w:marRight w:val="0"/>
              <w:marTop w:val="0"/>
              <w:marBottom w:val="0"/>
              <w:divBdr>
                <w:top w:val="none" w:sz="0" w:space="0" w:color="auto"/>
                <w:left w:val="none" w:sz="0" w:space="0" w:color="auto"/>
                <w:bottom w:val="none" w:sz="0" w:space="0" w:color="auto"/>
                <w:right w:val="none" w:sz="0" w:space="0" w:color="auto"/>
              </w:divBdr>
            </w:div>
            <w:div w:id="848328886">
              <w:marLeft w:val="0"/>
              <w:marRight w:val="0"/>
              <w:marTop w:val="0"/>
              <w:marBottom w:val="0"/>
              <w:divBdr>
                <w:top w:val="none" w:sz="0" w:space="0" w:color="auto"/>
                <w:left w:val="none" w:sz="0" w:space="0" w:color="auto"/>
                <w:bottom w:val="none" w:sz="0" w:space="0" w:color="auto"/>
                <w:right w:val="none" w:sz="0" w:space="0" w:color="auto"/>
              </w:divBdr>
            </w:div>
            <w:div w:id="690423206">
              <w:marLeft w:val="0"/>
              <w:marRight w:val="0"/>
              <w:marTop w:val="0"/>
              <w:marBottom w:val="0"/>
              <w:divBdr>
                <w:top w:val="none" w:sz="0" w:space="0" w:color="auto"/>
                <w:left w:val="none" w:sz="0" w:space="0" w:color="auto"/>
                <w:bottom w:val="none" w:sz="0" w:space="0" w:color="auto"/>
                <w:right w:val="none" w:sz="0" w:space="0" w:color="auto"/>
              </w:divBdr>
            </w:div>
            <w:div w:id="697699540">
              <w:marLeft w:val="0"/>
              <w:marRight w:val="0"/>
              <w:marTop w:val="0"/>
              <w:marBottom w:val="0"/>
              <w:divBdr>
                <w:top w:val="none" w:sz="0" w:space="0" w:color="auto"/>
                <w:left w:val="none" w:sz="0" w:space="0" w:color="auto"/>
                <w:bottom w:val="none" w:sz="0" w:space="0" w:color="auto"/>
                <w:right w:val="none" w:sz="0" w:space="0" w:color="auto"/>
              </w:divBdr>
            </w:div>
            <w:div w:id="493839185">
              <w:marLeft w:val="0"/>
              <w:marRight w:val="0"/>
              <w:marTop w:val="0"/>
              <w:marBottom w:val="0"/>
              <w:divBdr>
                <w:top w:val="none" w:sz="0" w:space="0" w:color="auto"/>
                <w:left w:val="none" w:sz="0" w:space="0" w:color="auto"/>
                <w:bottom w:val="none" w:sz="0" w:space="0" w:color="auto"/>
                <w:right w:val="none" w:sz="0" w:space="0" w:color="auto"/>
              </w:divBdr>
            </w:div>
            <w:div w:id="924415819">
              <w:marLeft w:val="0"/>
              <w:marRight w:val="0"/>
              <w:marTop w:val="0"/>
              <w:marBottom w:val="0"/>
              <w:divBdr>
                <w:top w:val="none" w:sz="0" w:space="0" w:color="auto"/>
                <w:left w:val="none" w:sz="0" w:space="0" w:color="auto"/>
                <w:bottom w:val="none" w:sz="0" w:space="0" w:color="auto"/>
                <w:right w:val="none" w:sz="0" w:space="0" w:color="auto"/>
              </w:divBdr>
            </w:div>
            <w:div w:id="865217264">
              <w:marLeft w:val="0"/>
              <w:marRight w:val="0"/>
              <w:marTop w:val="0"/>
              <w:marBottom w:val="0"/>
              <w:divBdr>
                <w:top w:val="none" w:sz="0" w:space="0" w:color="auto"/>
                <w:left w:val="none" w:sz="0" w:space="0" w:color="auto"/>
                <w:bottom w:val="none" w:sz="0" w:space="0" w:color="auto"/>
                <w:right w:val="none" w:sz="0" w:space="0" w:color="auto"/>
              </w:divBdr>
            </w:div>
            <w:div w:id="1570965601">
              <w:marLeft w:val="0"/>
              <w:marRight w:val="0"/>
              <w:marTop w:val="0"/>
              <w:marBottom w:val="0"/>
              <w:divBdr>
                <w:top w:val="none" w:sz="0" w:space="0" w:color="auto"/>
                <w:left w:val="none" w:sz="0" w:space="0" w:color="auto"/>
                <w:bottom w:val="none" w:sz="0" w:space="0" w:color="auto"/>
                <w:right w:val="none" w:sz="0" w:space="0" w:color="auto"/>
              </w:divBdr>
            </w:div>
            <w:div w:id="1895921255">
              <w:marLeft w:val="0"/>
              <w:marRight w:val="0"/>
              <w:marTop w:val="0"/>
              <w:marBottom w:val="0"/>
              <w:divBdr>
                <w:top w:val="none" w:sz="0" w:space="0" w:color="auto"/>
                <w:left w:val="none" w:sz="0" w:space="0" w:color="auto"/>
                <w:bottom w:val="none" w:sz="0" w:space="0" w:color="auto"/>
                <w:right w:val="none" w:sz="0" w:space="0" w:color="auto"/>
              </w:divBdr>
            </w:div>
            <w:div w:id="1767145278">
              <w:marLeft w:val="0"/>
              <w:marRight w:val="0"/>
              <w:marTop w:val="0"/>
              <w:marBottom w:val="0"/>
              <w:divBdr>
                <w:top w:val="none" w:sz="0" w:space="0" w:color="auto"/>
                <w:left w:val="none" w:sz="0" w:space="0" w:color="auto"/>
                <w:bottom w:val="none" w:sz="0" w:space="0" w:color="auto"/>
                <w:right w:val="none" w:sz="0" w:space="0" w:color="auto"/>
              </w:divBdr>
            </w:div>
            <w:div w:id="2087073264">
              <w:marLeft w:val="0"/>
              <w:marRight w:val="0"/>
              <w:marTop w:val="0"/>
              <w:marBottom w:val="0"/>
              <w:divBdr>
                <w:top w:val="none" w:sz="0" w:space="0" w:color="auto"/>
                <w:left w:val="none" w:sz="0" w:space="0" w:color="auto"/>
                <w:bottom w:val="none" w:sz="0" w:space="0" w:color="auto"/>
                <w:right w:val="none" w:sz="0" w:space="0" w:color="auto"/>
              </w:divBdr>
            </w:div>
            <w:div w:id="1544750398">
              <w:marLeft w:val="0"/>
              <w:marRight w:val="0"/>
              <w:marTop w:val="0"/>
              <w:marBottom w:val="0"/>
              <w:divBdr>
                <w:top w:val="none" w:sz="0" w:space="0" w:color="auto"/>
                <w:left w:val="none" w:sz="0" w:space="0" w:color="auto"/>
                <w:bottom w:val="none" w:sz="0" w:space="0" w:color="auto"/>
                <w:right w:val="none" w:sz="0" w:space="0" w:color="auto"/>
              </w:divBdr>
            </w:div>
          </w:divsChild>
        </w:div>
        <w:div w:id="2055276039">
          <w:marLeft w:val="0"/>
          <w:marRight w:val="0"/>
          <w:marTop w:val="0"/>
          <w:marBottom w:val="0"/>
          <w:divBdr>
            <w:top w:val="none" w:sz="0" w:space="0" w:color="auto"/>
            <w:left w:val="none" w:sz="0" w:space="0" w:color="auto"/>
            <w:bottom w:val="none" w:sz="0" w:space="0" w:color="auto"/>
            <w:right w:val="none" w:sz="0" w:space="0" w:color="auto"/>
          </w:divBdr>
          <w:divsChild>
            <w:div w:id="1439334196">
              <w:marLeft w:val="0"/>
              <w:marRight w:val="0"/>
              <w:marTop w:val="0"/>
              <w:marBottom w:val="0"/>
              <w:divBdr>
                <w:top w:val="none" w:sz="0" w:space="0" w:color="auto"/>
                <w:left w:val="none" w:sz="0" w:space="0" w:color="auto"/>
                <w:bottom w:val="none" w:sz="0" w:space="0" w:color="auto"/>
                <w:right w:val="none" w:sz="0" w:space="0" w:color="auto"/>
              </w:divBdr>
            </w:div>
            <w:div w:id="246503071">
              <w:marLeft w:val="0"/>
              <w:marRight w:val="0"/>
              <w:marTop w:val="0"/>
              <w:marBottom w:val="0"/>
              <w:divBdr>
                <w:top w:val="none" w:sz="0" w:space="0" w:color="auto"/>
                <w:left w:val="none" w:sz="0" w:space="0" w:color="auto"/>
                <w:bottom w:val="none" w:sz="0" w:space="0" w:color="auto"/>
                <w:right w:val="none" w:sz="0" w:space="0" w:color="auto"/>
              </w:divBdr>
            </w:div>
            <w:div w:id="685138379">
              <w:marLeft w:val="0"/>
              <w:marRight w:val="0"/>
              <w:marTop w:val="0"/>
              <w:marBottom w:val="0"/>
              <w:divBdr>
                <w:top w:val="none" w:sz="0" w:space="0" w:color="auto"/>
                <w:left w:val="none" w:sz="0" w:space="0" w:color="auto"/>
                <w:bottom w:val="none" w:sz="0" w:space="0" w:color="auto"/>
                <w:right w:val="none" w:sz="0" w:space="0" w:color="auto"/>
              </w:divBdr>
            </w:div>
            <w:div w:id="1373731285">
              <w:marLeft w:val="0"/>
              <w:marRight w:val="0"/>
              <w:marTop w:val="0"/>
              <w:marBottom w:val="0"/>
              <w:divBdr>
                <w:top w:val="none" w:sz="0" w:space="0" w:color="auto"/>
                <w:left w:val="none" w:sz="0" w:space="0" w:color="auto"/>
                <w:bottom w:val="none" w:sz="0" w:space="0" w:color="auto"/>
                <w:right w:val="none" w:sz="0" w:space="0" w:color="auto"/>
              </w:divBdr>
            </w:div>
            <w:div w:id="480537519">
              <w:marLeft w:val="0"/>
              <w:marRight w:val="0"/>
              <w:marTop w:val="0"/>
              <w:marBottom w:val="0"/>
              <w:divBdr>
                <w:top w:val="none" w:sz="0" w:space="0" w:color="auto"/>
                <w:left w:val="none" w:sz="0" w:space="0" w:color="auto"/>
                <w:bottom w:val="none" w:sz="0" w:space="0" w:color="auto"/>
                <w:right w:val="none" w:sz="0" w:space="0" w:color="auto"/>
              </w:divBdr>
            </w:div>
            <w:div w:id="1306012566">
              <w:marLeft w:val="0"/>
              <w:marRight w:val="0"/>
              <w:marTop w:val="0"/>
              <w:marBottom w:val="0"/>
              <w:divBdr>
                <w:top w:val="none" w:sz="0" w:space="0" w:color="auto"/>
                <w:left w:val="none" w:sz="0" w:space="0" w:color="auto"/>
                <w:bottom w:val="none" w:sz="0" w:space="0" w:color="auto"/>
                <w:right w:val="none" w:sz="0" w:space="0" w:color="auto"/>
              </w:divBdr>
            </w:div>
            <w:div w:id="2091273542">
              <w:marLeft w:val="0"/>
              <w:marRight w:val="0"/>
              <w:marTop w:val="0"/>
              <w:marBottom w:val="0"/>
              <w:divBdr>
                <w:top w:val="none" w:sz="0" w:space="0" w:color="auto"/>
                <w:left w:val="none" w:sz="0" w:space="0" w:color="auto"/>
                <w:bottom w:val="none" w:sz="0" w:space="0" w:color="auto"/>
                <w:right w:val="none" w:sz="0" w:space="0" w:color="auto"/>
              </w:divBdr>
            </w:div>
            <w:div w:id="461465609">
              <w:marLeft w:val="0"/>
              <w:marRight w:val="0"/>
              <w:marTop w:val="0"/>
              <w:marBottom w:val="0"/>
              <w:divBdr>
                <w:top w:val="none" w:sz="0" w:space="0" w:color="auto"/>
                <w:left w:val="none" w:sz="0" w:space="0" w:color="auto"/>
                <w:bottom w:val="none" w:sz="0" w:space="0" w:color="auto"/>
                <w:right w:val="none" w:sz="0" w:space="0" w:color="auto"/>
              </w:divBdr>
            </w:div>
            <w:div w:id="2021079410">
              <w:marLeft w:val="0"/>
              <w:marRight w:val="0"/>
              <w:marTop w:val="0"/>
              <w:marBottom w:val="0"/>
              <w:divBdr>
                <w:top w:val="none" w:sz="0" w:space="0" w:color="auto"/>
                <w:left w:val="none" w:sz="0" w:space="0" w:color="auto"/>
                <w:bottom w:val="none" w:sz="0" w:space="0" w:color="auto"/>
                <w:right w:val="none" w:sz="0" w:space="0" w:color="auto"/>
              </w:divBdr>
            </w:div>
            <w:div w:id="1509254533">
              <w:marLeft w:val="0"/>
              <w:marRight w:val="0"/>
              <w:marTop w:val="0"/>
              <w:marBottom w:val="0"/>
              <w:divBdr>
                <w:top w:val="none" w:sz="0" w:space="0" w:color="auto"/>
                <w:left w:val="none" w:sz="0" w:space="0" w:color="auto"/>
                <w:bottom w:val="none" w:sz="0" w:space="0" w:color="auto"/>
                <w:right w:val="none" w:sz="0" w:space="0" w:color="auto"/>
              </w:divBdr>
            </w:div>
            <w:div w:id="1355495151">
              <w:marLeft w:val="0"/>
              <w:marRight w:val="0"/>
              <w:marTop w:val="0"/>
              <w:marBottom w:val="0"/>
              <w:divBdr>
                <w:top w:val="none" w:sz="0" w:space="0" w:color="auto"/>
                <w:left w:val="none" w:sz="0" w:space="0" w:color="auto"/>
                <w:bottom w:val="none" w:sz="0" w:space="0" w:color="auto"/>
                <w:right w:val="none" w:sz="0" w:space="0" w:color="auto"/>
              </w:divBdr>
            </w:div>
            <w:div w:id="151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744">
      <w:bodyDiv w:val="1"/>
      <w:marLeft w:val="0"/>
      <w:marRight w:val="0"/>
      <w:marTop w:val="0"/>
      <w:marBottom w:val="0"/>
      <w:divBdr>
        <w:top w:val="none" w:sz="0" w:space="0" w:color="auto"/>
        <w:left w:val="none" w:sz="0" w:space="0" w:color="auto"/>
        <w:bottom w:val="none" w:sz="0" w:space="0" w:color="auto"/>
        <w:right w:val="none" w:sz="0" w:space="0" w:color="auto"/>
      </w:divBdr>
    </w:div>
    <w:div w:id="1202210880">
      <w:bodyDiv w:val="1"/>
      <w:marLeft w:val="0"/>
      <w:marRight w:val="0"/>
      <w:marTop w:val="0"/>
      <w:marBottom w:val="0"/>
      <w:divBdr>
        <w:top w:val="none" w:sz="0" w:space="0" w:color="auto"/>
        <w:left w:val="none" w:sz="0" w:space="0" w:color="auto"/>
        <w:bottom w:val="none" w:sz="0" w:space="0" w:color="auto"/>
        <w:right w:val="none" w:sz="0" w:space="0" w:color="auto"/>
      </w:divBdr>
    </w:div>
    <w:div w:id="1319572976">
      <w:bodyDiv w:val="1"/>
      <w:marLeft w:val="0"/>
      <w:marRight w:val="0"/>
      <w:marTop w:val="0"/>
      <w:marBottom w:val="0"/>
      <w:divBdr>
        <w:top w:val="none" w:sz="0" w:space="0" w:color="auto"/>
        <w:left w:val="none" w:sz="0" w:space="0" w:color="auto"/>
        <w:bottom w:val="none" w:sz="0" w:space="0" w:color="auto"/>
        <w:right w:val="none" w:sz="0" w:space="0" w:color="auto"/>
      </w:divBdr>
      <w:divsChild>
        <w:div w:id="710767633">
          <w:marLeft w:val="0"/>
          <w:marRight w:val="0"/>
          <w:marTop w:val="0"/>
          <w:marBottom w:val="0"/>
          <w:divBdr>
            <w:top w:val="none" w:sz="0" w:space="0" w:color="auto"/>
            <w:left w:val="none" w:sz="0" w:space="0" w:color="auto"/>
            <w:bottom w:val="none" w:sz="0" w:space="0" w:color="auto"/>
            <w:right w:val="none" w:sz="0" w:space="0" w:color="auto"/>
          </w:divBdr>
          <w:divsChild>
            <w:div w:id="1260748440">
              <w:marLeft w:val="0"/>
              <w:marRight w:val="0"/>
              <w:marTop w:val="0"/>
              <w:marBottom w:val="0"/>
              <w:divBdr>
                <w:top w:val="none" w:sz="0" w:space="0" w:color="auto"/>
                <w:left w:val="none" w:sz="0" w:space="0" w:color="auto"/>
                <w:bottom w:val="none" w:sz="0" w:space="0" w:color="auto"/>
                <w:right w:val="none" w:sz="0" w:space="0" w:color="auto"/>
              </w:divBdr>
            </w:div>
          </w:divsChild>
        </w:div>
        <w:div w:id="1643802224">
          <w:marLeft w:val="0"/>
          <w:marRight w:val="0"/>
          <w:marTop w:val="0"/>
          <w:marBottom w:val="0"/>
          <w:divBdr>
            <w:top w:val="none" w:sz="0" w:space="0" w:color="auto"/>
            <w:left w:val="none" w:sz="0" w:space="0" w:color="auto"/>
            <w:bottom w:val="none" w:sz="0" w:space="0" w:color="auto"/>
            <w:right w:val="none" w:sz="0" w:space="0" w:color="auto"/>
          </w:divBdr>
          <w:divsChild>
            <w:div w:id="12225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152">
      <w:bodyDiv w:val="1"/>
      <w:marLeft w:val="0"/>
      <w:marRight w:val="0"/>
      <w:marTop w:val="0"/>
      <w:marBottom w:val="0"/>
      <w:divBdr>
        <w:top w:val="none" w:sz="0" w:space="0" w:color="auto"/>
        <w:left w:val="none" w:sz="0" w:space="0" w:color="auto"/>
        <w:bottom w:val="none" w:sz="0" w:space="0" w:color="auto"/>
        <w:right w:val="none" w:sz="0" w:space="0" w:color="auto"/>
      </w:divBdr>
      <w:divsChild>
        <w:div w:id="710886088">
          <w:marLeft w:val="0"/>
          <w:marRight w:val="0"/>
          <w:marTop w:val="0"/>
          <w:marBottom w:val="0"/>
          <w:divBdr>
            <w:top w:val="none" w:sz="0" w:space="0" w:color="auto"/>
            <w:left w:val="none" w:sz="0" w:space="0" w:color="auto"/>
            <w:bottom w:val="none" w:sz="0" w:space="0" w:color="auto"/>
            <w:right w:val="none" w:sz="0" w:space="0" w:color="auto"/>
          </w:divBdr>
        </w:div>
        <w:div w:id="183910931">
          <w:marLeft w:val="0"/>
          <w:marRight w:val="0"/>
          <w:marTop w:val="0"/>
          <w:marBottom w:val="0"/>
          <w:divBdr>
            <w:top w:val="none" w:sz="0" w:space="0" w:color="auto"/>
            <w:left w:val="none" w:sz="0" w:space="0" w:color="auto"/>
            <w:bottom w:val="none" w:sz="0" w:space="0" w:color="auto"/>
            <w:right w:val="none" w:sz="0" w:space="0" w:color="auto"/>
          </w:divBdr>
        </w:div>
        <w:div w:id="1734234154">
          <w:marLeft w:val="0"/>
          <w:marRight w:val="0"/>
          <w:marTop w:val="0"/>
          <w:marBottom w:val="0"/>
          <w:divBdr>
            <w:top w:val="none" w:sz="0" w:space="0" w:color="auto"/>
            <w:left w:val="none" w:sz="0" w:space="0" w:color="auto"/>
            <w:bottom w:val="none" w:sz="0" w:space="0" w:color="auto"/>
            <w:right w:val="none" w:sz="0" w:space="0" w:color="auto"/>
          </w:divBdr>
        </w:div>
        <w:div w:id="1777603567">
          <w:marLeft w:val="0"/>
          <w:marRight w:val="0"/>
          <w:marTop w:val="0"/>
          <w:marBottom w:val="0"/>
          <w:divBdr>
            <w:top w:val="none" w:sz="0" w:space="0" w:color="auto"/>
            <w:left w:val="none" w:sz="0" w:space="0" w:color="auto"/>
            <w:bottom w:val="none" w:sz="0" w:space="0" w:color="auto"/>
            <w:right w:val="none" w:sz="0" w:space="0" w:color="auto"/>
          </w:divBdr>
        </w:div>
        <w:div w:id="843325808">
          <w:marLeft w:val="0"/>
          <w:marRight w:val="0"/>
          <w:marTop w:val="0"/>
          <w:marBottom w:val="0"/>
          <w:divBdr>
            <w:top w:val="none" w:sz="0" w:space="0" w:color="auto"/>
            <w:left w:val="none" w:sz="0" w:space="0" w:color="auto"/>
            <w:bottom w:val="none" w:sz="0" w:space="0" w:color="auto"/>
            <w:right w:val="none" w:sz="0" w:space="0" w:color="auto"/>
          </w:divBdr>
        </w:div>
        <w:div w:id="1639845855">
          <w:marLeft w:val="0"/>
          <w:marRight w:val="0"/>
          <w:marTop w:val="0"/>
          <w:marBottom w:val="0"/>
          <w:divBdr>
            <w:top w:val="none" w:sz="0" w:space="0" w:color="auto"/>
            <w:left w:val="none" w:sz="0" w:space="0" w:color="auto"/>
            <w:bottom w:val="none" w:sz="0" w:space="0" w:color="auto"/>
            <w:right w:val="none" w:sz="0" w:space="0" w:color="auto"/>
          </w:divBdr>
        </w:div>
        <w:div w:id="1520586157">
          <w:marLeft w:val="0"/>
          <w:marRight w:val="0"/>
          <w:marTop w:val="0"/>
          <w:marBottom w:val="0"/>
          <w:divBdr>
            <w:top w:val="none" w:sz="0" w:space="0" w:color="auto"/>
            <w:left w:val="none" w:sz="0" w:space="0" w:color="auto"/>
            <w:bottom w:val="none" w:sz="0" w:space="0" w:color="auto"/>
            <w:right w:val="none" w:sz="0" w:space="0" w:color="auto"/>
          </w:divBdr>
        </w:div>
        <w:div w:id="186918822">
          <w:marLeft w:val="0"/>
          <w:marRight w:val="0"/>
          <w:marTop w:val="0"/>
          <w:marBottom w:val="0"/>
          <w:divBdr>
            <w:top w:val="none" w:sz="0" w:space="0" w:color="auto"/>
            <w:left w:val="none" w:sz="0" w:space="0" w:color="auto"/>
            <w:bottom w:val="none" w:sz="0" w:space="0" w:color="auto"/>
            <w:right w:val="none" w:sz="0" w:space="0" w:color="auto"/>
          </w:divBdr>
        </w:div>
        <w:div w:id="469860053">
          <w:marLeft w:val="0"/>
          <w:marRight w:val="0"/>
          <w:marTop w:val="0"/>
          <w:marBottom w:val="0"/>
          <w:divBdr>
            <w:top w:val="none" w:sz="0" w:space="0" w:color="auto"/>
            <w:left w:val="none" w:sz="0" w:space="0" w:color="auto"/>
            <w:bottom w:val="none" w:sz="0" w:space="0" w:color="auto"/>
            <w:right w:val="none" w:sz="0" w:space="0" w:color="auto"/>
          </w:divBdr>
        </w:div>
        <w:div w:id="1904369894">
          <w:marLeft w:val="0"/>
          <w:marRight w:val="0"/>
          <w:marTop w:val="0"/>
          <w:marBottom w:val="0"/>
          <w:divBdr>
            <w:top w:val="none" w:sz="0" w:space="0" w:color="auto"/>
            <w:left w:val="none" w:sz="0" w:space="0" w:color="auto"/>
            <w:bottom w:val="none" w:sz="0" w:space="0" w:color="auto"/>
            <w:right w:val="none" w:sz="0" w:space="0" w:color="auto"/>
          </w:divBdr>
        </w:div>
        <w:div w:id="1973552947">
          <w:marLeft w:val="0"/>
          <w:marRight w:val="0"/>
          <w:marTop w:val="0"/>
          <w:marBottom w:val="0"/>
          <w:divBdr>
            <w:top w:val="none" w:sz="0" w:space="0" w:color="auto"/>
            <w:left w:val="none" w:sz="0" w:space="0" w:color="auto"/>
            <w:bottom w:val="none" w:sz="0" w:space="0" w:color="auto"/>
            <w:right w:val="none" w:sz="0" w:space="0" w:color="auto"/>
          </w:divBdr>
        </w:div>
        <w:div w:id="833954063">
          <w:marLeft w:val="0"/>
          <w:marRight w:val="0"/>
          <w:marTop w:val="0"/>
          <w:marBottom w:val="0"/>
          <w:divBdr>
            <w:top w:val="none" w:sz="0" w:space="0" w:color="auto"/>
            <w:left w:val="none" w:sz="0" w:space="0" w:color="auto"/>
            <w:bottom w:val="none" w:sz="0" w:space="0" w:color="auto"/>
            <w:right w:val="none" w:sz="0" w:space="0" w:color="auto"/>
          </w:divBdr>
        </w:div>
        <w:div w:id="1396465976">
          <w:marLeft w:val="0"/>
          <w:marRight w:val="0"/>
          <w:marTop w:val="0"/>
          <w:marBottom w:val="0"/>
          <w:divBdr>
            <w:top w:val="none" w:sz="0" w:space="0" w:color="auto"/>
            <w:left w:val="none" w:sz="0" w:space="0" w:color="auto"/>
            <w:bottom w:val="none" w:sz="0" w:space="0" w:color="auto"/>
            <w:right w:val="none" w:sz="0" w:space="0" w:color="auto"/>
          </w:divBdr>
        </w:div>
        <w:div w:id="1430462694">
          <w:marLeft w:val="0"/>
          <w:marRight w:val="0"/>
          <w:marTop w:val="0"/>
          <w:marBottom w:val="0"/>
          <w:divBdr>
            <w:top w:val="none" w:sz="0" w:space="0" w:color="auto"/>
            <w:left w:val="none" w:sz="0" w:space="0" w:color="auto"/>
            <w:bottom w:val="none" w:sz="0" w:space="0" w:color="auto"/>
            <w:right w:val="none" w:sz="0" w:space="0" w:color="auto"/>
          </w:divBdr>
        </w:div>
        <w:div w:id="999651884">
          <w:marLeft w:val="0"/>
          <w:marRight w:val="0"/>
          <w:marTop w:val="0"/>
          <w:marBottom w:val="0"/>
          <w:divBdr>
            <w:top w:val="none" w:sz="0" w:space="0" w:color="auto"/>
            <w:left w:val="none" w:sz="0" w:space="0" w:color="auto"/>
            <w:bottom w:val="none" w:sz="0" w:space="0" w:color="auto"/>
            <w:right w:val="none" w:sz="0" w:space="0" w:color="auto"/>
          </w:divBdr>
        </w:div>
        <w:div w:id="255792098">
          <w:marLeft w:val="0"/>
          <w:marRight w:val="0"/>
          <w:marTop w:val="0"/>
          <w:marBottom w:val="0"/>
          <w:divBdr>
            <w:top w:val="none" w:sz="0" w:space="0" w:color="auto"/>
            <w:left w:val="none" w:sz="0" w:space="0" w:color="auto"/>
            <w:bottom w:val="none" w:sz="0" w:space="0" w:color="auto"/>
            <w:right w:val="none" w:sz="0" w:space="0" w:color="auto"/>
          </w:divBdr>
        </w:div>
        <w:div w:id="2040932319">
          <w:marLeft w:val="0"/>
          <w:marRight w:val="0"/>
          <w:marTop w:val="0"/>
          <w:marBottom w:val="0"/>
          <w:divBdr>
            <w:top w:val="none" w:sz="0" w:space="0" w:color="auto"/>
            <w:left w:val="none" w:sz="0" w:space="0" w:color="auto"/>
            <w:bottom w:val="none" w:sz="0" w:space="0" w:color="auto"/>
            <w:right w:val="none" w:sz="0" w:space="0" w:color="auto"/>
          </w:divBdr>
        </w:div>
        <w:div w:id="573780969">
          <w:marLeft w:val="0"/>
          <w:marRight w:val="0"/>
          <w:marTop w:val="0"/>
          <w:marBottom w:val="0"/>
          <w:divBdr>
            <w:top w:val="none" w:sz="0" w:space="0" w:color="auto"/>
            <w:left w:val="none" w:sz="0" w:space="0" w:color="auto"/>
            <w:bottom w:val="none" w:sz="0" w:space="0" w:color="auto"/>
            <w:right w:val="none" w:sz="0" w:space="0" w:color="auto"/>
          </w:divBdr>
        </w:div>
        <w:div w:id="2096783719">
          <w:marLeft w:val="0"/>
          <w:marRight w:val="0"/>
          <w:marTop w:val="0"/>
          <w:marBottom w:val="0"/>
          <w:divBdr>
            <w:top w:val="none" w:sz="0" w:space="0" w:color="auto"/>
            <w:left w:val="none" w:sz="0" w:space="0" w:color="auto"/>
            <w:bottom w:val="none" w:sz="0" w:space="0" w:color="auto"/>
            <w:right w:val="none" w:sz="0" w:space="0" w:color="auto"/>
          </w:divBdr>
        </w:div>
        <w:div w:id="1507743580">
          <w:marLeft w:val="0"/>
          <w:marRight w:val="0"/>
          <w:marTop w:val="0"/>
          <w:marBottom w:val="0"/>
          <w:divBdr>
            <w:top w:val="none" w:sz="0" w:space="0" w:color="auto"/>
            <w:left w:val="none" w:sz="0" w:space="0" w:color="auto"/>
            <w:bottom w:val="none" w:sz="0" w:space="0" w:color="auto"/>
            <w:right w:val="none" w:sz="0" w:space="0" w:color="auto"/>
          </w:divBdr>
        </w:div>
        <w:div w:id="387263427">
          <w:marLeft w:val="0"/>
          <w:marRight w:val="0"/>
          <w:marTop w:val="0"/>
          <w:marBottom w:val="0"/>
          <w:divBdr>
            <w:top w:val="none" w:sz="0" w:space="0" w:color="auto"/>
            <w:left w:val="none" w:sz="0" w:space="0" w:color="auto"/>
            <w:bottom w:val="none" w:sz="0" w:space="0" w:color="auto"/>
            <w:right w:val="none" w:sz="0" w:space="0" w:color="auto"/>
          </w:divBdr>
        </w:div>
        <w:div w:id="726416286">
          <w:marLeft w:val="0"/>
          <w:marRight w:val="0"/>
          <w:marTop w:val="0"/>
          <w:marBottom w:val="0"/>
          <w:divBdr>
            <w:top w:val="none" w:sz="0" w:space="0" w:color="auto"/>
            <w:left w:val="none" w:sz="0" w:space="0" w:color="auto"/>
            <w:bottom w:val="none" w:sz="0" w:space="0" w:color="auto"/>
            <w:right w:val="none" w:sz="0" w:space="0" w:color="auto"/>
          </w:divBdr>
        </w:div>
        <w:div w:id="587278425">
          <w:marLeft w:val="0"/>
          <w:marRight w:val="0"/>
          <w:marTop w:val="0"/>
          <w:marBottom w:val="0"/>
          <w:divBdr>
            <w:top w:val="none" w:sz="0" w:space="0" w:color="auto"/>
            <w:left w:val="none" w:sz="0" w:space="0" w:color="auto"/>
            <w:bottom w:val="none" w:sz="0" w:space="0" w:color="auto"/>
            <w:right w:val="none" w:sz="0" w:space="0" w:color="auto"/>
          </w:divBdr>
        </w:div>
        <w:div w:id="1917859473">
          <w:marLeft w:val="0"/>
          <w:marRight w:val="0"/>
          <w:marTop w:val="0"/>
          <w:marBottom w:val="0"/>
          <w:divBdr>
            <w:top w:val="none" w:sz="0" w:space="0" w:color="auto"/>
            <w:left w:val="none" w:sz="0" w:space="0" w:color="auto"/>
            <w:bottom w:val="none" w:sz="0" w:space="0" w:color="auto"/>
            <w:right w:val="none" w:sz="0" w:space="0" w:color="auto"/>
          </w:divBdr>
        </w:div>
        <w:div w:id="1654798582">
          <w:marLeft w:val="0"/>
          <w:marRight w:val="0"/>
          <w:marTop w:val="0"/>
          <w:marBottom w:val="0"/>
          <w:divBdr>
            <w:top w:val="none" w:sz="0" w:space="0" w:color="auto"/>
            <w:left w:val="none" w:sz="0" w:space="0" w:color="auto"/>
            <w:bottom w:val="none" w:sz="0" w:space="0" w:color="auto"/>
            <w:right w:val="none" w:sz="0" w:space="0" w:color="auto"/>
          </w:divBdr>
        </w:div>
        <w:div w:id="1234126864">
          <w:marLeft w:val="0"/>
          <w:marRight w:val="0"/>
          <w:marTop w:val="0"/>
          <w:marBottom w:val="0"/>
          <w:divBdr>
            <w:top w:val="none" w:sz="0" w:space="0" w:color="auto"/>
            <w:left w:val="none" w:sz="0" w:space="0" w:color="auto"/>
            <w:bottom w:val="none" w:sz="0" w:space="0" w:color="auto"/>
            <w:right w:val="none" w:sz="0" w:space="0" w:color="auto"/>
          </w:divBdr>
        </w:div>
        <w:div w:id="427117369">
          <w:marLeft w:val="0"/>
          <w:marRight w:val="0"/>
          <w:marTop w:val="0"/>
          <w:marBottom w:val="0"/>
          <w:divBdr>
            <w:top w:val="none" w:sz="0" w:space="0" w:color="auto"/>
            <w:left w:val="none" w:sz="0" w:space="0" w:color="auto"/>
            <w:bottom w:val="none" w:sz="0" w:space="0" w:color="auto"/>
            <w:right w:val="none" w:sz="0" w:space="0" w:color="auto"/>
          </w:divBdr>
        </w:div>
        <w:div w:id="1949046331">
          <w:marLeft w:val="0"/>
          <w:marRight w:val="0"/>
          <w:marTop w:val="0"/>
          <w:marBottom w:val="0"/>
          <w:divBdr>
            <w:top w:val="none" w:sz="0" w:space="0" w:color="auto"/>
            <w:left w:val="none" w:sz="0" w:space="0" w:color="auto"/>
            <w:bottom w:val="none" w:sz="0" w:space="0" w:color="auto"/>
            <w:right w:val="none" w:sz="0" w:space="0" w:color="auto"/>
          </w:divBdr>
        </w:div>
        <w:div w:id="1558976570">
          <w:marLeft w:val="0"/>
          <w:marRight w:val="0"/>
          <w:marTop w:val="0"/>
          <w:marBottom w:val="0"/>
          <w:divBdr>
            <w:top w:val="none" w:sz="0" w:space="0" w:color="auto"/>
            <w:left w:val="none" w:sz="0" w:space="0" w:color="auto"/>
            <w:bottom w:val="none" w:sz="0" w:space="0" w:color="auto"/>
            <w:right w:val="none" w:sz="0" w:space="0" w:color="auto"/>
          </w:divBdr>
        </w:div>
        <w:div w:id="1948199509">
          <w:marLeft w:val="0"/>
          <w:marRight w:val="0"/>
          <w:marTop w:val="0"/>
          <w:marBottom w:val="0"/>
          <w:divBdr>
            <w:top w:val="none" w:sz="0" w:space="0" w:color="auto"/>
            <w:left w:val="none" w:sz="0" w:space="0" w:color="auto"/>
            <w:bottom w:val="none" w:sz="0" w:space="0" w:color="auto"/>
            <w:right w:val="none" w:sz="0" w:space="0" w:color="auto"/>
          </w:divBdr>
        </w:div>
        <w:div w:id="42170760">
          <w:marLeft w:val="0"/>
          <w:marRight w:val="0"/>
          <w:marTop w:val="0"/>
          <w:marBottom w:val="0"/>
          <w:divBdr>
            <w:top w:val="none" w:sz="0" w:space="0" w:color="auto"/>
            <w:left w:val="none" w:sz="0" w:space="0" w:color="auto"/>
            <w:bottom w:val="none" w:sz="0" w:space="0" w:color="auto"/>
            <w:right w:val="none" w:sz="0" w:space="0" w:color="auto"/>
          </w:divBdr>
        </w:div>
        <w:div w:id="286740629">
          <w:marLeft w:val="0"/>
          <w:marRight w:val="0"/>
          <w:marTop w:val="0"/>
          <w:marBottom w:val="0"/>
          <w:divBdr>
            <w:top w:val="none" w:sz="0" w:space="0" w:color="auto"/>
            <w:left w:val="none" w:sz="0" w:space="0" w:color="auto"/>
            <w:bottom w:val="none" w:sz="0" w:space="0" w:color="auto"/>
            <w:right w:val="none" w:sz="0" w:space="0" w:color="auto"/>
          </w:divBdr>
        </w:div>
        <w:div w:id="208226302">
          <w:marLeft w:val="0"/>
          <w:marRight w:val="0"/>
          <w:marTop w:val="0"/>
          <w:marBottom w:val="0"/>
          <w:divBdr>
            <w:top w:val="none" w:sz="0" w:space="0" w:color="auto"/>
            <w:left w:val="none" w:sz="0" w:space="0" w:color="auto"/>
            <w:bottom w:val="none" w:sz="0" w:space="0" w:color="auto"/>
            <w:right w:val="none" w:sz="0" w:space="0" w:color="auto"/>
          </w:divBdr>
        </w:div>
        <w:div w:id="1755004249">
          <w:marLeft w:val="0"/>
          <w:marRight w:val="0"/>
          <w:marTop w:val="0"/>
          <w:marBottom w:val="0"/>
          <w:divBdr>
            <w:top w:val="none" w:sz="0" w:space="0" w:color="auto"/>
            <w:left w:val="none" w:sz="0" w:space="0" w:color="auto"/>
            <w:bottom w:val="none" w:sz="0" w:space="0" w:color="auto"/>
            <w:right w:val="none" w:sz="0" w:space="0" w:color="auto"/>
          </w:divBdr>
        </w:div>
        <w:div w:id="742919329">
          <w:marLeft w:val="0"/>
          <w:marRight w:val="0"/>
          <w:marTop w:val="0"/>
          <w:marBottom w:val="0"/>
          <w:divBdr>
            <w:top w:val="none" w:sz="0" w:space="0" w:color="auto"/>
            <w:left w:val="none" w:sz="0" w:space="0" w:color="auto"/>
            <w:bottom w:val="none" w:sz="0" w:space="0" w:color="auto"/>
            <w:right w:val="none" w:sz="0" w:space="0" w:color="auto"/>
          </w:divBdr>
        </w:div>
        <w:div w:id="2074935755">
          <w:marLeft w:val="0"/>
          <w:marRight w:val="0"/>
          <w:marTop w:val="0"/>
          <w:marBottom w:val="0"/>
          <w:divBdr>
            <w:top w:val="none" w:sz="0" w:space="0" w:color="auto"/>
            <w:left w:val="none" w:sz="0" w:space="0" w:color="auto"/>
            <w:bottom w:val="none" w:sz="0" w:space="0" w:color="auto"/>
            <w:right w:val="none" w:sz="0" w:space="0" w:color="auto"/>
          </w:divBdr>
        </w:div>
        <w:div w:id="1444492237">
          <w:marLeft w:val="0"/>
          <w:marRight w:val="0"/>
          <w:marTop w:val="0"/>
          <w:marBottom w:val="0"/>
          <w:divBdr>
            <w:top w:val="none" w:sz="0" w:space="0" w:color="auto"/>
            <w:left w:val="none" w:sz="0" w:space="0" w:color="auto"/>
            <w:bottom w:val="none" w:sz="0" w:space="0" w:color="auto"/>
            <w:right w:val="none" w:sz="0" w:space="0" w:color="auto"/>
          </w:divBdr>
        </w:div>
        <w:div w:id="1476020325">
          <w:marLeft w:val="0"/>
          <w:marRight w:val="0"/>
          <w:marTop w:val="0"/>
          <w:marBottom w:val="0"/>
          <w:divBdr>
            <w:top w:val="none" w:sz="0" w:space="0" w:color="auto"/>
            <w:left w:val="none" w:sz="0" w:space="0" w:color="auto"/>
            <w:bottom w:val="none" w:sz="0" w:space="0" w:color="auto"/>
            <w:right w:val="none" w:sz="0" w:space="0" w:color="auto"/>
          </w:divBdr>
        </w:div>
        <w:div w:id="1448543955">
          <w:marLeft w:val="0"/>
          <w:marRight w:val="0"/>
          <w:marTop w:val="0"/>
          <w:marBottom w:val="0"/>
          <w:divBdr>
            <w:top w:val="none" w:sz="0" w:space="0" w:color="auto"/>
            <w:left w:val="none" w:sz="0" w:space="0" w:color="auto"/>
            <w:bottom w:val="none" w:sz="0" w:space="0" w:color="auto"/>
            <w:right w:val="none" w:sz="0" w:space="0" w:color="auto"/>
          </w:divBdr>
        </w:div>
        <w:div w:id="184828195">
          <w:marLeft w:val="0"/>
          <w:marRight w:val="0"/>
          <w:marTop w:val="0"/>
          <w:marBottom w:val="0"/>
          <w:divBdr>
            <w:top w:val="none" w:sz="0" w:space="0" w:color="auto"/>
            <w:left w:val="none" w:sz="0" w:space="0" w:color="auto"/>
            <w:bottom w:val="none" w:sz="0" w:space="0" w:color="auto"/>
            <w:right w:val="none" w:sz="0" w:space="0" w:color="auto"/>
          </w:divBdr>
        </w:div>
        <w:div w:id="1726181330">
          <w:marLeft w:val="0"/>
          <w:marRight w:val="0"/>
          <w:marTop w:val="0"/>
          <w:marBottom w:val="0"/>
          <w:divBdr>
            <w:top w:val="none" w:sz="0" w:space="0" w:color="auto"/>
            <w:left w:val="none" w:sz="0" w:space="0" w:color="auto"/>
            <w:bottom w:val="none" w:sz="0" w:space="0" w:color="auto"/>
            <w:right w:val="none" w:sz="0" w:space="0" w:color="auto"/>
          </w:divBdr>
        </w:div>
        <w:div w:id="1749573944">
          <w:marLeft w:val="0"/>
          <w:marRight w:val="0"/>
          <w:marTop w:val="0"/>
          <w:marBottom w:val="0"/>
          <w:divBdr>
            <w:top w:val="none" w:sz="0" w:space="0" w:color="auto"/>
            <w:left w:val="none" w:sz="0" w:space="0" w:color="auto"/>
            <w:bottom w:val="none" w:sz="0" w:space="0" w:color="auto"/>
            <w:right w:val="none" w:sz="0" w:space="0" w:color="auto"/>
          </w:divBdr>
        </w:div>
        <w:div w:id="1305038343">
          <w:marLeft w:val="0"/>
          <w:marRight w:val="0"/>
          <w:marTop w:val="0"/>
          <w:marBottom w:val="0"/>
          <w:divBdr>
            <w:top w:val="none" w:sz="0" w:space="0" w:color="auto"/>
            <w:left w:val="none" w:sz="0" w:space="0" w:color="auto"/>
            <w:bottom w:val="none" w:sz="0" w:space="0" w:color="auto"/>
            <w:right w:val="none" w:sz="0" w:space="0" w:color="auto"/>
          </w:divBdr>
        </w:div>
        <w:div w:id="213087199">
          <w:marLeft w:val="0"/>
          <w:marRight w:val="0"/>
          <w:marTop w:val="0"/>
          <w:marBottom w:val="0"/>
          <w:divBdr>
            <w:top w:val="none" w:sz="0" w:space="0" w:color="auto"/>
            <w:left w:val="none" w:sz="0" w:space="0" w:color="auto"/>
            <w:bottom w:val="none" w:sz="0" w:space="0" w:color="auto"/>
            <w:right w:val="none" w:sz="0" w:space="0" w:color="auto"/>
          </w:divBdr>
        </w:div>
      </w:divsChild>
    </w:div>
    <w:div w:id="1517111158">
      <w:bodyDiv w:val="1"/>
      <w:marLeft w:val="0"/>
      <w:marRight w:val="0"/>
      <w:marTop w:val="0"/>
      <w:marBottom w:val="0"/>
      <w:divBdr>
        <w:top w:val="none" w:sz="0" w:space="0" w:color="auto"/>
        <w:left w:val="none" w:sz="0" w:space="0" w:color="auto"/>
        <w:bottom w:val="none" w:sz="0" w:space="0" w:color="auto"/>
        <w:right w:val="none" w:sz="0" w:space="0" w:color="auto"/>
      </w:divBdr>
      <w:divsChild>
        <w:div w:id="1883590467">
          <w:marLeft w:val="0"/>
          <w:marRight w:val="0"/>
          <w:marTop w:val="0"/>
          <w:marBottom w:val="0"/>
          <w:divBdr>
            <w:top w:val="none" w:sz="0" w:space="0" w:color="auto"/>
            <w:left w:val="none" w:sz="0" w:space="0" w:color="auto"/>
            <w:bottom w:val="none" w:sz="0" w:space="0" w:color="auto"/>
            <w:right w:val="none" w:sz="0" w:space="0" w:color="auto"/>
          </w:divBdr>
          <w:divsChild>
            <w:div w:id="1370573308">
              <w:marLeft w:val="0"/>
              <w:marRight w:val="0"/>
              <w:marTop w:val="0"/>
              <w:marBottom w:val="0"/>
              <w:divBdr>
                <w:top w:val="none" w:sz="0" w:space="0" w:color="auto"/>
                <w:left w:val="none" w:sz="0" w:space="0" w:color="auto"/>
                <w:bottom w:val="none" w:sz="0" w:space="0" w:color="auto"/>
                <w:right w:val="none" w:sz="0" w:space="0" w:color="auto"/>
              </w:divBdr>
            </w:div>
            <w:div w:id="467287118">
              <w:marLeft w:val="0"/>
              <w:marRight w:val="0"/>
              <w:marTop w:val="0"/>
              <w:marBottom w:val="0"/>
              <w:divBdr>
                <w:top w:val="none" w:sz="0" w:space="0" w:color="auto"/>
                <w:left w:val="none" w:sz="0" w:space="0" w:color="auto"/>
                <w:bottom w:val="none" w:sz="0" w:space="0" w:color="auto"/>
                <w:right w:val="none" w:sz="0" w:space="0" w:color="auto"/>
              </w:divBdr>
            </w:div>
            <w:div w:id="669023873">
              <w:marLeft w:val="0"/>
              <w:marRight w:val="0"/>
              <w:marTop w:val="0"/>
              <w:marBottom w:val="0"/>
              <w:divBdr>
                <w:top w:val="none" w:sz="0" w:space="0" w:color="auto"/>
                <w:left w:val="none" w:sz="0" w:space="0" w:color="auto"/>
                <w:bottom w:val="none" w:sz="0" w:space="0" w:color="auto"/>
                <w:right w:val="none" w:sz="0" w:space="0" w:color="auto"/>
              </w:divBdr>
            </w:div>
            <w:div w:id="1501967815">
              <w:marLeft w:val="0"/>
              <w:marRight w:val="0"/>
              <w:marTop w:val="0"/>
              <w:marBottom w:val="0"/>
              <w:divBdr>
                <w:top w:val="none" w:sz="0" w:space="0" w:color="auto"/>
                <w:left w:val="none" w:sz="0" w:space="0" w:color="auto"/>
                <w:bottom w:val="none" w:sz="0" w:space="0" w:color="auto"/>
                <w:right w:val="none" w:sz="0" w:space="0" w:color="auto"/>
              </w:divBdr>
            </w:div>
            <w:div w:id="778064597">
              <w:marLeft w:val="0"/>
              <w:marRight w:val="0"/>
              <w:marTop w:val="0"/>
              <w:marBottom w:val="0"/>
              <w:divBdr>
                <w:top w:val="none" w:sz="0" w:space="0" w:color="auto"/>
                <w:left w:val="none" w:sz="0" w:space="0" w:color="auto"/>
                <w:bottom w:val="none" w:sz="0" w:space="0" w:color="auto"/>
                <w:right w:val="none" w:sz="0" w:space="0" w:color="auto"/>
              </w:divBdr>
            </w:div>
            <w:div w:id="1750956032">
              <w:marLeft w:val="0"/>
              <w:marRight w:val="0"/>
              <w:marTop w:val="0"/>
              <w:marBottom w:val="0"/>
              <w:divBdr>
                <w:top w:val="none" w:sz="0" w:space="0" w:color="auto"/>
                <w:left w:val="none" w:sz="0" w:space="0" w:color="auto"/>
                <w:bottom w:val="none" w:sz="0" w:space="0" w:color="auto"/>
                <w:right w:val="none" w:sz="0" w:space="0" w:color="auto"/>
              </w:divBdr>
            </w:div>
            <w:div w:id="1625194202">
              <w:marLeft w:val="0"/>
              <w:marRight w:val="0"/>
              <w:marTop w:val="0"/>
              <w:marBottom w:val="0"/>
              <w:divBdr>
                <w:top w:val="none" w:sz="0" w:space="0" w:color="auto"/>
                <w:left w:val="none" w:sz="0" w:space="0" w:color="auto"/>
                <w:bottom w:val="none" w:sz="0" w:space="0" w:color="auto"/>
                <w:right w:val="none" w:sz="0" w:space="0" w:color="auto"/>
              </w:divBdr>
            </w:div>
            <w:div w:id="1574314799">
              <w:marLeft w:val="0"/>
              <w:marRight w:val="0"/>
              <w:marTop w:val="0"/>
              <w:marBottom w:val="0"/>
              <w:divBdr>
                <w:top w:val="none" w:sz="0" w:space="0" w:color="auto"/>
                <w:left w:val="none" w:sz="0" w:space="0" w:color="auto"/>
                <w:bottom w:val="none" w:sz="0" w:space="0" w:color="auto"/>
                <w:right w:val="none" w:sz="0" w:space="0" w:color="auto"/>
              </w:divBdr>
            </w:div>
            <w:div w:id="1209682235">
              <w:marLeft w:val="0"/>
              <w:marRight w:val="0"/>
              <w:marTop w:val="0"/>
              <w:marBottom w:val="0"/>
              <w:divBdr>
                <w:top w:val="none" w:sz="0" w:space="0" w:color="auto"/>
                <w:left w:val="none" w:sz="0" w:space="0" w:color="auto"/>
                <w:bottom w:val="none" w:sz="0" w:space="0" w:color="auto"/>
                <w:right w:val="none" w:sz="0" w:space="0" w:color="auto"/>
              </w:divBdr>
            </w:div>
            <w:div w:id="5329317">
              <w:marLeft w:val="0"/>
              <w:marRight w:val="0"/>
              <w:marTop w:val="0"/>
              <w:marBottom w:val="0"/>
              <w:divBdr>
                <w:top w:val="none" w:sz="0" w:space="0" w:color="auto"/>
                <w:left w:val="none" w:sz="0" w:space="0" w:color="auto"/>
                <w:bottom w:val="none" w:sz="0" w:space="0" w:color="auto"/>
                <w:right w:val="none" w:sz="0" w:space="0" w:color="auto"/>
              </w:divBdr>
            </w:div>
            <w:div w:id="1445033500">
              <w:marLeft w:val="0"/>
              <w:marRight w:val="0"/>
              <w:marTop w:val="0"/>
              <w:marBottom w:val="0"/>
              <w:divBdr>
                <w:top w:val="none" w:sz="0" w:space="0" w:color="auto"/>
                <w:left w:val="none" w:sz="0" w:space="0" w:color="auto"/>
                <w:bottom w:val="none" w:sz="0" w:space="0" w:color="auto"/>
                <w:right w:val="none" w:sz="0" w:space="0" w:color="auto"/>
              </w:divBdr>
            </w:div>
            <w:div w:id="870190592">
              <w:marLeft w:val="0"/>
              <w:marRight w:val="0"/>
              <w:marTop w:val="0"/>
              <w:marBottom w:val="0"/>
              <w:divBdr>
                <w:top w:val="none" w:sz="0" w:space="0" w:color="auto"/>
                <w:left w:val="none" w:sz="0" w:space="0" w:color="auto"/>
                <w:bottom w:val="none" w:sz="0" w:space="0" w:color="auto"/>
                <w:right w:val="none" w:sz="0" w:space="0" w:color="auto"/>
              </w:divBdr>
            </w:div>
            <w:div w:id="801921602">
              <w:marLeft w:val="0"/>
              <w:marRight w:val="0"/>
              <w:marTop w:val="0"/>
              <w:marBottom w:val="0"/>
              <w:divBdr>
                <w:top w:val="none" w:sz="0" w:space="0" w:color="auto"/>
                <w:left w:val="none" w:sz="0" w:space="0" w:color="auto"/>
                <w:bottom w:val="none" w:sz="0" w:space="0" w:color="auto"/>
                <w:right w:val="none" w:sz="0" w:space="0" w:color="auto"/>
              </w:divBdr>
            </w:div>
            <w:div w:id="1053038602">
              <w:marLeft w:val="0"/>
              <w:marRight w:val="0"/>
              <w:marTop w:val="0"/>
              <w:marBottom w:val="0"/>
              <w:divBdr>
                <w:top w:val="none" w:sz="0" w:space="0" w:color="auto"/>
                <w:left w:val="none" w:sz="0" w:space="0" w:color="auto"/>
                <w:bottom w:val="none" w:sz="0" w:space="0" w:color="auto"/>
                <w:right w:val="none" w:sz="0" w:space="0" w:color="auto"/>
              </w:divBdr>
            </w:div>
            <w:div w:id="1285652430">
              <w:marLeft w:val="0"/>
              <w:marRight w:val="0"/>
              <w:marTop w:val="0"/>
              <w:marBottom w:val="0"/>
              <w:divBdr>
                <w:top w:val="none" w:sz="0" w:space="0" w:color="auto"/>
                <w:left w:val="none" w:sz="0" w:space="0" w:color="auto"/>
                <w:bottom w:val="none" w:sz="0" w:space="0" w:color="auto"/>
                <w:right w:val="none" w:sz="0" w:space="0" w:color="auto"/>
              </w:divBdr>
            </w:div>
            <w:div w:id="786464501">
              <w:marLeft w:val="0"/>
              <w:marRight w:val="0"/>
              <w:marTop w:val="0"/>
              <w:marBottom w:val="0"/>
              <w:divBdr>
                <w:top w:val="none" w:sz="0" w:space="0" w:color="auto"/>
                <w:left w:val="none" w:sz="0" w:space="0" w:color="auto"/>
                <w:bottom w:val="none" w:sz="0" w:space="0" w:color="auto"/>
                <w:right w:val="none" w:sz="0" w:space="0" w:color="auto"/>
              </w:divBdr>
            </w:div>
            <w:div w:id="562102473">
              <w:marLeft w:val="0"/>
              <w:marRight w:val="0"/>
              <w:marTop w:val="0"/>
              <w:marBottom w:val="0"/>
              <w:divBdr>
                <w:top w:val="none" w:sz="0" w:space="0" w:color="auto"/>
                <w:left w:val="none" w:sz="0" w:space="0" w:color="auto"/>
                <w:bottom w:val="none" w:sz="0" w:space="0" w:color="auto"/>
                <w:right w:val="none" w:sz="0" w:space="0" w:color="auto"/>
              </w:divBdr>
            </w:div>
            <w:div w:id="434861972">
              <w:marLeft w:val="0"/>
              <w:marRight w:val="0"/>
              <w:marTop w:val="0"/>
              <w:marBottom w:val="0"/>
              <w:divBdr>
                <w:top w:val="none" w:sz="0" w:space="0" w:color="auto"/>
                <w:left w:val="none" w:sz="0" w:space="0" w:color="auto"/>
                <w:bottom w:val="none" w:sz="0" w:space="0" w:color="auto"/>
                <w:right w:val="none" w:sz="0" w:space="0" w:color="auto"/>
              </w:divBdr>
            </w:div>
            <w:div w:id="500587760">
              <w:marLeft w:val="0"/>
              <w:marRight w:val="0"/>
              <w:marTop w:val="0"/>
              <w:marBottom w:val="0"/>
              <w:divBdr>
                <w:top w:val="none" w:sz="0" w:space="0" w:color="auto"/>
                <w:left w:val="none" w:sz="0" w:space="0" w:color="auto"/>
                <w:bottom w:val="none" w:sz="0" w:space="0" w:color="auto"/>
                <w:right w:val="none" w:sz="0" w:space="0" w:color="auto"/>
              </w:divBdr>
            </w:div>
            <w:div w:id="424420557">
              <w:marLeft w:val="0"/>
              <w:marRight w:val="0"/>
              <w:marTop w:val="0"/>
              <w:marBottom w:val="0"/>
              <w:divBdr>
                <w:top w:val="none" w:sz="0" w:space="0" w:color="auto"/>
                <w:left w:val="none" w:sz="0" w:space="0" w:color="auto"/>
                <w:bottom w:val="none" w:sz="0" w:space="0" w:color="auto"/>
                <w:right w:val="none" w:sz="0" w:space="0" w:color="auto"/>
              </w:divBdr>
            </w:div>
          </w:divsChild>
        </w:div>
        <w:div w:id="279648344">
          <w:marLeft w:val="0"/>
          <w:marRight w:val="0"/>
          <w:marTop w:val="0"/>
          <w:marBottom w:val="0"/>
          <w:divBdr>
            <w:top w:val="none" w:sz="0" w:space="0" w:color="auto"/>
            <w:left w:val="none" w:sz="0" w:space="0" w:color="auto"/>
            <w:bottom w:val="none" w:sz="0" w:space="0" w:color="auto"/>
            <w:right w:val="none" w:sz="0" w:space="0" w:color="auto"/>
          </w:divBdr>
          <w:divsChild>
            <w:div w:id="1372415286">
              <w:marLeft w:val="0"/>
              <w:marRight w:val="0"/>
              <w:marTop w:val="0"/>
              <w:marBottom w:val="0"/>
              <w:divBdr>
                <w:top w:val="none" w:sz="0" w:space="0" w:color="auto"/>
                <w:left w:val="none" w:sz="0" w:space="0" w:color="auto"/>
                <w:bottom w:val="none" w:sz="0" w:space="0" w:color="auto"/>
                <w:right w:val="none" w:sz="0" w:space="0" w:color="auto"/>
              </w:divBdr>
            </w:div>
            <w:div w:id="170491767">
              <w:marLeft w:val="0"/>
              <w:marRight w:val="0"/>
              <w:marTop w:val="0"/>
              <w:marBottom w:val="0"/>
              <w:divBdr>
                <w:top w:val="none" w:sz="0" w:space="0" w:color="auto"/>
                <w:left w:val="none" w:sz="0" w:space="0" w:color="auto"/>
                <w:bottom w:val="none" w:sz="0" w:space="0" w:color="auto"/>
                <w:right w:val="none" w:sz="0" w:space="0" w:color="auto"/>
              </w:divBdr>
            </w:div>
            <w:div w:id="275412179">
              <w:marLeft w:val="0"/>
              <w:marRight w:val="0"/>
              <w:marTop w:val="0"/>
              <w:marBottom w:val="0"/>
              <w:divBdr>
                <w:top w:val="none" w:sz="0" w:space="0" w:color="auto"/>
                <w:left w:val="none" w:sz="0" w:space="0" w:color="auto"/>
                <w:bottom w:val="none" w:sz="0" w:space="0" w:color="auto"/>
                <w:right w:val="none" w:sz="0" w:space="0" w:color="auto"/>
              </w:divBdr>
            </w:div>
            <w:div w:id="535460764">
              <w:marLeft w:val="0"/>
              <w:marRight w:val="0"/>
              <w:marTop w:val="0"/>
              <w:marBottom w:val="0"/>
              <w:divBdr>
                <w:top w:val="none" w:sz="0" w:space="0" w:color="auto"/>
                <w:left w:val="none" w:sz="0" w:space="0" w:color="auto"/>
                <w:bottom w:val="none" w:sz="0" w:space="0" w:color="auto"/>
                <w:right w:val="none" w:sz="0" w:space="0" w:color="auto"/>
              </w:divBdr>
            </w:div>
            <w:div w:id="2065056462">
              <w:marLeft w:val="0"/>
              <w:marRight w:val="0"/>
              <w:marTop w:val="0"/>
              <w:marBottom w:val="0"/>
              <w:divBdr>
                <w:top w:val="none" w:sz="0" w:space="0" w:color="auto"/>
                <w:left w:val="none" w:sz="0" w:space="0" w:color="auto"/>
                <w:bottom w:val="none" w:sz="0" w:space="0" w:color="auto"/>
                <w:right w:val="none" w:sz="0" w:space="0" w:color="auto"/>
              </w:divBdr>
            </w:div>
            <w:div w:id="1967807970">
              <w:marLeft w:val="0"/>
              <w:marRight w:val="0"/>
              <w:marTop w:val="0"/>
              <w:marBottom w:val="0"/>
              <w:divBdr>
                <w:top w:val="none" w:sz="0" w:space="0" w:color="auto"/>
                <w:left w:val="none" w:sz="0" w:space="0" w:color="auto"/>
                <w:bottom w:val="none" w:sz="0" w:space="0" w:color="auto"/>
                <w:right w:val="none" w:sz="0" w:space="0" w:color="auto"/>
              </w:divBdr>
            </w:div>
            <w:div w:id="1301761542">
              <w:marLeft w:val="0"/>
              <w:marRight w:val="0"/>
              <w:marTop w:val="0"/>
              <w:marBottom w:val="0"/>
              <w:divBdr>
                <w:top w:val="none" w:sz="0" w:space="0" w:color="auto"/>
                <w:left w:val="none" w:sz="0" w:space="0" w:color="auto"/>
                <w:bottom w:val="none" w:sz="0" w:space="0" w:color="auto"/>
                <w:right w:val="none" w:sz="0" w:space="0" w:color="auto"/>
              </w:divBdr>
            </w:div>
            <w:div w:id="1314455666">
              <w:marLeft w:val="0"/>
              <w:marRight w:val="0"/>
              <w:marTop w:val="0"/>
              <w:marBottom w:val="0"/>
              <w:divBdr>
                <w:top w:val="none" w:sz="0" w:space="0" w:color="auto"/>
                <w:left w:val="none" w:sz="0" w:space="0" w:color="auto"/>
                <w:bottom w:val="none" w:sz="0" w:space="0" w:color="auto"/>
                <w:right w:val="none" w:sz="0" w:space="0" w:color="auto"/>
              </w:divBdr>
            </w:div>
            <w:div w:id="625744845">
              <w:marLeft w:val="0"/>
              <w:marRight w:val="0"/>
              <w:marTop w:val="0"/>
              <w:marBottom w:val="0"/>
              <w:divBdr>
                <w:top w:val="none" w:sz="0" w:space="0" w:color="auto"/>
                <w:left w:val="none" w:sz="0" w:space="0" w:color="auto"/>
                <w:bottom w:val="none" w:sz="0" w:space="0" w:color="auto"/>
                <w:right w:val="none" w:sz="0" w:space="0" w:color="auto"/>
              </w:divBdr>
            </w:div>
            <w:div w:id="416750909">
              <w:marLeft w:val="0"/>
              <w:marRight w:val="0"/>
              <w:marTop w:val="0"/>
              <w:marBottom w:val="0"/>
              <w:divBdr>
                <w:top w:val="none" w:sz="0" w:space="0" w:color="auto"/>
                <w:left w:val="none" w:sz="0" w:space="0" w:color="auto"/>
                <w:bottom w:val="none" w:sz="0" w:space="0" w:color="auto"/>
                <w:right w:val="none" w:sz="0" w:space="0" w:color="auto"/>
              </w:divBdr>
            </w:div>
            <w:div w:id="1278559391">
              <w:marLeft w:val="0"/>
              <w:marRight w:val="0"/>
              <w:marTop w:val="0"/>
              <w:marBottom w:val="0"/>
              <w:divBdr>
                <w:top w:val="none" w:sz="0" w:space="0" w:color="auto"/>
                <w:left w:val="none" w:sz="0" w:space="0" w:color="auto"/>
                <w:bottom w:val="none" w:sz="0" w:space="0" w:color="auto"/>
                <w:right w:val="none" w:sz="0" w:space="0" w:color="auto"/>
              </w:divBdr>
            </w:div>
            <w:div w:id="878862170">
              <w:marLeft w:val="0"/>
              <w:marRight w:val="0"/>
              <w:marTop w:val="0"/>
              <w:marBottom w:val="0"/>
              <w:divBdr>
                <w:top w:val="none" w:sz="0" w:space="0" w:color="auto"/>
                <w:left w:val="none" w:sz="0" w:space="0" w:color="auto"/>
                <w:bottom w:val="none" w:sz="0" w:space="0" w:color="auto"/>
                <w:right w:val="none" w:sz="0" w:space="0" w:color="auto"/>
              </w:divBdr>
            </w:div>
            <w:div w:id="783303547">
              <w:marLeft w:val="0"/>
              <w:marRight w:val="0"/>
              <w:marTop w:val="0"/>
              <w:marBottom w:val="0"/>
              <w:divBdr>
                <w:top w:val="none" w:sz="0" w:space="0" w:color="auto"/>
                <w:left w:val="none" w:sz="0" w:space="0" w:color="auto"/>
                <w:bottom w:val="none" w:sz="0" w:space="0" w:color="auto"/>
                <w:right w:val="none" w:sz="0" w:space="0" w:color="auto"/>
              </w:divBdr>
            </w:div>
            <w:div w:id="410547229">
              <w:marLeft w:val="0"/>
              <w:marRight w:val="0"/>
              <w:marTop w:val="0"/>
              <w:marBottom w:val="0"/>
              <w:divBdr>
                <w:top w:val="none" w:sz="0" w:space="0" w:color="auto"/>
                <w:left w:val="none" w:sz="0" w:space="0" w:color="auto"/>
                <w:bottom w:val="none" w:sz="0" w:space="0" w:color="auto"/>
                <w:right w:val="none" w:sz="0" w:space="0" w:color="auto"/>
              </w:divBdr>
            </w:div>
            <w:div w:id="2122845643">
              <w:marLeft w:val="0"/>
              <w:marRight w:val="0"/>
              <w:marTop w:val="0"/>
              <w:marBottom w:val="0"/>
              <w:divBdr>
                <w:top w:val="none" w:sz="0" w:space="0" w:color="auto"/>
                <w:left w:val="none" w:sz="0" w:space="0" w:color="auto"/>
                <w:bottom w:val="none" w:sz="0" w:space="0" w:color="auto"/>
                <w:right w:val="none" w:sz="0" w:space="0" w:color="auto"/>
              </w:divBdr>
            </w:div>
            <w:div w:id="597181089">
              <w:marLeft w:val="0"/>
              <w:marRight w:val="0"/>
              <w:marTop w:val="0"/>
              <w:marBottom w:val="0"/>
              <w:divBdr>
                <w:top w:val="none" w:sz="0" w:space="0" w:color="auto"/>
                <w:left w:val="none" w:sz="0" w:space="0" w:color="auto"/>
                <w:bottom w:val="none" w:sz="0" w:space="0" w:color="auto"/>
                <w:right w:val="none" w:sz="0" w:space="0" w:color="auto"/>
              </w:divBdr>
            </w:div>
            <w:div w:id="856390973">
              <w:marLeft w:val="0"/>
              <w:marRight w:val="0"/>
              <w:marTop w:val="0"/>
              <w:marBottom w:val="0"/>
              <w:divBdr>
                <w:top w:val="none" w:sz="0" w:space="0" w:color="auto"/>
                <w:left w:val="none" w:sz="0" w:space="0" w:color="auto"/>
                <w:bottom w:val="none" w:sz="0" w:space="0" w:color="auto"/>
                <w:right w:val="none" w:sz="0" w:space="0" w:color="auto"/>
              </w:divBdr>
            </w:div>
            <w:div w:id="839195062">
              <w:marLeft w:val="0"/>
              <w:marRight w:val="0"/>
              <w:marTop w:val="0"/>
              <w:marBottom w:val="0"/>
              <w:divBdr>
                <w:top w:val="none" w:sz="0" w:space="0" w:color="auto"/>
                <w:left w:val="none" w:sz="0" w:space="0" w:color="auto"/>
                <w:bottom w:val="none" w:sz="0" w:space="0" w:color="auto"/>
                <w:right w:val="none" w:sz="0" w:space="0" w:color="auto"/>
              </w:divBdr>
            </w:div>
            <w:div w:id="1709528127">
              <w:marLeft w:val="0"/>
              <w:marRight w:val="0"/>
              <w:marTop w:val="0"/>
              <w:marBottom w:val="0"/>
              <w:divBdr>
                <w:top w:val="none" w:sz="0" w:space="0" w:color="auto"/>
                <w:left w:val="none" w:sz="0" w:space="0" w:color="auto"/>
                <w:bottom w:val="none" w:sz="0" w:space="0" w:color="auto"/>
                <w:right w:val="none" w:sz="0" w:space="0" w:color="auto"/>
              </w:divBdr>
            </w:div>
            <w:div w:id="434449999">
              <w:marLeft w:val="0"/>
              <w:marRight w:val="0"/>
              <w:marTop w:val="0"/>
              <w:marBottom w:val="0"/>
              <w:divBdr>
                <w:top w:val="none" w:sz="0" w:space="0" w:color="auto"/>
                <w:left w:val="none" w:sz="0" w:space="0" w:color="auto"/>
                <w:bottom w:val="none" w:sz="0" w:space="0" w:color="auto"/>
                <w:right w:val="none" w:sz="0" w:space="0" w:color="auto"/>
              </w:divBdr>
            </w:div>
          </w:divsChild>
        </w:div>
        <w:div w:id="111825568">
          <w:marLeft w:val="0"/>
          <w:marRight w:val="0"/>
          <w:marTop w:val="0"/>
          <w:marBottom w:val="0"/>
          <w:divBdr>
            <w:top w:val="none" w:sz="0" w:space="0" w:color="auto"/>
            <w:left w:val="none" w:sz="0" w:space="0" w:color="auto"/>
            <w:bottom w:val="none" w:sz="0" w:space="0" w:color="auto"/>
            <w:right w:val="none" w:sz="0" w:space="0" w:color="auto"/>
          </w:divBdr>
          <w:divsChild>
            <w:div w:id="1198196186">
              <w:marLeft w:val="0"/>
              <w:marRight w:val="0"/>
              <w:marTop w:val="0"/>
              <w:marBottom w:val="0"/>
              <w:divBdr>
                <w:top w:val="none" w:sz="0" w:space="0" w:color="auto"/>
                <w:left w:val="none" w:sz="0" w:space="0" w:color="auto"/>
                <w:bottom w:val="none" w:sz="0" w:space="0" w:color="auto"/>
                <w:right w:val="none" w:sz="0" w:space="0" w:color="auto"/>
              </w:divBdr>
            </w:div>
            <w:div w:id="277835497">
              <w:marLeft w:val="0"/>
              <w:marRight w:val="0"/>
              <w:marTop w:val="0"/>
              <w:marBottom w:val="0"/>
              <w:divBdr>
                <w:top w:val="none" w:sz="0" w:space="0" w:color="auto"/>
                <w:left w:val="none" w:sz="0" w:space="0" w:color="auto"/>
                <w:bottom w:val="none" w:sz="0" w:space="0" w:color="auto"/>
                <w:right w:val="none" w:sz="0" w:space="0" w:color="auto"/>
              </w:divBdr>
            </w:div>
            <w:div w:id="189075450">
              <w:marLeft w:val="0"/>
              <w:marRight w:val="0"/>
              <w:marTop w:val="0"/>
              <w:marBottom w:val="0"/>
              <w:divBdr>
                <w:top w:val="none" w:sz="0" w:space="0" w:color="auto"/>
                <w:left w:val="none" w:sz="0" w:space="0" w:color="auto"/>
                <w:bottom w:val="none" w:sz="0" w:space="0" w:color="auto"/>
                <w:right w:val="none" w:sz="0" w:space="0" w:color="auto"/>
              </w:divBdr>
            </w:div>
            <w:div w:id="1783063844">
              <w:marLeft w:val="0"/>
              <w:marRight w:val="0"/>
              <w:marTop w:val="0"/>
              <w:marBottom w:val="0"/>
              <w:divBdr>
                <w:top w:val="none" w:sz="0" w:space="0" w:color="auto"/>
                <w:left w:val="none" w:sz="0" w:space="0" w:color="auto"/>
                <w:bottom w:val="none" w:sz="0" w:space="0" w:color="auto"/>
                <w:right w:val="none" w:sz="0" w:space="0" w:color="auto"/>
              </w:divBdr>
            </w:div>
            <w:div w:id="850334178">
              <w:marLeft w:val="0"/>
              <w:marRight w:val="0"/>
              <w:marTop w:val="0"/>
              <w:marBottom w:val="0"/>
              <w:divBdr>
                <w:top w:val="none" w:sz="0" w:space="0" w:color="auto"/>
                <w:left w:val="none" w:sz="0" w:space="0" w:color="auto"/>
                <w:bottom w:val="none" w:sz="0" w:space="0" w:color="auto"/>
                <w:right w:val="none" w:sz="0" w:space="0" w:color="auto"/>
              </w:divBdr>
            </w:div>
            <w:div w:id="510066931">
              <w:marLeft w:val="0"/>
              <w:marRight w:val="0"/>
              <w:marTop w:val="0"/>
              <w:marBottom w:val="0"/>
              <w:divBdr>
                <w:top w:val="none" w:sz="0" w:space="0" w:color="auto"/>
                <w:left w:val="none" w:sz="0" w:space="0" w:color="auto"/>
                <w:bottom w:val="none" w:sz="0" w:space="0" w:color="auto"/>
                <w:right w:val="none" w:sz="0" w:space="0" w:color="auto"/>
              </w:divBdr>
            </w:div>
            <w:div w:id="86856075">
              <w:marLeft w:val="0"/>
              <w:marRight w:val="0"/>
              <w:marTop w:val="0"/>
              <w:marBottom w:val="0"/>
              <w:divBdr>
                <w:top w:val="none" w:sz="0" w:space="0" w:color="auto"/>
                <w:left w:val="none" w:sz="0" w:space="0" w:color="auto"/>
                <w:bottom w:val="none" w:sz="0" w:space="0" w:color="auto"/>
                <w:right w:val="none" w:sz="0" w:space="0" w:color="auto"/>
              </w:divBdr>
            </w:div>
            <w:div w:id="1337419537">
              <w:marLeft w:val="0"/>
              <w:marRight w:val="0"/>
              <w:marTop w:val="0"/>
              <w:marBottom w:val="0"/>
              <w:divBdr>
                <w:top w:val="none" w:sz="0" w:space="0" w:color="auto"/>
                <w:left w:val="none" w:sz="0" w:space="0" w:color="auto"/>
                <w:bottom w:val="none" w:sz="0" w:space="0" w:color="auto"/>
                <w:right w:val="none" w:sz="0" w:space="0" w:color="auto"/>
              </w:divBdr>
            </w:div>
            <w:div w:id="232860880">
              <w:marLeft w:val="0"/>
              <w:marRight w:val="0"/>
              <w:marTop w:val="0"/>
              <w:marBottom w:val="0"/>
              <w:divBdr>
                <w:top w:val="none" w:sz="0" w:space="0" w:color="auto"/>
                <w:left w:val="none" w:sz="0" w:space="0" w:color="auto"/>
                <w:bottom w:val="none" w:sz="0" w:space="0" w:color="auto"/>
                <w:right w:val="none" w:sz="0" w:space="0" w:color="auto"/>
              </w:divBdr>
            </w:div>
            <w:div w:id="737826048">
              <w:marLeft w:val="0"/>
              <w:marRight w:val="0"/>
              <w:marTop w:val="0"/>
              <w:marBottom w:val="0"/>
              <w:divBdr>
                <w:top w:val="none" w:sz="0" w:space="0" w:color="auto"/>
                <w:left w:val="none" w:sz="0" w:space="0" w:color="auto"/>
                <w:bottom w:val="none" w:sz="0" w:space="0" w:color="auto"/>
                <w:right w:val="none" w:sz="0" w:space="0" w:color="auto"/>
              </w:divBdr>
            </w:div>
            <w:div w:id="17583934">
              <w:marLeft w:val="0"/>
              <w:marRight w:val="0"/>
              <w:marTop w:val="0"/>
              <w:marBottom w:val="0"/>
              <w:divBdr>
                <w:top w:val="none" w:sz="0" w:space="0" w:color="auto"/>
                <w:left w:val="none" w:sz="0" w:space="0" w:color="auto"/>
                <w:bottom w:val="none" w:sz="0" w:space="0" w:color="auto"/>
                <w:right w:val="none" w:sz="0" w:space="0" w:color="auto"/>
              </w:divBdr>
            </w:div>
            <w:div w:id="623006690">
              <w:marLeft w:val="0"/>
              <w:marRight w:val="0"/>
              <w:marTop w:val="0"/>
              <w:marBottom w:val="0"/>
              <w:divBdr>
                <w:top w:val="none" w:sz="0" w:space="0" w:color="auto"/>
                <w:left w:val="none" w:sz="0" w:space="0" w:color="auto"/>
                <w:bottom w:val="none" w:sz="0" w:space="0" w:color="auto"/>
                <w:right w:val="none" w:sz="0" w:space="0" w:color="auto"/>
              </w:divBdr>
            </w:div>
            <w:div w:id="504983398">
              <w:marLeft w:val="0"/>
              <w:marRight w:val="0"/>
              <w:marTop w:val="0"/>
              <w:marBottom w:val="0"/>
              <w:divBdr>
                <w:top w:val="none" w:sz="0" w:space="0" w:color="auto"/>
                <w:left w:val="none" w:sz="0" w:space="0" w:color="auto"/>
                <w:bottom w:val="none" w:sz="0" w:space="0" w:color="auto"/>
                <w:right w:val="none" w:sz="0" w:space="0" w:color="auto"/>
              </w:divBdr>
            </w:div>
            <w:div w:id="914779691">
              <w:marLeft w:val="0"/>
              <w:marRight w:val="0"/>
              <w:marTop w:val="0"/>
              <w:marBottom w:val="0"/>
              <w:divBdr>
                <w:top w:val="none" w:sz="0" w:space="0" w:color="auto"/>
                <w:left w:val="none" w:sz="0" w:space="0" w:color="auto"/>
                <w:bottom w:val="none" w:sz="0" w:space="0" w:color="auto"/>
                <w:right w:val="none" w:sz="0" w:space="0" w:color="auto"/>
              </w:divBdr>
            </w:div>
            <w:div w:id="496455164">
              <w:marLeft w:val="0"/>
              <w:marRight w:val="0"/>
              <w:marTop w:val="0"/>
              <w:marBottom w:val="0"/>
              <w:divBdr>
                <w:top w:val="none" w:sz="0" w:space="0" w:color="auto"/>
                <w:left w:val="none" w:sz="0" w:space="0" w:color="auto"/>
                <w:bottom w:val="none" w:sz="0" w:space="0" w:color="auto"/>
                <w:right w:val="none" w:sz="0" w:space="0" w:color="auto"/>
              </w:divBdr>
            </w:div>
            <w:div w:id="1788967102">
              <w:marLeft w:val="0"/>
              <w:marRight w:val="0"/>
              <w:marTop w:val="0"/>
              <w:marBottom w:val="0"/>
              <w:divBdr>
                <w:top w:val="none" w:sz="0" w:space="0" w:color="auto"/>
                <w:left w:val="none" w:sz="0" w:space="0" w:color="auto"/>
                <w:bottom w:val="none" w:sz="0" w:space="0" w:color="auto"/>
                <w:right w:val="none" w:sz="0" w:space="0" w:color="auto"/>
              </w:divBdr>
            </w:div>
            <w:div w:id="1077289845">
              <w:marLeft w:val="0"/>
              <w:marRight w:val="0"/>
              <w:marTop w:val="0"/>
              <w:marBottom w:val="0"/>
              <w:divBdr>
                <w:top w:val="none" w:sz="0" w:space="0" w:color="auto"/>
                <w:left w:val="none" w:sz="0" w:space="0" w:color="auto"/>
                <w:bottom w:val="none" w:sz="0" w:space="0" w:color="auto"/>
                <w:right w:val="none" w:sz="0" w:space="0" w:color="auto"/>
              </w:divBdr>
            </w:div>
            <w:div w:id="1060397653">
              <w:marLeft w:val="0"/>
              <w:marRight w:val="0"/>
              <w:marTop w:val="0"/>
              <w:marBottom w:val="0"/>
              <w:divBdr>
                <w:top w:val="none" w:sz="0" w:space="0" w:color="auto"/>
                <w:left w:val="none" w:sz="0" w:space="0" w:color="auto"/>
                <w:bottom w:val="none" w:sz="0" w:space="0" w:color="auto"/>
                <w:right w:val="none" w:sz="0" w:space="0" w:color="auto"/>
              </w:divBdr>
            </w:div>
            <w:div w:id="1920796703">
              <w:marLeft w:val="0"/>
              <w:marRight w:val="0"/>
              <w:marTop w:val="0"/>
              <w:marBottom w:val="0"/>
              <w:divBdr>
                <w:top w:val="none" w:sz="0" w:space="0" w:color="auto"/>
                <w:left w:val="none" w:sz="0" w:space="0" w:color="auto"/>
                <w:bottom w:val="none" w:sz="0" w:space="0" w:color="auto"/>
                <w:right w:val="none" w:sz="0" w:space="0" w:color="auto"/>
              </w:divBdr>
            </w:div>
            <w:div w:id="320155328">
              <w:marLeft w:val="0"/>
              <w:marRight w:val="0"/>
              <w:marTop w:val="0"/>
              <w:marBottom w:val="0"/>
              <w:divBdr>
                <w:top w:val="none" w:sz="0" w:space="0" w:color="auto"/>
                <w:left w:val="none" w:sz="0" w:space="0" w:color="auto"/>
                <w:bottom w:val="none" w:sz="0" w:space="0" w:color="auto"/>
                <w:right w:val="none" w:sz="0" w:space="0" w:color="auto"/>
              </w:divBdr>
            </w:div>
          </w:divsChild>
        </w:div>
        <w:div w:id="1459836871">
          <w:marLeft w:val="0"/>
          <w:marRight w:val="0"/>
          <w:marTop w:val="0"/>
          <w:marBottom w:val="0"/>
          <w:divBdr>
            <w:top w:val="none" w:sz="0" w:space="0" w:color="auto"/>
            <w:left w:val="none" w:sz="0" w:space="0" w:color="auto"/>
            <w:bottom w:val="none" w:sz="0" w:space="0" w:color="auto"/>
            <w:right w:val="none" w:sz="0" w:space="0" w:color="auto"/>
          </w:divBdr>
          <w:divsChild>
            <w:div w:id="1749811471">
              <w:marLeft w:val="0"/>
              <w:marRight w:val="0"/>
              <w:marTop w:val="0"/>
              <w:marBottom w:val="0"/>
              <w:divBdr>
                <w:top w:val="none" w:sz="0" w:space="0" w:color="auto"/>
                <w:left w:val="none" w:sz="0" w:space="0" w:color="auto"/>
                <w:bottom w:val="none" w:sz="0" w:space="0" w:color="auto"/>
                <w:right w:val="none" w:sz="0" w:space="0" w:color="auto"/>
              </w:divBdr>
            </w:div>
            <w:div w:id="793641945">
              <w:marLeft w:val="0"/>
              <w:marRight w:val="0"/>
              <w:marTop w:val="0"/>
              <w:marBottom w:val="0"/>
              <w:divBdr>
                <w:top w:val="none" w:sz="0" w:space="0" w:color="auto"/>
                <w:left w:val="none" w:sz="0" w:space="0" w:color="auto"/>
                <w:bottom w:val="none" w:sz="0" w:space="0" w:color="auto"/>
                <w:right w:val="none" w:sz="0" w:space="0" w:color="auto"/>
              </w:divBdr>
            </w:div>
            <w:div w:id="871452792">
              <w:marLeft w:val="0"/>
              <w:marRight w:val="0"/>
              <w:marTop w:val="0"/>
              <w:marBottom w:val="0"/>
              <w:divBdr>
                <w:top w:val="none" w:sz="0" w:space="0" w:color="auto"/>
                <w:left w:val="none" w:sz="0" w:space="0" w:color="auto"/>
                <w:bottom w:val="none" w:sz="0" w:space="0" w:color="auto"/>
                <w:right w:val="none" w:sz="0" w:space="0" w:color="auto"/>
              </w:divBdr>
            </w:div>
            <w:div w:id="851261481">
              <w:marLeft w:val="0"/>
              <w:marRight w:val="0"/>
              <w:marTop w:val="0"/>
              <w:marBottom w:val="0"/>
              <w:divBdr>
                <w:top w:val="none" w:sz="0" w:space="0" w:color="auto"/>
                <w:left w:val="none" w:sz="0" w:space="0" w:color="auto"/>
                <w:bottom w:val="none" w:sz="0" w:space="0" w:color="auto"/>
                <w:right w:val="none" w:sz="0" w:space="0" w:color="auto"/>
              </w:divBdr>
            </w:div>
            <w:div w:id="544219391">
              <w:marLeft w:val="0"/>
              <w:marRight w:val="0"/>
              <w:marTop w:val="0"/>
              <w:marBottom w:val="0"/>
              <w:divBdr>
                <w:top w:val="none" w:sz="0" w:space="0" w:color="auto"/>
                <w:left w:val="none" w:sz="0" w:space="0" w:color="auto"/>
                <w:bottom w:val="none" w:sz="0" w:space="0" w:color="auto"/>
                <w:right w:val="none" w:sz="0" w:space="0" w:color="auto"/>
              </w:divBdr>
            </w:div>
            <w:div w:id="1574462983">
              <w:marLeft w:val="0"/>
              <w:marRight w:val="0"/>
              <w:marTop w:val="0"/>
              <w:marBottom w:val="0"/>
              <w:divBdr>
                <w:top w:val="none" w:sz="0" w:space="0" w:color="auto"/>
                <w:left w:val="none" w:sz="0" w:space="0" w:color="auto"/>
                <w:bottom w:val="none" w:sz="0" w:space="0" w:color="auto"/>
                <w:right w:val="none" w:sz="0" w:space="0" w:color="auto"/>
              </w:divBdr>
            </w:div>
            <w:div w:id="1106072711">
              <w:marLeft w:val="0"/>
              <w:marRight w:val="0"/>
              <w:marTop w:val="0"/>
              <w:marBottom w:val="0"/>
              <w:divBdr>
                <w:top w:val="none" w:sz="0" w:space="0" w:color="auto"/>
                <w:left w:val="none" w:sz="0" w:space="0" w:color="auto"/>
                <w:bottom w:val="none" w:sz="0" w:space="0" w:color="auto"/>
                <w:right w:val="none" w:sz="0" w:space="0" w:color="auto"/>
              </w:divBdr>
            </w:div>
            <w:div w:id="1864632083">
              <w:marLeft w:val="0"/>
              <w:marRight w:val="0"/>
              <w:marTop w:val="0"/>
              <w:marBottom w:val="0"/>
              <w:divBdr>
                <w:top w:val="none" w:sz="0" w:space="0" w:color="auto"/>
                <w:left w:val="none" w:sz="0" w:space="0" w:color="auto"/>
                <w:bottom w:val="none" w:sz="0" w:space="0" w:color="auto"/>
                <w:right w:val="none" w:sz="0" w:space="0" w:color="auto"/>
              </w:divBdr>
            </w:div>
            <w:div w:id="1720006172">
              <w:marLeft w:val="0"/>
              <w:marRight w:val="0"/>
              <w:marTop w:val="0"/>
              <w:marBottom w:val="0"/>
              <w:divBdr>
                <w:top w:val="none" w:sz="0" w:space="0" w:color="auto"/>
                <w:left w:val="none" w:sz="0" w:space="0" w:color="auto"/>
                <w:bottom w:val="none" w:sz="0" w:space="0" w:color="auto"/>
                <w:right w:val="none" w:sz="0" w:space="0" w:color="auto"/>
              </w:divBdr>
            </w:div>
            <w:div w:id="1689719566">
              <w:marLeft w:val="0"/>
              <w:marRight w:val="0"/>
              <w:marTop w:val="0"/>
              <w:marBottom w:val="0"/>
              <w:divBdr>
                <w:top w:val="none" w:sz="0" w:space="0" w:color="auto"/>
                <w:left w:val="none" w:sz="0" w:space="0" w:color="auto"/>
                <w:bottom w:val="none" w:sz="0" w:space="0" w:color="auto"/>
                <w:right w:val="none" w:sz="0" w:space="0" w:color="auto"/>
              </w:divBdr>
            </w:div>
            <w:div w:id="373578103">
              <w:marLeft w:val="0"/>
              <w:marRight w:val="0"/>
              <w:marTop w:val="0"/>
              <w:marBottom w:val="0"/>
              <w:divBdr>
                <w:top w:val="none" w:sz="0" w:space="0" w:color="auto"/>
                <w:left w:val="none" w:sz="0" w:space="0" w:color="auto"/>
                <w:bottom w:val="none" w:sz="0" w:space="0" w:color="auto"/>
                <w:right w:val="none" w:sz="0" w:space="0" w:color="auto"/>
              </w:divBdr>
            </w:div>
            <w:div w:id="1305308953">
              <w:marLeft w:val="0"/>
              <w:marRight w:val="0"/>
              <w:marTop w:val="0"/>
              <w:marBottom w:val="0"/>
              <w:divBdr>
                <w:top w:val="none" w:sz="0" w:space="0" w:color="auto"/>
                <w:left w:val="none" w:sz="0" w:space="0" w:color="auto"/>
                <w:bottom w:val="none" w:sz="0" w:space="0" w:color="auto"/>
                <w:right w:val="none" w:sz="0" w:space="0" w:color="auto"/>
              </w:divBdr>
            </w:div>
            <w:div w:id="1022046551">
              <w:marLeft w:val="0"/>
              <w:marRight w:val="0"/>
              <w:marTop w:val="0"/>
              <w:marBottom w:val="0"/>
              <w:divBdr>
                <w:top w:val="none" w:sz="0" w:space="0" w:color="auto"/>
                <w:left w:val="none" w:sz="0" w:space="0" w:color="auto"/>
                <w:bottom w:val="none" w:sz="0" w:space="0" w:color="auto"/>
                <w:right w:val="none" w:sz="0" w:space="0" w:color="auto"/>
              </w:divBdr>
            </w:div>
            <w:div w:id="1594630711">
              <w:marLeft w:val="0"/>
              <w:marRight w:val="0"/>
              <w:marTop w:val="0"/>
              <w:marBottom w:val="0"/>
              <w:divBdr>
                <w:top w:val="none" w:sz="0" w:space="0" w:color="auto"/>
                <w:left w:val="none" w:sz="0" w:space="0" w:color="auto"/>
                <w:bottom w:val="none" w:sz="0" w:space="0" w:color="auto"/>
                <w:right w:val="none" w:sz="0" w:space="0" w:color="auto"/>
              </w:divBdr>
            </w:div>
            <w:div w:id="1323778452">
              <w:marLeft w:val="0"/>
              <w:marRight w:val="0"/>
              <w:marTop w:val="0"/>
              <w:marBottom w:val="0"/>
              <w:divBdr>
                <w:top w:val="none" w:sz="0" w:space="0" w:color="auto"/>
                <w:left w:val="none" w:sz="0" w:space="0" w:color="auto"/>
                <w:bottom w:val="none" w:sz="0" w:space="0" w:color="auto"/>
                <w:right w:val="none" w:sz="0" w:space="0" w:color="auto"/>
              </w:divBdr>
            </w:div>
            <w:div w:id="1752311906">
              <w:marLeft w:val="0"/>
              <w:marRight w:val="0"/>
              <w:marTop w:val="0"/>
              <w:marBottom w:val="0"/>
              <w:divBdr>
                <w:top w:val="none" w:sz="0" w:space="0" w:color="auto"/>
                <w:left w:val="none" w:sz="0" w:space="0" w:color="auto"/>
                <w:bottom w:val="none" w:sz="0" w:space="0" w:color="auto"/>
                <w:right w:val="none" w:sz="0" w:space="0" w:color="auto"/>
              </w:divBdr>
            </w:div>
            <w:div w:id="1539271858">
              <w:marLeft w:val="0"/>
              <w:marRight w:val="0"/>
              <w:marTop w:val="0"/>
              <w:marBottom w:val="0"/>
              <w:divBdr>
                <w:top w:val="none" w:sz="0" w:space="0" w:color="auto"/>
                <w:left w:val="none" w:sz="0" w:space="0" w:color="auto"/>
                <w:bottom w:val="none" w:sz="0" w:space="0" w:color="auto"/>
                <w:right w:val="none" w:sz="0" w:space="0" w:color="auto"/>
              </w:divBdr>
            </w:div>
            <w:div w:id="84503172">
              <w:marLeft w:val="0"/>
              <w:marRight w:val="0"/>
              <w:marTop w:val="0"/>
              <w:marBottom w:val="0"/>
              <w:divBdr>
                <w:top w:val="none" w:sz="0" w:space="0" w:color="auto"/>
                <w:left w:val="none" w:sz="0" w:space="0" w:color="auto"/>
                <w:bottom w:val="none" w:sz="0" w:space="0" w:color="auto"/>
                <w:right w:val="none" w:sz="0" w:space="0" w:color="auto"/>
              </w:divBdr>
            </w:div>
            <w:div w:id="1969965375">
              <w:marLeft w:val="0"/>
              <w:marRight w:val="0"/>
              <w:marTop w:val="0"/>
              <w:marBottom w:val="0"/>
              <w:divBdr>
                <w:top w:val="none" w:sz="0" w:space="0" w:color="auto"/>
                <w:left w:val="none" w:sz="0" w:space="0" w:color="auto"/>
                <w:bottom w:val="none" w:sz="0" w:space="0" w:color="auto"/>
                <w:right w:val="none" w:sz="0" w:space="0" w:color="auto"/>
              </w:divBdr>
            </w:div>
            <w:div w:id="265694837">
              <w:marLeft w:val="0"/>
              <w:marRight w:val="0"/>
              <w:marTop w:val="0"/>
              <w:marBottom w:val="0"/>
              <w:divBdr>
                <w:top w:val="none" w:sz="0" w:space="0" w:color="auto"/>
                <w:left w:val="none" w:sz="0" w:space="0" w:color="auto"/>
                <w:bottom w:val="none" w:sz="0" w:space="0" w:color="auto"/>
                <w:right w:val="none" w:sz="0" w:space="0" w:color="auto"/>
              </w:divBdr>
            </w:div>
          </w:divsChild>
        </w:div>
        <w:div w:id="974723551">
          <w:marLeft w:val="0"/>
          <w:marRight w:val="0"/>
          <w:marTop w:val="0"/>
          <w:marBottom w:val="0"/>
          <w:divBdr>
            <w:top w:val="none" w:sz="0" w:space="0" w:color="auto"/>
            <w:left w:val="none" w:sz="0" w:space="0" w:color="auto"/>
            <w:bottom w:val="none" w:sz="0" w:space="0" w:color="auto"/>
            <w:right w:val="none" w:sz="0" w:space="0" w:color="auto"/>
          </w:divBdr>
          <w:divsChild>
            <w:div w:id="1031564369">
              <w:marLeft w:val="0"/>
              <w:marRight w:val="0"/>
              <w:marTop w:val="0"/>
              <w:marBottom w:val="0"/>
              <w:divBdr>
                <w:top w:val="none" w:sz="0" w:space="0" w:color="auto"/>
                <w:left w:val="none" w:sz="0" w:space="0" w:color="auto"/>
                <w:bottom w:val="none" w:sz="0" w:space="0" w:color="auto"/>
                <w:right w:val="none" w:sz="0" w:space="0" w:color="auto"/>
              </w:divBdr>
            </w:div>
            <w:div w:id="19013729">
              <w:marLeft w:val="0"/>
              <w:marRight w:val="0"/>
              <w:marTop w:val="0"/>
              <w:marBottom w:val="0"/>
              <w:divBdr>
                <w:top w:val="none" w:sz="0" w:space="0" w:color="auto"/>
                <w:left w:val="none" w:sz="0" w:space="0" w:color="auto"/>
                <w:bottom w:val="none" w:sz="0" w:space="0" w:color="auto"/>
                <w:right w:val="none" w:sz="0" w:space="0" w:color="auto"/>
              </w:divBdr>
            </w:div>
            <w:div w:id="774788080">
              <w:marLeft w:val="0"/>
              <w:marRight w:val="0"/>
              <w:marTop w:val="0"/>
              <w:marBottom w:val="0"/>
              <w:divBdr>
                <w:top w:val="none" w:sz="0" w:space="0" w:color="auto"/>
                <w:left w:val="none" w:sz="0" w:space="0" w:color="auto"/>
                <w:bottom w:val="none" w:sz="0" w:space="0" w:color="auto"/>
                <w:right w:val="none" w:sz="0" w:space="0" w:color="auto"/>
              </w:divBdr>
            </w:div>
            <w:div w:id="1319767357">
              <w:marLeft w:val="0"/>
              <w:marRight w:val="0"/>
              <w:marTop w:val="0"/>
              <w:marBottom w:val="0"/>
              <w:divBdr>
                <w:top w:val="none" w:sz="0" w:space="0" w:color="auto"/>
                <w:left w:val="none" w:sz="0" w:space="0" w:color="auto"/>
                <w:bottom w:val="none" w:sz="0" w:space="0" w:color="auto"/>
                <w:right w:val="none" w:sz="0" w:space="0" w:color="auto"/>
              </w:divBdr>
            </w:div>
            <w:div w:id="1963264572">
              <w:marLeft w:val="0"/>
              <w:marRight w:val="0"/>
              <w:marTop w:val="0"/>
              <w:marBottom w:val="0"/>
              <w:divBdr>
                <w:top w:val="none" w:sz="0" w:space="0" w:color="auto"/>
                <w:left w:val="none" w:sz="0" w:space="0" w:color="auto"/>
                <w:bottom w:val="none" w:sz="0" w:space="0" w:color="auto"/>
                <w:right w:val="none" w:sz="0" w:space="0" w:color="auto"/>
              </w:divBdr>
            </w:div>
            <w:div w:id="298344521">
              <w:marLeft w:val="0"/>
              <w:marRight w:val="0"/>
              <w:marTop w:val="0"/>
              <w:marBottom w:val="0"/>
              <w:divBdr>
                <w:top w:val="none" w:sz="0" w:space="0" w:color="auto"/>
                <w:left w:val="none" w:sz="0" w:space="0" w:color="auto"/>
                <w:bottom w:val="none" w:sz="0" w:space="0" w:color="auto"/>
                <w:right w:val="none" w:sz="0" w:space="0" w:color="auto"/>
              </w:divBdr>
            </w:div>
            <w:div w:id="1820539838">
              <w:marLeft w:val="0"/>
              <w:marRight w:val="0"/>
              <w:marTop w:val="0"/>
              <w:marBottom w:val="0"/>
              <w:divBdr>
                <w:top w:val="none" w:sz="0" w:space="0" w:color="auto"/>
                <w:left w:val="none" w:sz="0" w:space="0" w:color="auto"/>
                <w:bottom w:val="none" w:sz="0" w:space="0" w:color="auto"/>
                <w:right w:val="none" w:sz="0" w:space="0" w:color="auto"/>
              </w:divBdr>
            </w:div>
            <w:div w:id="2121144432">
              <w:marLeft w:val="0"/>
              <w:marRight w:val="0"/>
              <w:marTop w:val="0"/>
              <w:marBottom w:val="0"/>
              <w:divBdr>
                <w:top w:val="none" w:sz="0" w:space="0" w:color="auto"/>
                <w:left w:val="none" w:sz="0" w:space="0" w:color="auto"/>
                <w:bottom w:val="none" w:sz="0" w:space="0" w:color="auto"/>
                <w:right w:val="none" w:sz="0" w:space="0" w:color="auto"/>
              </w:divBdr>
            </w:div>
            <w:div w:id="560404342">
              <w:marLeft w:val="0"/>
              <w:marRight w:val="0"/>
              <w:marTop w:val="0"/>
              <w:marBottom w:val="0"/>
              <w:divBdr>
                <w:top w:val="none" w:sz="0" w:space="0" w:color="auto"/>
                <w:left w:val="none" w:sz="0" w:space="0" w:color="auto"/>
                <w:bottom w:val="none" w:sz="0" w:space="0" w:color="auto"/>
                <w:right w:val="none" w:sz="0" w:space="0" w:color="auto"/>
              </w:divBdr>
            </w:div>
            <w:div w:id="426392087">
              <w:marLeft w:val="0"/>
              <w:marRight w:val="0"/>
              <w:marTop w:val="0"/>
              <w:marBottom w:val="0"/>
              <w:divBdr>
                <w:top w:val="none" w:sz="0" w:space="0" w:color="auto"/>
                <w:left w:val="none" w:sz="0" w:space="0" w:color="auto"/>
                <w:bottom w:val="none" w:sz="0" w:space="0" w:color="auto"/>
                <w:right w:val="none" w:sz="0" w:space="0" w:color="auto"/>
              </w:divBdr>
            </w:div>
            <w:div w:id="617301961">
              <w:marLeft w:val="0"/>
              <w:marRight w:val="0"/>
              <w:marTop w:val="0"/>
              <w:marBottom w:val="0"/>
              <w:divBdr>
                <w:top w:val="none" w:sz="0" w:space="0" w:color="auto"/>
                <w:left w:val="none" w:sz="0" w:space="0" w:color="auto"/>
                <w:bottom w:val="none" w:sz="0" w:space="0" w:color="auto"/>
                <w:right w:val="none" w:sz="0" w:space="0" w:color="auto"/>
              </w:divBdr>
            </w:div>
            <w:div w:id="369064425">
              <w:marLeft w:val="0"/>
              <w:marRight w:val="0"/>
              <w:marTop w:val="0"/>
              <w:marBottom w:val="0"/>
              <w:divBdr>
                <w:top w:val="none" w:sz="0" w:space="0" w:color="auto"/>
                <w:left w:val="none" w:sz="0" w:space="0" w:color="auto"/>
                <w:bottom w:val="none" w:sz="0" w:space="0" w:color="auto"/>
                <w:right w:val="none" w:sz="0" w:space="0" w:color="auto"/>
              </w:divBdr>
            </w:div>
            <w:div w:id="2100715522">
              <w:marLeft w:val="0"/>
              <w:marRight w:val="0"/>
              <w:marTop w:val="0"/>
              <w:marBottom w:val="0"/>
              <w:divBdr>
                <w:top w:val="none" w:sz="0" w:space="0" w:color="auto"/>
                <w:left w:val="none" w:sz="0" w:space="0" w:color="auto"/>
                <w:bottom w:val="none" w:sz="0" w:space="0" w:color="auto"/>
                <w:right w:val="none" w:sz="0" w:space="0" w:color="auto"/>
              </w:divBdr>
            </w:div>
            <w:div w:id="1638490509">
              <w:marLeft w:val="0"/>
              <w:marRight w:val="0"/>
              <w:marTop w:val="0"/>
              <w:marBottom w:val="0"/>
              <w:divBdr>
                <w:top w:val="none" w:sz="0" w:space="0" w:color="auto"/>
                <w:left w:val="none" w:sz="0" w:space="0" w:color="auto"/>
                <w:bottom w:val="none" w:sz="0" w:space="0" w:color="auto"/>
                <w:right w:val="none" w:sz="0" w:space="0" w:color="auto"/>
              </w:divBdr>
            </w:div>
            <w:div w:id="198395839">
              <w:marLeft w:val="0"/>
              <w:marRight w:val="0"/>
              <w:marTop w:val="0"/>
              <w:marBottom w:val="0"/>
              <w:divBdr>
                <w:top w:val="none" w:sz="0" w:space="0" w:color="auto"/>
                <w:left w:val="none" w:sz="0" w:space="0" w:color="auto"/>
                <w:bottom w:val="none" w:sz="0" w:space="0" w:color="auto"/>
                <w:right w:val="none" w:sz="0" w:space="0" w:color="auto"/>
              </w:divBdr>
            </w:div>
            <w:div w:id="2035497159">
              <w:marLeft w:val="0"/>
              <w:marRight w:val="0"/>
              <w:marTop w:val="0"/>
              <w:marBottom w:val="0"/>
              <w:divBdr>
                <w:top w:val="none" w:sz="0" w:space="0" w:color="auto"/>
                <w:left w:val="none" w:sz="0" w:space="0" w:color="auto"/>
                <w:bottom w:val="none" w:sz="0" w:space="0" w:color="auto"/>
                <w:right w:val="none" w:sz="0" w:space="0" w:color="auto"/>
              </w:divBdr>
            </w:div>
            <w:div w:id="924648249">
              <w:marLeft w:val="0"/>
              <w:marRight w:val="0"/>
              <w:marTop w:val="0"/>
              <w:marBottom w:val="0"/>
              <w:divBdr>
                <w:top w:val="none" w:sz="0" w:space="0" w:color="auto"/>
                <w:left w:val="none" w:sz="0" w:space="0" w:color="auto"/>
                <w:bottom w:val="none" w:sz="0" w:space="0" w:color="auto"/>
                <w:right w:val="none" w:sz="0" w:space="0" w:color="auto"/>
              </w:divBdr>
            </w:div>
            <w:div w:id="688141332">
              <w:marLeft w:val="0"/>
              <w:marRight w:val="0"/>
              <w:marTop w:val="0"/>
              <w:marBottom w:val="0"/>
              <w:divBdr>
                <w:top w:val="none" w:sz="0" w:space="0" w:color="auto"/>
                <w:left w:val="none" w:sz="0" w:space="0" w:color="auto"/>
                <w:bottom w:val="none" w:sz="0" w:space="0" w:color="auto"/>
                <w:right w:val="none" w:sz="0" w:space="0" w:color="auto"/>
              </w:divBdr>
            </w:div>
            <w:div w:id="195432129">
              <w:marLeft w:val="0"/>
              <w:marRight w:val="0"/>
              <w:marTop w:val="0"/>
              <w:marBottom w:val="0"/>
              <w:divBdr>
                <w:top w:val="none" w:sz="0" w:space="0" w:color="auto"/>
                <w:left w:val="none" w:sz="0" w:space="0" w:color="auto"/>
                <w:bottom w:val="none" w:sz="0" w:space="0" w:color="auto"/>
                <w:right w:val="none" w:sz="0" w:space="0" w:color="auto"/>
              </w:divBdr>
            </w:div>
            <w:div w:id="488059385">
              <w:marLeft w:val="0"/>
              <w:marRight w:val="0"/>
              <w:marTop w:val="0"/>
              <w:marBottom w:val="0"/>
              <w:divBdr>
                <w:top w:val="none" w:sz="0" w:space="0" w:color="auto"/>
                <w:left w:val="none" w:sz="0" w:space="0" w:color="auto"/>
                <w:bottom w:val="none" w:sz="0" w:space="0" w:color="auto"/>
                <w:right w:val="none" w:sz="0" w:space="0" w:color="auto"/>
              </w:divBdr>
            </w:div>
          </w:divsChild>
        </w:div>
        <w:div w:id="260988253">
          <w:marLeft w:val="0"/>
          <w:marRight w:val="0"/>
          <w:marTop w:val="0"/>
          <w:marBottom w:val="0"/>
          <w:divBdr>
            <w:top w:val="none" w:sz="0" w:space="0" w:color="auto"/>
            <w:left w:val="none" w:sz="0" w:space="0" w:color="auto"/>
            <w:bottom w:val="none" w:sz="0" w:space="0" w:color="auto"/>
            <w:right w:val="none" w:sz="0" w:space="0" w:color="auto"/>
          </w:divBdr>
        </w:div>
        <w:div w:id="1678343344">
          <w:marLeft w:val="0"/>
          <w:marRight w:val="0"/>
          <w:marTop w:val="0"/>
          <w:marBottom w:val="0"/>
          <w:divBdr>
            <w:top w:val="none" w:sz="0" w:space="0" w:color="auto"/>
            <w:left w:val="none" w:sz="0" w:space="0" w:color="auto"/>
            <w:bottom w:val="none" w:sz="0" w:space="0" w:color="auto"/>
            <w:right w:val="none" w:sz="0" w:space="0" w:color="auto"/>
          </w:divBdr>
        </w:div>
        <w:div w:id="554319347">
          <w:marLeft w:val="0"/>
          <w:marRight w:val="0"/>
          <w:marTop w:val="0"/>
          <w:marBottom w:val="0"/>
          <w:divBdr>
            <w:top w:val="none" w:sz="0" w:space="0" w:color="auto"/>
            <w:left w:val="none" w:sz="0" w:space="0" w:color="auto"/>
            <w:bottom w:val="none" w:sz="0" w:space="0" w:color="auto"/>
            <w:right w:val="none" w:sz="0" w:space="0" w:color="auto"/>
          </w:divBdr>
        </w:div>
        <w:div w:id="843857682">
          <w:marLeft w:val="0"/>
          <w:marRight w:val="0"/>
          <w:marTop w:val="0"/>
          <w:marBottom w:val="0"/>
          <w:divBdr>
            <w:top w:val="none" w:sz="0" w:space="0" w:color="auto"/>
            <w:left w:val="none" w:sz="0" w:space="0" w:color="auto"/>
            <w:bottom w:val="none" w:sz="0" w:space="0" w:color="auto"/>
            <w:right w:val="none" w:sz="0" w:space="0" w:color="auto"/>
          </w:divBdr>
        </w:div>
        <w:div w:id="569583659">
          <w:marLeft w:val="0"/>
          <w:marRight w:val="0"/>
          <w:marTop w:val="0"/>
          <w:marBottom w:val="0"/>
          <w:divBdr>
            <w:top w:val="none" w:sz="0" w:space="0" w:color="auto"/>
            <w:left w:val="none" w:sz="0" w:space="0" w:color="auto"/>
            <w:bottom w:val="none" w:sz="0" w:space="0" w:color="auto"/>
            <w:right w:val="none" w:sz="0" w:space="0" w:color="auto"/>
          </w:divBdr>
        </w:div>
        <w:div w:id="2053996323">
          <w:marLeft w:val="0"/>
          <w:marRight w:val="0"/>
          <w:marTop w:val="0"/>
          <w:marBottom w:val="0"/>
          <w:divBdr>
            <w:top w:val="none" w:sz="0" w:space="0" w:color="auto"/>
            <w:left w:val="none" w:sz="0" w:space="0" w:color="auto"/>
            <w:bottom w:val="none" w:sz="0" w:space="0" w:color="auto"/>
            <w:right w:val="none" w:sz="0" w:space="0" w:color="auto"/>
          </w:divBdr>
        </w:div>
        <w:div w:id="575675828">
          <w:marLeft w:val="0"/>
          <w:marRight w:val="0"/>
          <w:marTop w:val="0"/>
          <w:marBottom w:val="0"/>
          <w:divBdr>
            <w:top w:val="none" w:sz="0" w:space="0" w:color="auto"/>
            <w:left w:val="none" w:sz="0" w:space="0" w:color="auto"/>
            <w:bottom w:val="none" w:sz="0" w:space="0" w:color="auto"/>
            <w:right w:val="none" w:sz="0" w:space="0" w:color="auto"/>
          </w:divBdr>
        </w:div>
        <w:div w:id="580801108">
          <w:marLeft w:val="0"/>
          <w:marRight w:val="0"/>
          <w:marTop w:val="0"/>
          <w:marBottom w:val="0"/>
          <w:divBdr>
            <w:top w:val="none" w:sz="0" w:space="0" w:color="auto"/>
            <w:left w:val="none" w:sz="0" w:space="0" w:color="auto"/>
            <w:bottom w:val="none" w:sz="0" w:space="0" w:color="auto"/>
            <w:right w:val="none" w:sz="0" w:space="0" w:color="auto"/>
          </w:divBdr>
        </w:div>
        <w:div w:id="176578985">
          <w:marLeft w:val="0"/>
          <w:marRight w:val="0"/>
          <w:marTop w:val="0"/>
          <w:marBottom w:val="0"/>
          <w:divBdr>
            <w:top w:val="none" w:sz="0" w:space="0" w:color="auto"/>
            <w:left w:val="none" w:sz="0" w:space="0" w:color="auto"/>
            <w:bottom w:val="none" w:sz="0" w:space="0" w:color="auto"/>
            <w:right w:val="none" w:sz="0" w:space="0" w:color="auto"/>
          </w:divBdr>
        </w:div>
        <w:div w:id="1169783600">
          <w:marLeft w:val="0"/>
          <w:marRight w:val="0"/>
          <w:marTop w:val="0"/>
          <w:marBottom w:val="0"/>
          <w:divBdr>
            <w:top w:val="none" w:sz="0" w:space="0" w:color="auto"/>
            <w:left w:val="none" w:sz="0" w:space="0" w:color="auto"/>
            <w:bottom w:val="none" w:sz="0" w:space="0" w:color="auto"/>
            <w:right w:val="none" w:sz="0" w:space="0" w:color="auto"/>
          </w:divBdr>
        </w:div>
        <w:div w:id="72751046">
          <w:marLeft w:val="0"/>
          <w:marRight w:val="0"/>
          <w:marTop w:val="0"/>
          <w:marBottom w:val="0"/>
          <w:divBdr>
            <w:top w:val="none" w:sz="0" w:space="0" w:color="auto"/>
            <w:left w:val="none" w:sz="0" w:space="0" w:color="auto"/>
            <w:bottom w:val="none" w:sz="0" w:space="0" w:color="auto"/>
            <w:right w:val="none" w:sz="0" w:space="0" w:color="auto"/>
          </w:divBdr>
        </w:div>
        <w:div w:id="359547314">
          <w:marLeft w:val="0"/>
          <w:marRight w:val="0"/>
          <w:marTop w:val="0"/>
          <w:marBottom w:val="0"/>
          <w:divBdr>
            <w:top w:val="none" w:sz="0" w:space="0" w:color="auto"/>
            <w:left w:val="none" w:sz="0" w:space="0" w:color="auto"/>
            <w:bottom w:val="none" w:sz="0" w:space="0" w:color="auto"/>
            <w:right w:val="none" w:sz="0" w:space="0" w:color="auto"/>
          </w:divBdr>
        </w:div>
        <w:div w:id="1963228643">
          <w:marLeft w:val="0"/>
          <w:marRight w:val="0"/>
          <w:marTop w:val="0"/>
          <w:marBottom w:val="0"/>
          <w:divBdr>
            <w:top w:val="none" w:sz="0" w:space="0" w:color="auto"/>
            <w:left w:val="none" w:sz="0" w:space="0" w:color="auto"/>
            <w:bottom w:val="none" w:sz="0" w:space="0" w:color="auto"/>
            <w:right w:val="none" w:sz="0" w:space="0" w:color="auto"/>
          </w:divBdr>
        </w:div>
        <w:div w:id="241254472">
          <w:marLeft w:val="0"/>
          <w:marRight w:val="0"/>
          <w:marTop w:val="0"/>
          <w:marBottom w:val="0"/>
          <w:divBdr>
            <w:top w:val="none" w:sz="0" w:space="0" w:color="auto"/>
            <w:left w:val="none" w:sz="0" w:space="0" w:color="auto"/>
            <w:bottom w:val="none" w:sz="0" w:space="0" w:color="auto"/>
            <w:right w:val="none" w:sz="0" w:space="0" w:color="auto"/>
          </w:divBdr>
        </w:div>
        <w:div w:id="382607736">
          <w:marLeft w:val="0"/>
          <w:marRight w:val="0"/>
          <w:marTop w:val="0"/>
          <w:marBottom w:val="0"/>
          <w:divBdr>
            <w:top w:val="none" w:sz="0" w:space="0" w:color="auto"/>
            <w:left w:val="none" w:sz="0" w:space="0" w:color="auto"/>
            <w:bottom w:val="none" w:sz="0" w:space="0" w:color="auto"/>
            <w:right w:val="none" w:sz="0" w:space="0" w:color="auto"/>
          </w:divBdr>
        </w:div>
        <w:div w:id="79759145">
          <w:marLeft w:val="0"/>
          <w:marRight w:val="0"/>
          <w:marTop w:val="0"/>
          <w:marBottom w:val="0"/>
          <w:divBdr>
            <w:top w:val="none" w:sz="0" w:space="0" w:color="auto"/>
            <w:left w:val="none" w:sz="0" w:space="0" w:color="auto"/>
            <w:bottom w:val="none" w:sz="0" w:space="0" w:color="auto"/>
            <w:right w:val="none" w:sz="0" w:space="0" w:color="auto"/>
          </w:divBdr>
        </w:div>
        <w:div w:id="898442576">
          <w:marLeft w:val="0"/>
          <w:marRight w:val="0"/>
          <w:marTop w:val="0"/>
          <w:marBottom w:val="0"/>
          <w:divBdr>
            <w:top w:val="none" w:sz="0" w:space="0" w:color="auto"/>
            <w:left w:val="none" w:sz="0" w:space="0" w:color="auto"/>
            <w:bottom w:val="none" w:sz="0" w:space="0" w:color="auto"/>
            <w:right w:val="none" w:sz="0" w:space="0" w:color="auto"/>
          </w:divBdr>
        </w:div>
        <w:div w:id="2115514298">
          <w:marLeft w:val="0"/>
          <w:marRight w:val="0"/>
          <w:marTop w:val="0"/>
          <w:marBottom w:val="0"/>
          <w:divBdr>
            <w:top w:val="none" w:sz="0" w:space="0" w:color="auto"/>
            <w:left w:val="none" w:sz="0" w:space="0" w:color="auto"/>
            <w:bottom w:val="none" w:sz="0" w:space="0" w:color="auto"/>
            <w:right w:val="none" w:sz="0" w:space="0" w:color="auto"/>
          </w:divBdr>
        </w:div>
        <w:div w:id="2114088133">
          <w:marLeft w:val="0"/>
          <w:marRight w:val="0"/>
          <w:marTop w:val="0"/>
          <w:marBottom w:val="0"/>
          <w:divBdr>
            <w:top w:val="none" w:sz="0" w:space="0" w:color="auto"/>
            <w:left w:val="none" w:sz="0" w:space="0" w:color="auto"/>
            <w:bottom w:val="none" w:sz="0" w:space="0" w:color="auto"/>
            <w:right w:val="none" w:sz="0" w:space="0" w:color="auto"/>
          </w:divBdr>
        </w:div>
        <w:div w:id="1928348308">
          <w:marLeft w:val="0"/>
          <w:marRight w:val="0"/>
          <w:marTop w:val="0"/>
          <w:marBottom w:val="0"/>
          <w:divBdr>
            <w:top w:val="none" w:sz="0" w:space="0" w:color="auto"/>
            <w:left w:val="none" w:sz="0" w:space="0" w:color="auto"/>
            <w:bottom w:val="none" w:sz="0" w:space="0" w:color="auto"/>
            <w:right w:val="none" w:sz="0" w:space="0" w:color="auto"/>
          </w:divBdr>
        </w:div>
        <w:div w:id="261768366">
          <w:marLeft w:val="0"/>
          <w:marRight w:val="0"/>
          <w:marTop w:val="0"/>
          <w:marBottom w:val="0"/>
          <w:divBdr>
            <w:top w:val="none" w:sz="0" w:space="0" w:color="auto"/>
            <w:left w:val="none" w:sz="0" w:space="0" w:color="auto"/>
            <w:bottom w:val="none" w:sz="0" w:space="0" w:color="auto"/>
            <w:right w:val="none" w:sz="0" w:space="0" w:color="auto"/>
          </w:divBdr>
          <w:divsChild>
            <w:div w:id="870805840">
              <w:marLeft w:val="0"/>
              <w:marRight w:val="0"/>
              <w:marTop w:val="0"/>
              <w:marBottom w:val="0"/>
              <w:divBdr>
                <w:top w:val="none" w:sz="0" w:space="0" w:color="auto"/>
                <w:left w:val="none" w:sz="0" w:space="0" w:color="auto"/>
                <w:bottom w:val="none" w:sz="0" w:space="0" w:color="auto"/>
                <w:right w:val="none" w:sz="0" w:space="0" w:color="auto"/>
              </w:divBdr>
            </w:div>
            <w:div w:id="1100755692">
              <w:marLeft w:val="0"/>
              <w:marRight w:val="0"/>
              <w:marTop w:val="0"/>
              <w:marBottom w:val="0"/>
              <w:divBdr>
                <w:top w:val="none" w:sz="0" w:space="0" w:color="auto"/>
                <w:left w:val="none" w:sz="0" w:space="0" w:color="auto"/>
                <w:bottom w:val="none" w:sz="0" w:space="0" w:color="auto"/>
                <w:right w:val="none" w:sz="0" w:space="0" w:color="auto"/>
              </w:divBdr>
            </w:div>
            <w:div w:id="290522765">
              <w:marLeft w:val="0"/>
              <w:marRight w:val="0"/>
              <w:marTop w:val="0"/>
              <w:marBottom w:val="0"/>
              <w:divBdr>
                <w:top w:val="none" w:sz="0" w:space="0" w:color="auto"/>
                <w:left w:val="none" w:sz="0" w:space="0" w:color="auto"/>
                <w:bottom w:val="none" w:sz="0" w:space="0" w:color="auto"/>
                <w:right w:val="none" w:sz="0" w:space="0" w:color="auto"/>
              </w:divBdr>
            </w:div>
            <w:div w:id="1324317244">
              <w:marLeft w:val="0"/>
              <w:marRight w:val="0"/>
              <w:marTop w:val="0"/>
              <w:marBottom w:val="0"/>
              <w:divBdr>
                <w:top w:val="none" w:sz="0" w:space="0" w:color="auto"/>
                <w:left w:val="none" w:sz="0" w:space="0" w:color="auto"/>
                <w:bottom w:val="none" w:sz="0" w:space="0" w:color="auto"/>
                <w:right w:val="none" w:sz="0" w:space="0" w:color="auto"/>
              </w:divBdr>
            </w:div>
            <w:div w:id="2077895778">
              <w:marLeft w:val="0"/>
              <w:marRight w:val="0"/>
              <w:marTop w:val="0"/>
              <w:marBottom w:val="0"/>
              <w:divBdr>
                <w:top w:val="none" w:sz="0" w:space="0" w:color="auto"/>
                <w:left w:val="none" w:sz="0" w:space="0" w:color="auto"/>
                <w:bottom w:val="none" w:sz="0" w:space="0" w:color="auto"/>
                <w:right w:val="none" w:sz="0" w:space="0" w:color="auto"/>
              </w:divBdr>
            </w:div>
            <w:div w:id="1024206911">
              <w:marLeft w:val="0"/>
              <w:marRight w:val="0"/>
              <w:marTop w:val="0"/>
              <w:marBottom w:val="0"/>
              <w:divBdr>
                <w:top w:val="none" w:sz="0" w:space="0" w:color="auto"/>
                <w:left w:val="none" w:sz="0" w:space="0" w:color="auto"/>
                <w:bottom w:val="none" w:sz="0" w:space="0" w:color="auto"/>
                <w:right w:val="none" w:sz="0" w:space="0" w:color="auto"/>
              </w:divBdr>
            </w:div>
            <w:div w:id="503738683">
              <w:marLeft w:val="0"/>
              <w:marRight w:val="0"/>
              <w:marTop w:val="0"/>
              <w:marBottom w:val="0"/>
              <w:divBdr>
                <w:top w:val="none" w:sz="0" w:space="0" w:color="auto"/>
                <w:left w:val="none" w:sz="0" w:space="0" w:color="auto"/>
                <w:bottom w:val="none" w:sz="0" w:space="0" w:color="auto"/>
                <w:right w:val="none" w:sz="0" w:space="0" w:color="auto"/>
              </w:divBdr>
            </w:div>
            <w:div w:id="2069986924">
              <w:marLeft w:val="0"/>
              <w:marRight w:val="0"/>
              <w:marTop w:val="0"/>
              <w:marBottom w:val="0"/>
              <w:divBdr>
                <w:top w:val="none" w:sz="0" w:space="0" w:color="auto"/>
                <w:left w:val="none" w:sz="0" w:space="0" w:color="auto"/>
                <w:bottom w:val="none" w:sz="0" w:space="0" w:color="auto"/>
                <w:right w:val="none" w:sz="0" w:space="0" w:color="auto"/>
              </w:divBdr>
            </w:div>
            <w:div w:id="719591970">
              <w:marLeft w:val="0"/>
              <w:marRight w:val="0"/>
              <w:marTop w:val="0"/>
              <w:marBottom w:val="0"/>
              <w:divBdr>
                <w:top w:val="none" w:sz="0" w:space="0" w:color="auto"/>
                <w:left w:val="none" w:sz="0" w:space="0" w:color="auto"/>
                <w:bottom w:val="none" w:sz="0" w:space="0" w:color="auto"/>
                <w:right w:val="none" w:sz="0" w:space="0" w:color="auto"/>
              </w:divBdr>
            </w:div>
            <w:div w:id="651830870">
              <w:marLeft w:val="0"/>
              <w:marRight w:val="0"/>
              <w:marTop w:val="0"/>
              <w:marBottom w:val="0"/>
              <w:divBdr>
                <w:top w:val="none" w:sz="0" w:space="0" w:color="auto"/>
                <w:left w:val="none" w:sz="0" w:space="0" w:color="auto"/>
                <w:bottom w:val="none" w:sz="0" w:space="0" w:color="auto"/>
                <w:right w:val="none" w:sz="0" w:space="0" w:color="auto"/>
              </w:divBdr>
            </w:div>
            <w:div w:id="1009521245">
              <w:marLeft w:val="0"/>
              <w:marRight w:val="0"/>
              <w:marTop w:val="0"/>
              <w:marBottom w:val="0"/>
              <w:divBdr>
                <w:top w:val="none" w:sz="0" w:space="0" w:color="auto"/>
                <w:left w:val="none" w:sz="0" w:space="0" w:color="auto"/>
                <w:bottom w:val="none" w:sz="0" w:space="0" w:color="auto"/>
                <w:right w:val="none" w:sz="0" w:space="0" w:color="auto"/>
              </w:divBdr>
            </w:div>
            <w:div w:id="221451429">
              <w:marLeft w:val="0"/>
              <w:marRight w:val="0"/>
              <w:marTop w:val="0"/>
              <w:marBottom w:val="0"/>
              <w:divBdr>
                <w:top w:val="none" w:sz="0" w:space="0" w:color="auto"/>
                <w:left w:val="none" w:sz="0" w:space="0" w:color="auto"/>
                <w:bottom w:val="none" w:sz="0" w:space="0" w:color="auto"/>
                <w:right w:val="none" w:sz="0" w:space="0" w:color="auto"/>
              </w:divBdr>
            </w:div>
            <w:div w:id="2113698182">
              <w:marLeft w:val="0"/>
              <w:marRight w:val="0"/>
              <w:marTop w:val="0"/>
              <w:marBottom w:val="0"/>
              <w:divBdr>
                <w:top w:val="none" w:sz="0" w:space="0" w:color="auto"/>
                <w:left w:val="none" w:sz="0" w:space="0" w:color="auto"/>
                <w:bottom w:val="none" w:sz="0" w:space="0" w:color="auto"/>
                <w:right w:val="none" w:sz="0" w:space="0" w:color="auto"/>
              </w:divBdr>
            </w:div>
            <w:div w:id="792092760">
              <w:marLeft w:val="0"/>
              <w:marRight w:val="0"/>
              <w:marTop w:val="0"/>
              <w:marBottom w:val="0"/>
              <w:divBdr>
                <w:top w:val="none" w:sz="0" w:space="0" w:color="auto"/>
                <w:left w:val="none" w:sz="0" w:space="0" w:color="auto"/>
                <w:bottom w:val="none" w:sz="0" w:space="0" w:color="auto"/>
                <w:right w:val="none" w:sz="0" w:space="0" w:color="auto"/>
              </w:divBdr>
            </w:div>
            <w:div w:id="1086925921">
              <w:marLeft w:val="0"/>
              <w:marRight w:val="0"/>
              <w:marTop w:val="0"/>
              <w:marBottom w:val="0"/>
              <w:divBdr>
                <w:top w:val="none" w:sz="0" w:space="0" w:color="auto"/>
                <w:left w:val="none" w:sz="0" w:space="0" w:color="auto"/>
                <w:bottom w:val="none" w:sz="0" w:space="0" w:color="auto"/>
                <w:right w:val="none" w:sz="0" w:space="0" w:color="auto"/>
              </w:divBdr>
            </w:div>
            <w:div w:id="688793476">
              <w:marLeft w:val="0"/>
              <w:marRight w:val="0"/>
              <w:marTop w:val="0"/>
              <w:marBottom w:val="0"/>
              <w:divBdr>
                <w:top w:val="none" w:sz="0" w:space="0" w:color="auto"/>
                <w:left w:val="none" w:sz="0" w:space="0" w:color="auto"/>
                <w:bottom w:val="none" w:sz="0" w:space="0" w:color="auto"/>
                <w:right w:val="none" w:sz="0" w:space="0" w:color="auto"/>
              </w:divBdr>
            </w:div>
            <w:div w:id="46688683">
              <w:marLeft w:val="0"/>
              <w:marRight w:val="0"/>
              <w:marTop w:val="0"/>
              <w:marBottom w:val="0"/>
              <w:divBdr>
                <w:top w:val="none" w:sz="0" w:space="0" w:color="auto"/>
                <w:left w:val="none" w:sz="0" w:space="0" w:color="auto"/>
                <w:bottom w:val="none" w:sz="0" w:space="0" w:color="auto"/>
                <w:right w:val="none" w:sz="0" w:space="0" w:color="auto"/>
              </w:divBdr>
            </w:div>
            <w:div w:id="2105373693">
              <w:marLeft w:val="0"/>
              <w:marRight w:val="0"/>
              <w:marTop w:val="0"/>
              <w:marBottom w:val="0"/>
              <w:divBdr>
                <w:top w:val="none" w:sz="0" w:space="0" w:color="auto"/>
                <w:left w:val="none" w:sz="0" w:space="0" w:color="auto"/>
                <w:bottom w:val="none" w:sz="0" w:space="0" w:color="auto"/>
                <w:right w:val="none" w:sz="0" w:space="0" w:color="auto"/>
              </w:divBdr>
            </w:div>
            <w:div w:id="1351372562">
              <w:marLeft w:val="0"/>
              <w:marRight w:val="0"/>
              <w:marTop w:val="0"/>
              <w:marBottom w:val="0"/>
              <w:divBdr>
                <w:top w:val="none" w:sz="0" w:space="0" w:color="auto"/>
                <w:left w:val="none" w:sz="0" w:space="0" w:color="auto"/>
                <w:bottom w:val="none" w:sz="0" w:space="0" w:color="auto"/>
                <w:right w:val="none" w:sz="0" w:space="0" w:color="auto"/>
              </w:divBdr>
            </w:div>
            <w:div w:id="294872068">
              <w:marLeft w:val="0"/>
              <w:marRight w:val="0"/>
              <w:marTop w:val="0"/>
              <w:marBottom w:val="0"/>
              <w:divBdr>
                <w:top w:val="none" w:sz="0" w:space="0" w:color="auto"/>
                <w:left w:val="none" w:sz="0" w:space="0" w:color="auto"/>
                <w:bottom w:val="none" w:sz="0" w:space="0" w:color="auto"/>
                <w:right w:val="none" w:sz="0" w:space="0" w:color="auto"/>
              </w:divBdr>
            </w:div>
          </w:divsChild>
        </w:div>
        <w:div w:id="1513377519">
          <w:marLeft w:val="0"/>
          <w:marRight w:val="0"/>
          <w:marTop w:val="0"/>
          <w:marBottom w:val="0"/>
          <w:divBdr>
            <w:top w:val="none" w:sz="0" w:space="0" w:color="auto"/>
            <w:left w:val="none" w:sz="0" w:space="0" w:color="auto"/>
            <w:bottom w:val="none" w:sz="0" w:space="0" w:color="auto"/>
            <w:right w:val="none" w:sz="0" w:space="0" w:color="auto"/>
          </w:divBdr>
          <w:divsChild>
            <w:div w:id="1515917556">
              <w:marLeft w:val="0"/>
              <w:marRight w:val="0"/>
              <w:marTop w:val="0"/>
              <w:marBottom w:val="0"/>
              <w:divBdr>
                <w:top w:val="none" w:sz="0" w:space="0" w:color="auto"/>
                <w:left w:val="none" w:sz="0" w:space="0" w:color="auto"/>
                <w:bottom w:val="none" w:sz="0" w:space="0" w:color="auto"/>
                <w:right w:val="none" w:sz="0" w:space="0" w:color="auto"/>
              </w:divBdr>
            </w:div>
            <w:div w:id="2114128090">
              <w:marLeft w:val="0"/>
              <w:marRight w:val="0"/>
              <w:marTop w:val="0"/>
              <w:marBottom w:val="0"/>
              <w:divBdr>
                <w:top w:val="none" w:sz="0" w:space="0" w:color="auto"/>
                <w:left w:val="none" w:sz="0" w:space="0" w:color="auto"/>
                <w:bottom w:val="none" w:sz="0" w:space="0" w:color="auto"/>
                <w:right w:val="none" w:sz="0" w:space="0" w:color="auto"/>
              </w:divBdr>
            </w:div>
            <w:div w:id="554589266">
              <w:marLeft w:val="0"/>
              <w:marRight w:val="0"/>
              <w:marTop w:val="0"/>
              <w:marBottom w:val="0"/>
              <w:divBdr>
                <w:top w:val="none" w:sz="0" w:space="0" w:color="auto"/>
                <w:left w:val="none" w:sz="0" w:space="0" w:color="auto"/>
                <w:bottom w:val="none" w:sz="0" w:space="0" w:color="auto"/>
                <w:right w:val="none" w:sz="0" w:space="0" w:color="auto"/>
              </w:divBdr>
            </w:div>
            <w:div w:id="1585450018">
              <w:marLeft w:val="0"/>
              <w:marRight w:val="0"/>
              <w:marTop w:val="0"/>
              <w:marBottom w:val="0"/>
              <w:divBdr>
                <w:top w:val="none" w:sz="0" w:space="0" w:color="auto"/>
                <w:left w:val="none" w:sz="0" w:space="0" w:color="auto"/>
                <w:bottom w:val="none" w:sz="0" w:space="0" w:color="auto"/>
                <w:right w:val="none" w:sz="0" w:space="0" w:color="auto"/>
              </w:divBdr>
            </w:div>
            <w:div w:id="1936935288">
              <w:marLeft w:val="0"/>
              <w:marRight w:val="0"/>
              <w:marTop w:val="0"/>
              <w:marBottom w:val="0"/>
              <w:divBdr>
                <w:top w:val="none" w:sz="0" w:space="0" w:color="auto"/>
                <w:left w:val="none" w:sz="0" w:space="0" w:color="auto"/>
                <w:bottom w:val="none" w:sz="0" w:space="0" w:color="auto"/>
                <w:right w:val="none" w:sz="0" w:space="0" w:color="auto"/>
              </w:divBdr>
            </w:div>
            <w:div w:id="703100241">
              <w:marLeft w:val="0"/>
              <w:marRight w:val="0"/>
              <w:marTop w:val="0"/>
              <w:marBottom w:val="0"/>
              <w:divBdr>
                <w:top w:val="none" w:sz="0" w:space="0" w:color="auto"/>
                <w:left w:val="none" w:sz="0" w:space="0" w:color="auto"/>
                <w:bottom w:val="none" w:sz="0" w:space="0" w:color="auto"/>
                <w:right w:val="none" w:sz="0" w:space="0" w:color="auto"/>
              </w:divBdr>
            </w:div>
            <w:div w:id="1579822569">
              <w:marLeft w:val="0"/>
              <w:marRight w:val="0"/>
              <w:marTop w:val="0"/>
              <w:marBottom w:val="0"/>
              <w:divBdr>
                <w:top w:val="none" w:sz="0" w:space="0" w:color="auto"/>
                <w:left w:val="none" w:sz="0" w:space="0" w:color="auto"/>
                <w:bottom w:val="none" w:sz="0" w:space="0" w:color="auto"/>
                <w:right w:val="none" w:sz="0" w:space="0" w:color="auto"/>
              </w:divBdr>
            </w:div>
            <w:div w:id="1223324656">
              <w:marLeft w:val="0"/>
              <w:marRight w:val="0"/>
              <w:marTop w:val="0"/>
              <w:marBottom w:val="0"/>
              <w:divBdr>
                <w:top w:val="none" w:sz="0" w:space="0" w:color="auto"/>
                <w:left w:val="none" w:sz="0" w:space="0" w:color="auto"/>
                <w:bottom w:val="none" w:sz="0" w:space="0" w:color="auto"/>
                <w:right w:val="none" w:sz="0" w:space="0" w:color="auto"/>
              </w:divBdr>
            </w:div>
            <w:div w:id="1628048877">
              <w:marLeft w:val="0"/>
              <w:marRight w:val="0"/>
              <w:marTop w:val="0"/>
              <w:marBottom w:val="0"/>
              <w:divBdr>
                <w:top w:val="none" w:sz="0" w:space="0" w:color="auto"/>
                <w:left w:val="none" w:sz="0" w:space="0" w:color="auto"/>
                <w:bottom w:val="none" w:sz="0" w:space="0" w:color="auto"/>
                <w:right w:val="none" w:sz="0" w:space="0" w:color="auto"/>
              </w:divBdr>
            </w:div>
            <w:div w:id="1469470116">
              <w:marLeft w:val="0"/>
              <w:marRight w:val="0"/>
              <w:marTop w:val="0"/>
              <w:marBottom w:val="0"/>
              <w:divBdr>
                <w:top w:val="none" w:sz="0" w:space="0" w:color="auto"/>
                <w:left w:val="none" w:sz="0" w:space="0" w:color="auto"/>
                <w:bottom w:val="none" w:sz="0" w:space="0" w:color="auto"/>
                <w:right w:val="none" w:sz="0" w:space="0" w:color="auto"/>
              </w:divBdr>
            </w:div>
            <w:div w:id="656111957">
              <w:marLeft w:val="0"/>
              <w:marRight w:val="0"/>
              <w:marTop w:val="0"/>
              <w:marBottom w:val="0"/>
              <w:divBdr>
                <w:top w:val="none" w:sz="0" w:space="0" w:color="auto"/>
                <w:left w:val="none" w:sz="0" w:space="0" w:color="auto"/>
                <w:bottom w:val="none" w:sz="0" w:space="0" w:color="auto"/>
                <w:right w:val="none" w:sz="0" w:space="0" w:color="auto"/>
              </w:divBdr>
            </w:div>
            <w:div w:id="1599563034">
              <w:marLeft w:val="0"/>
              <w:marRight w:val="0"/>
              <w:marTop w:val="0"/>
              <w:marBottom w:val="0"/>
              <w:divBdr>
                <w:top w:val="none" w:sz="0" w:space="0" w:color="auto"/>
                <w:left w:val="none" w:sz="0" w:space="0" w:color="auto"/>
                <w:bottom w:val="none" w:sz="0" w:space="0" w:color="auto"/>
                <w:right w:val="none" w:sz="0" w:space="0" w:color="auto"/>
              </w:divBdr>
            </w:div>
            <w:div w:id="739056408">
              <w:marLeft w:val="0"/>
              <w:marRight w:val="0"/>
              <w:marTop w:val="0"/>
              <w:marBottom w:val="0"/>
              <w:divBdr>
                <w:top w:val="none" w:sz="0" w:space="0" w:color="auto"/>
                <w:left w:val="none" w:sz="0" w:space="0" w:color="auto"/>
                <w:bottom w:val="none" w:sz="0" w:space="0" w:color="auto"/>
                <w:right w:val="none" w:sz="0" w:space="0" w:color="auto"/>
              </w:divBdr>
            </w:div>
            <w:div w:id="43917667">
              <w:marLeft w:val="0"/>
              <w:marRight w:val="0"/>
              <w:marTop w:val="0"/>
              <w:marBottom w:val="0"/>
              <w:divBdr>
                <w:top w:val="none" w:sz="0" w:space="0" w:color="auto"/>
                <w:left w:val="none" w:sz="0" w:space="0" w:color="auto"/>
                <w:bottom w:val="none" w:sz="0" w:space="0" w:color="auto"/>
                <w:right w:val="none" w:sz="0" w:space="0" w:color="auto"/>
              </w:divBdr>
            </w:div>
            <w:div w:id="1465922980">
              <w:marLeft w:val="0"/>
              <w:marRight w:val="0"/>
              <w:marTop w:val="0"/>
              <w:marBottom w:val="0"/>
              <w:divBdr>
                <w:top w:val="none" w:sz="0" w:space="0" w:color="auto"/>
                <w:left w:val="none" w:sz="0" w:space="0" w:color="auto"/>
                <w:bottom w:val="none" w:sz="0" w:space="0" w:color="auto"/>
                <w:right w:val="none" w:sz="0" w:space="0" w:color="auto"/>
              </w:divBdr>
            </w:div>
            <w:div w:id="1811437657">
              <w:marLeft w:val="0"/>
              <w:marRight w:val="0"/>
              <w:marTop w:val="0"/>
              <w:marBottom w:val="0"/>
              <w:divBdr>
                <w:top w:val="none" w:sz="0" w:space="0" w:color="auto"/>
                <w:left w:val="none" w:sz="0" w:space="0" w:color="auto"/>
                <w:bottom w:val="none" w:sz="0" w:space="0" w:color="auto"/>
                <w:right w:val="none" w:sz="0" w:space="0" w:color="auto"/>
              </w:divBdr>
            </w:div>
            <w:div w:id="1781994638">
              <w:marLeft w:val="0"/>
              <w:marRight w:val="0"/>
              <w:marTop w:val="0"/>
              <w:marBottom w:val="0"/>
              <w:divBdr>
                <w:top w:val="none" w:sz="0" w:space="0" w:color="auto"/>
                <w:left w:val="none" w:sz="0" w:space="0" w:color="auto"/>
                <w:bottom w:val="none" w:sz="0" w:space="0" w:color="auto"/>
                <w:right w:val="none" w:sz="0" w:space="0" w:color="auto"/>
              </w:divBdr>
            </w:div>
            <w:div w:id="254285722">
              <w:marLeft w:val="0"/>
              <w:marRight w:val="0"/>
              <w:marTop w:val="0"/>
              <w:marBottom w:val="0"/>
              <w:divBdr>
                <w:top w:val="none" w:sz="0" w:space="0" w:color="auto"/>
                <w:left w:val="none" w:sz="0" w:space="0" w:color="auto"/>
                <w:bottom w:val="none" w:sz="0" w:space="0" w:color="auto"/>
                <w:right w:val="none" w:sz="0" w:space="0" w:color="auto"/>
              </w:divBdr>
            </w:div>
            <w:div w:id="55051795">
              <w:marLeft w:val="0"/>
              <w:marRight w:val="0"/>
              <w:marTop w:val="0"/>
              <w:marBottom w:val="0"/>
              <w:divBdr>
                <w:top w:val="none" w:sz="0" w:space="0" w:color="auto"/>
                <w:left w:val="none" w:sz="0" w:space="0" w:color="auto"/>
                <w:bottom w:val="none" w:sz="0" w:space="0" w:color="auto"/>
                <w:right w:val="none" w:sz="0" w:space="0" w:color="auto"/>
              </w:divBdr>
            </w:div>
            <w:div w:id="347561352">
              <w:marLeft w:val="0"/>
              <w:marRight w:val="0"/>
              <w:marTop w:val="0"/>
              <w:marBottom w:val="0"/>
              <w:divBdr>
                <w:top w:val="none" w:sz="0" w:space="0" w:color="auto"/>
                <w:left w:val="none" w:sz="0" w:space="0" w:color="auto"/>
                <w:bottom w:val="none" w:sz="0" w:space="0" w:color="auto"/>
                <w:right w:val="none" w:sz="0" w:space="0" w:color="auto"/>
              </w:divBdr>
            </w:div>
          </w:divsChild>
        </w:div>
        <w:div w:id="1079861880">
          <w:marLeft w:val="0"/>
          <w:marRight w:val="0"/>
          <w:marTop w:val="0"/>
          <w:marBottom w:val="0"/>
          <w:divBdr>
            <w:top w:val="none" w:sz="0" w:space="0" w:color="auto"/>
            <w:left w:val="none" w:sz="0" w:space="0" w:color="auto"/>
            <w:bottom w:val="none" w:sz="0" w:space="0" w:color="auto"/>
            <w:right w:val="none" w:sz="0" w:space="0" w:color="auto"/>
          </w:divBdr>
          <w:divsChild>
            <w:div w:id="1388454979">
              <w:marLeft w:val="0"/>
              <w:marRight w:val="0"/>
              <w:marTop w:val="0"/>
              <w:marBottom w:val="0"/>
              <w:divBdr>
                <w:top w:val="none" w:sz="0" w:space="0" w:color="auto"/>
                <w:left w:val="none" w:sz="0" w:space="0" w:color="auto"/>
                <w:bottom w:val="none" w:sz="0" w:space="0" w:color="auto"/>
                <w:right w:val="none" w:sz="0" w:space="0" w:color="auto"/>
              </w:divBdr>
            </w:div>
            <w:div w:id="865296179">
              <w:marLeft w:val="0"/>
              <w:marRight w:val="0"/>
              <w:marTop w:val="0"/>
              <w:marBottom w:val="0"/>
              <w:divBdr>
                <w:top w:val="none" w:sz="0" w:space="0" w:color="auto"/>
                <w:left w:val="none" w:sz="0" w:space="0" w:color="auto"/>
                <w:bottom w:val="none" w:sz="0" w:space="0" w:color="auto"/>
                <w:right w:val="none" w:sz="0" w:space="0" w:color="auto"/>
              </w:divBdr>
            </w:div>
            <w:div w:id="787546253">
              <w:marLeft w:val="0"/>
              <w:marRight w:val="0"/>
              <w:marTop w:val="0"/>
              <w:marBottom w:val="0"/>
              <w:divBdr>
                <w:top w:val="none" w:sz="0" w:space="0" w:color="auto"/>
                <w:left w:val="none" w:sz="0" w:space="0" w:color="auto"/>
                <w:bottom w:val="none" w:sz="0" w:space="0" w:color="auto"/>
                <w:right w:val="none" w:sz="0" w:space="0" w:color="auto"/>
              </w:divBdr>
            </w:div>
            <w:div w:id="619535603">
              <w:marLeft w:val="0"/>
              <w:marRight w:val="0"/>
              <w:marTop w:val="0"/>
              <w:marBottom w:val="0"/>
              <w:divBdr>
                <w:top w:val="none" w:sz="0" w:space="0" w:color="auto"/>
                <w:left w:val="none" w:sz="0" w:space="0" w:color="auto"/>
                <w:bottom w:val="none" w:sz="0" w:space="0" w:color="auto"/>
                <w:right w:val="none" w:sz="0" w:space="0" w:color="auto"/>
              </w:divBdr>
            </w:div>
            <w:div w:id="79572919">
              <w:marLeft w:val="0"/>
              <w:marRight w:val="0"/>
              <w:marTop w:val="0"/>
              <w:marBottom w:val="0"/>
              <w:divBdr>
                <w:top w:val="none" w:sz="0" w:space="0" w:color="auto"/>
                <w:left w:val="none" w:sz="0" w:space="0" w:color="auto"/>
                <w:bottom w:val="none" w:sz="0" w:space="0" w:color="auto"/>
                <w:right w:val="none" w:sz="0" w:space="0" w:color="auto"/>
              </w:divBdr>
            </w:div>
            <w:div w:id="570778837">
              <w:marLeft w:val="0"/>
              <w:marRight w:val="0"/>
              <w:marTop w:val="0"/>
              <w:marBottom w:val="0"/>
              <w:divBdr>
                <w:top w:val="none" w:sz="0" w:space="0" w:color="auto"/>
                <w:left w:val="none" w:sz="0" w:space="0" w:color="auto"/>
                <w:bottom w:val="none" w:sz="0" w:space="0" w:color="auto"/>
                <w:right w:val="none" w:sz="0" w:space="0" w:color="auto"/>
              </w:divBdr>
            </w:div>
            <w:div w:id="1659915564">
              <w:marLeft w:val="0"/>
              <w:marRight w:val="0"/>
              <w:marTop w:val="0"/>
              <w:marBottom w:val="0"/>
              <w:divBdr>
                <w:top w:val="none" w:sz="0" w:space="0" w:color="auto"/>
                <w:left w:val="none" w:sz="0" w:space="0" w:color="auto"/>
                <w:bottom w:val="none" w:sz="0" w:space="0" w:color="auto"/>
                <w:right w:val="none" w:sz="0" w:space="0" w:color="auto"/>
              </w:divBdr>
            </w:div>
            <w:div w:id="843865099">
              <w:marLeft w:val="0"/>
              <w:marRight w:val="0"/>
              <w:marTop w:val="0"/>
              <w:marBottom w:val="0"/>
              <w:divBdr>
                <w:top w:val="none" w:sz="0" w:space="0" w:color="auto"/>
                <w:left w:val="none" w:sz="0" w:space="0" w:color="auto"/>
                <w:bottom w:val="none" w:sz="0" w:space="0" w:color="auto"/>
                <w:right w:val="none" w:sz="0" w:space="0" w:color="auto"/>
              </w:divBdr>
            </w:div>
            <w:div w:id="980617924">
              <w:marLeft w:val="0"/>
              <w:marRight w:val="0"/>
              <w:marTop w:val="0"/>
              <w:marBottom w:val="0"/>
              <w:divBdr>
                <w:top w:val="none" w:sz="0" w:space="0" w:color="auto"/>
                <w:left w:val="none" w:sz="0" w:space="0" w:color="auto"/>
                <w:bottom w:val="none" w:sz="0" w:space="0" w:color="auto"/>
                <w:right w:val="none" w:sz="0" w:space="0" w:color="auto"/>
              </w:divBdr>
            </w:div>
            <w:div w:id="155804794">
              <w:marLeft w:val="0"/>
              <w:marRight w:val="0"/>
              <w:marTop w:val="0"/>
              <w:marBottom w:val="0"/>
              <w:divBdr>
                <w:top w:val="none" w:sz="0" w:space="0" w:color="auto"/>
                <w:left w:val="none" w:sz="0" w:space="0" w:color="auto"/>
                <w:bottom w:val="none" w:sz="0" w:space="0" w:color="auto"/>
                <w:right w:val="none" w:sz="0" w:space="0" w:color="auto"/>
              </w:divBdr>
            </w:div>
            <w:div w:id="1106266797">
              <w:marLeft w:val="0"/>
              <w:marRight w:val="0"/>
              <w:marTop w:val="0"/>
              <w:marBottom w:val="0"/>
              <w:divBdr>
                <w:top w:val="none" w:sz="0" w:space="0" w:color="auto"/>
                <w:left w:val="none" w:sz="0" w:space="0" w:color="auto"/>
                <w:bottom w:val="none" w:sz="0" w:space="0" w:color="auto"/>
                <w:right w:val="none" w:sz="0" w:space="0" w:color="auto"/>
              </w:divBdr>
            </w:div>
            <w:div w:id="2057271596">
              <w:marLeft w:val="0"/>
              <w:marRight w:val="0"/>
              <w:marTop w:val="0"/>
              <w:marBottom w:val="0"/>
              <w:divBdr>
                <w:top w:val="none" w:sz="0" w:space="0" w:color="auto"/>
                <w:left w:val="none" w:sz="0" w:space="0" w:color="auto"/>
                <w:bottom w:val="none" w:sz="0" w:space="0" w:color="auto"/>
                <w:right w:val="none" w:sz="0" w:space="0" w:color="auto"/>
              </w:divBdr>
            </w:div>
            <w:div w:id="1132560174">
              <w:marLeft w:val="0"/>
              <w:marRight w:val="0"/>
              <w:marTop w:val="0"/>
              <w:marBottom w:val="0"/>
              <w:divBdr>
                <w:top w:val="none" w:sz="0" w:space="0" w:color="auto"/>
                <w:left w:val="none" w:sz="0" w:space="0" w:color="auto"/>
                <w:bottom w:val="none" w:sz="0" w:space="0" w:color="auto"/>
                <w:right w:val="none" w:sz="0" w:space="0" w:color="auto"/>
              </w:divBdr>
            </w:div>
            <w:div w:id="668560719">
              <w:marLeft w:val="0"/>
              <w:marRight w:val="0"/>
              <w:marTop w:val="0"/>
              <w:marBottom w:val="0"/>
              <w:divBdr>
                <w:top w:val="none" w:sz="0" w:space="0" w:color="auto"/>
                <w:left w:val="none" w:sz="0" w:space="0" w:color="auto"/>
                <w:bottom w:val="none" w:sz="0" w:space="0" w:color="auto"/>
                <w:right w:val="none" w:sz="0" w:space="0" w:color="auto"/>
              </w:divBdr>
            </w:div>
            <w:div w:id="304626161">
              <w:marLeft w:val="0"/>
              <w:marRight w:val="0"/>
              <w:marTop w:val="0"/>
              <w:marBottom w:val="0"/>
              <w:divBdr>
                <w:top w:val="none" w:sz="0" w:space="0" w:color="auto"/>
                <w:left w:val="none" w:sz="0" w:space="0" w:color="auto"/>
                <w:bottom w:val="none" w:sz="0" w:space="0" w:color="auto"/>
                <w:right w:val="none" w:sz="0" w:space="0" w:color="auto"/>
              </w:divBdr>
            </w:div>
            <w:div w:id="1996644316">
              <w:marLeft w:val="0"/>
              <w:marRight w:val="0"/>
              <w:marTop w:val="0"/>
              <w:marBottom w:val="0"/>
              <w:divBdr>
                <w:top w:val="none" w:sz="0" w:space="0" w:color="auto"/>
                <w:left w:val="none" w:sz="0" w:space="0" w:color="auto"/>
                <w:bottom w:val="none" w:sz="0" w:space="0" w:color="auto"/>
                <w:right w:val="none" w:sz="0" w:space="0" w:color="auto"/>
              </w:divBdr>
            </w:div>
            <w:div w:id="557203878">
              <w:marLeft w:val="0"/>
              <w:marRight w:val="0"/>
              <w:marTop w:val="0"/>
              <w:marBottom w:val="0"/>
              <w:divBdr>
                <w:top w:val="none" w:sz="0" w:space="0" w:color="auto"/>
                <w:left w:val="none" w:sz="0" w:space="0" w:color="auto"/>
                <w:bottom w:val="none" w:sz="0" w:space="0" w:color="auto"/>
                <w:right w:val="none" w:sz="0" w:space="0" w:color="auto"/>
              </w:divBdr>
            </w:div>
            <w:div w:id="643705199">
              <w:marLeft w:val="0"/>
              <w:marRight w:val="0"/>
              <w:marTop w:val="0"/>
              <w:marBottom w:val="0"/>
              <w:divBdr>
                <w:top w:val="none" w:sz="0" w:space="0" w:color="auto"/>
                <w:left w:val="none" w:sz="0" w:space="0" w:color="auto"/>
                <w:bottom w:val="none" w:sz="0" w:space="0" w:color="auto"/>
                <w:right w:val="none" w:sz="0" w:space="0" w:color="auto"/>
              </w:divBdr>
            </w:div>
            <w:div w:id="1109161076">
              <w:marLeft w:val="0"/>
              <w:marRight w:val="0"/>
              <w:marTop w:val="0"/>
              <w:marBottom w:val="0"/>
              <w:divBdr>
                <w:top w:val="none" w:sz="0" w:space="0" w:color="auto"/>
                <w:left w:val="none" w:sz="0" w:space="0" w:color="auto"/>
                <w:bottom w:val="none" w:sz="0" w:space="0" w:color="auto"/>
                <w:right w:val="none" w:sz="0" w:space="0" w:color="auto"/>
              </w:divBdr>
            </w:div>
            <w:div w:id="806632183">
              <w:marLeft w:val="0"/>
              <w:marRight w:val="0"/>
              <w:marTop w:val="0"/>
              <w:marBottom w:val="0"/>
              <w:divBdr>
                <w:top w:val="none" w:sz="0" w:space="0" w:color="auto"/>
                <w:left w:val="none" w:sz="0" w:space="0" w:color="auto"/>
                <w:bottom w:val="none" w:sz="0" w:space="0" w:color="auto"/>
                <w:right w:val="none" w:sz="0" w:space="0" w:color="auto"/>
              </w:divBdr>
            </w:div>
          </w:divsChild>
        </w:div>
        <w:div w:id="421072875">
          <w:marLeft w:val="0"/>
          <w:marRight w:val="0"/>
          <w:marTop w:val="0"/>
          <w:marBottom w:val="0"/>
          <w:divBdr>
            <w:top w:val="none" w:sz="0" w:space="0" w:color="auto"/>
            <w:left w:val="none" w:sz="0" w:space="0" w:color="auto"/>
            <w:bottom w:val="none" w:sz="0" w:space="0" w:color="auto"/>
            <w:right w:val="none" w:sz="0" w:space="0" w:color="auto"/>
          </w:divBdr>
          <w:divsChild>
            <w:div w:id="1092354370">
              <w:marLeft w:val="0"/>
              <w:marRight w:val="0"/>
              <w:marTop w:val="0"/>
              <w:marBottom w:val="0"/>
              <w:divBdr>
                <w:top w:val="none" w:sz="0" w:space="0" w:color="auto"/>
                <w:left w:val="none" w:sz="0" w:space="0" w:color="auto"/>
                <w:bottom w:val="none" w:sz="0" w:space="0" w:color="auto"/>
                <w:right w:val="none" w:sz="0" w:space="0" w:color="auto"/>
              </w:divBdr>
            </w:div>
            <w:div w:id="1391882115">
              <w:marLeft w:val="0"/>
              <w:marRight w:val="0"/>
              <w:marTop w:val="0"/>
              <w:marBottom w:val="0"/>
              <w:divBdr>
                <w:top w:val="none" w:sz="0" w:space="0" w:color="auto"/>
                <w:left w:val="none" w:sz="0" w:space="0" w:color="auto"/>
                <w:bottom w:val="none" w:sz="0" w:space="0" w:color="auto"/>
                <w:right w:val="none" w:sz="0" w:space="0" w:color="auto"/>
              </w:divBdr>
            </w:div>
            <w:div w:id="345519272">
              <w:marLeft w:val="0"/>
              <w:marRight w:val="0"/>
              <w:marTop w:val="0"/>
              <w:marBottom w:val="0"/>
              <w:divBdr>
                <w:top w:val="none" w:sz="0" w:space="0" w:color="auto"/>
                <w:left w:val="none" w:sz="0" w:space="0" w:color="auto"/>
                <w:bottom w:val="none" w:sz="0" w:space="0" w:color="auto"/>
                <w:right w:val="none" w:sz="0" w:space="0" w:color="auto"/>
              </w:divBdr>
            </w:div>
            <w:div w:id="999424297">
              <w:marLeft w:val="0"/>
              <w:marRight w:val="0"/>
              <w:marTop w:val="0"/>
              <w:marBottom w:val="0"/>
              <w:divBdr>
                <w:top w:val="none" w:sz="0" w:space="0" w:color="auto"/>
                <w:left w:val="none" w:sz="0" w:space="0" w:color="auto"/>
                <w:bottom w:val="none" w:sz="0" w:space="0" w:color="auto"/>
                <w:right w:val="none" w:sz="0" w:space="0" w:color="auto"/>
              </w:divBdr>
            </w:div>
            <w:div w:id="2101173893">
              <w:marLeft w:val="0"/>
              <w:marRight w:val="0"/>
              <w:marTop w:val="0"/>
              <w:marBottom w:val="0"/>
              <w:divBdr>
                <w:top w:val="none" w:sz="0" w:space="0" w:color="auto"/>
                <w:left w:val="none" w:sz="0" w:space="0" w:color="auto"/>
                <w:bottom w:val="none" w:sz="0" w:space="0" w:color="auto"/>
                <w:right w:val="none" w:sz="0" w:space="0" w:color="auto"/>
              </w:divBdr>
            </w:div>
            <w:div w:id="761493853">
              <w:marLeft w:val="0"/>
              <w:marRight w:val="0"/>
              <w:marTop w:val="0"/>
              <w:marBottom w:val="0"/>
              <w:divBdr>
                <w:top w:val="none" w:sz="0" w:space="0" w:color="auto"/>
                <w:left w:val="none" w:sz="0" w:space="0" w:color="auto"/>
                <w:bottom w:val="none" w:sz="0" w:space="0" w:color="auto"/>
                <w:right w:val="none" w:sz="0" w:space="0" w:color="auto"/>
              </w:divBdr>
            </w:div>
            <w:div w:id="519969975">
              <w:marLeft w:val="0"/>
              <w:marRight w:val="0"/>
              <w:marTop w:val="0"/>
              <w:marBottom w:val="0"/>
              <w:divBdr>
                <w:top w:val="none" w:sz="0" w:space="0" w:color="auto"/>
                <w:left w:val="none" w:sz="0" w:space="0" w:color="auto"/>
                <w:bottom w:val="none" w:sz="0" w:space="0" w:color="auto"/>
                <w:right w:val="none" w:sz="0" w:space="0" w:color="auto"/>
              </w:divBdr>
            </w:div>
            <w:div w:id="582687800">
              <w:marLeft w:val="0"/>
              <w:marRight w:val="0"/>
              <w:marTop w:val="0"/>
              <w:marBottom w:val="0"/>
              <w:divBdr>
                <w:top w:val="none" w:sz="0" w:space="0" w:color="auto"/>
                <w:left w:val="none" w:sz="0" w:space="0" w:color="auto"/>
                <w:bottom w:val="none" w:sz="0" w:space="0" w:color="auto"/>
                <w:right w:val="none" w:sz="0" w:space="0" w:color="auto"/>
              </w:divBdr>
            </w:div>
            <w:div w:id="566184889">
              <w:marLeft w:val="0"/>
              <w:marRight w:val="0"/>
              <w:marTop w:val="0"/>
              <w:marBottom w:val="0"/>
              <w:divBdr>
                <w:top w:val="none" w:sz="0" w:space="0" w:color="auto"/>
                <w:left w:val="none" w:sz="0" w:space="0" w:color="auto"/>
                <w:bottom w:val="none" w:sz="0" w:space="0" w:color="auto"/>
                <w:right w:val="none" w:sz="0" w:space="0" w:color="auto"/>
              </w:divBdr>
            </w:div>
            <w:div w:id="183834188">
              <w:marLeft w:val="0"/>
              <w:marRight w:val="0"/>
              <w:marTop w:val="0"/>
              <w:marBottom w:val="0"/>
              <w:divBdr>
                <w:top w:val="none" w:sz="0" w:space="0" w:color="auto"/>
                <w:left w:val="none" w:sz="0" w:space="0" w:color="auto"/>
                <w:bottom w:val="none" w:sz="0" w:space="0" w:color="auto"/>
                <w:right w:val="none" w:sz="0" w:space="0" w:color="auto"/>
              </w:divBdr>
            </w:div>
            <w:div w:id="1729302336">
              <w:marLeft w:val="0"/>
              <w:marRight w:val="0"/>
              <w:marTop w:val="0"/>
              <w:marBottom w:val="0"/>
              <w:divBdr>
                <w:top w:val="none" w:sz="0" w:space="0" w:color="auto"/>
                <w:left w:val="none" w:sz="0" w:space="0" w:color="auto"/>
                <w:bottom w:val="none" w:sz="0" w:space="0" w:color="auto"/>
                <w:right w:val="none" w:sz="0" w:space="0" w:color="auto"/>
              </w:divBdr>
            </w:div>
            <w:div w:id="410273738">
              <w:marLeft w:val="0"/>
              <w:marRight w:val="0"/>
              <w:marTop w:val="0"/>
              <w:marBottom w:val="0"/>
              <w:divBdr>
                <w:top w:val="none" w:sz="0" w:space="0" w:color="auto"/>
                <w:left w:val="none" w:sz="0" w:space="0" w:color="auto"/>
                <w:bottom w:val="none" w:sz="0" w:space="0" w:color="auto"/>
                <w:right w:val="none" w:sz="0" w:space="0" w:color="auto"/>
              </w:divBdr>
            </w:div>
            <w:div w:id="535433792">
              <w:marLeft w:val="0"/>
              <w:marRight w:val="0"/>
              <w:marTop w:val="0"/>
              <w:marBottom w:val="0"/>
              <w:divBdr>
                <w:top w:val="none" w:sz="0" w:space="0" w:color="auto"/>
                <w:left w:val="none" w:sz="0" w:space="0" w:color="auto"/>
                <w:bottom w:val="none" w:sz="0" w:space="0" w:color="auto"/>
                <w:right w:val="none" w:sz="0" w:space="0" w:color="auto"/>
              </w:divBdr>
            </w:div>
            <w:div w:id="924613678">
              <w:marLeft w:val="0"/>
              <w:marRight w:val="0"/>
              <w:marTop w:val="0"/>
              <w:marBottom w:val="0"/>
              <w:divBdr>
                <w:top w:val="none" w:sz="0" w:space="0" w:color="auto"/>
                <w:left w:val="none" w:sz="0" w:space="0" w:color="auto"/>
                <w:bottom w:val="none" w:sz="0" w:space="0" w:color="auto"/>
                <w:right w:val="none" w:sz="0" w:space="0" w:color="auto"/>
              </w:divBdr>
            </w:div>
            <w:div w:id="1264454354">
              <w:marLeft w:val="0"/>
              <w:marRight w:val="0"/>
              <w:marTop w:val="0"/>
              <w:marBottom w:val="0"/>
              <w:divBdr>
                <w:top w:val="none" w:sz="0" w:space="0" w:color="auto"/>
                <w:left w:val="none" w:sz="0" w:space="0" w:color="auto"/>
                <w:bottom w:val="none" w:sz="0" w:space="0" w:color="auto"/>
                <w:right w:val="none" w:sz="0" w:space="0" w:color="auto"/>
              </w:divBdr>
            </w:div>
            <w:div w:id="499857075">
              <w:marLeft w:val="0"/>
              <w:marRight w:val="0"/>
              <w:marTop w:val="0"/>
              <w:marBottom w:val="0"/>
              <w:divBdr>
                <w:top w:val="none" w:sz="0" w:space="0" w:color="auto"/>
                <w:left w:val="none" w:sz="0" w:space="0" w:color="auto"/>
                <w:bottom w:val="none" w:sz="0" w:space="0" w:color="auto"/>
                <w:right w:val="none" w:sz="0" w:space="0" w:color="auto"/>
              </w:divBdr>
            </w:div>
            <w:div w:id="65807512">
              <w:marLeft w:val="0"/>
              <w:marRight w:val="0"/>
              <w:marTop w:val="0"/>
              <w:marBottom w:val="0"/>
              <w:divBdr>
                <w:top w:val="none" w:sz="0" w:space="0" w:color="auto"/>
                <w:left w:val="none" w:sz="0" w:space="0" w:color="auto"/>
                <w:bottom w:val="none" w:sz="0" w:space="0" w:color="auto"/>
                <w:right w:val="none" w:sz="0" w:space="0" w:color="auto"/>
              </w:divBdr>
            </w:div>
            <w:div w:id="1939026096">
              <w:marLeft w:val="0"/>
              <w:marRight w:val="0"/>
              <w:marTop w:val="0"/>
              <w:marBottom w:val="0"/>
              <w:divBdr>
                <w:top w:val="none" w:sz="0" w:space="0" w:color="auto"/>
                <w:left w:val="none" w:sz="0" w:space="0" w:color="auto"/>
                <w:bottom w:val="none" w:sz="0" w:space="0" w:color="auto"/>
                <w:right w:val="none" w:sz="0" w:space="0" w:color="auto"/>
              </w:divBdr>
            </w:div>
            <w:div w:id="1453673881">
              <w:marLeft w:val="0"/>
              <w:marRight w:val="0"/>
              <w:marTop w:val="0"/>
              <w:marBottom w:val="0"/>
              <w:divBdr>
                <w:top w:val="none" w:sz="0" w:space="0" w:color="auto"/>
                <w:left w:val="none" w:sz="0" w:space="0" w:color="auto"/>
                <w:bottom w:val="none" w:sz="0" w:space="0" w:color="auto"/>
                <w:right w:val="none" w:sz="0" w:space="0" w:color="auto"/>
              </w:divBdr>
            </w:div>
            <w:div w:id="1988048427">
              <w:marLeft w:val="0"/>
              <w:marRight w:val="0"/>
              <w:marTop w:val="0"/>
              <w:marBottom w:val="0"/>
              <w:divBdr>
                <w:top w:val="none" w:sz="0" w:space="0" w:color="auto"/>
                <w:left w:val="none" w:sz="0" w:space="0" w:color="auto"/>
                <w:bottom w:val="none" w:sz="0" w:space="0" w:color="auto"/>
                <w:right w:val="none" w:sz="0" w:space="0" w:color="auto"/>
              </w:divBdr>
            </w:div>
          </w:divsChild>
        </w:div>
        <w:div w:id="1031027019">
          <w:marLeft w:val="0"/>
          <w:marRight w:val="0"/>
          <w:marTop w:val="0"/>
          <w:marBottom w:val="0"/>
          <w:divBdr>
            <w:top w:val="none" w:sz="0" w:space="0" w:color="auto"/>
            <w:left w:val="none" w:sz="0" w:space="0" w:color="auto"/>
            <w:bottom w:val="none" w:sz="0" w:space="0" w:color="auto"/>
            <w:right w:val="none" w:sz="0" w:space="0" w:color="auto"/>
          </w:divBdr>
          <w:divsChild>
            <w:div w:id="772631178">
              <w:marLeft w:val="0"/>
              <w:marRight w:val="0"/>
              <w:marTop w:val="0"/>
              <w:marBottom w:val="0"/>
              <w:divBdr>
                <w:top w:val="none" w:sz="0" w:space="0" w:color="auto"/>
                <w:left w:val="none" w:sz="0" w:space="0" w:color="auto"/>
                <w:bottom w:val="none" w:sz="0" w:space="0" w:color="auto"/>
                <w:right w:val="none" w:sz="0" w:space="0" w:color="auto"/>
              </w:divBdr>
            </w:div>
            <w:div w:id="1421440568">
              <w:marLeft w:val="0"/>
              <w:marRight w:val="0"/>
              <w:marTop w:val="0"/>
              <w:marBottom w:val="0"/>
              <w:divBdr>
                <w:top w:val="none" w:sz="0" w:space="0" w:color="auto"/>
                <w:left w:val="none" w:sz="0" w:space="0" w:color="auto"/>
                <w:bottom w:val="none" w:sz="0" w:space="0" w:color="auto"/>
                <w:right w:val="none" w:sz="0" w:space="0" w:color="auto"/>
              </w:divBdr>
            </w:div>
            <w:div w:id="2135907037">
              <w:marLeft w:val="0"/>
              <w:marRight w:val="0"/>
              <w:marTop w:val="0"/>
              <w:marBottom w:val="0"/>
              <w:divBdr>
                <w:top w:val="none" w:sz="0" w:space="0" w:color="auto"/>
                <w:left w:val="none" w:sz="0" w:space="0" w:color="auto"/>
                <w:bottom w:val="none" w:sz="0" w:space="0" w:color="auto"/>
                <w:right w:val="none" w:sz="0" w:space="0" w:color="auto"/>
              </w:divBdr>
            </w:div>
            <w:div w:id="50617126">
              <w:marLeft w:val="0"/>
              <w:marRight w:val="0"/>
              <w:marTop w:val="0"/>
              <w:marBottom w:val="0"/>
              <w:divBdr>
                <w:top w:val="none" w:sz="0" w:space="0" w:color="auto"/>
                <w:left w:val="none" w:sz="0" w:space="0" w:color="auto"/>
                <w:bottom w:val="none" w:sz="0" w:space="0" w:color="auto"/>
                <w:right w:val="none" w:sz="0" w:space="0" w:color="auto"/>
              </w:divBdr>
            </w:div>
            <w:div w:id="1653874483">
              <w:marLeft w:val="0"/>
              <w:marRight w:val="0"/>
              <w:marTop w:val="0"/>
              <w:marBottom w:val="0"/>
              <w:divBdr>
                <w:top w:val="none" w:sz="0" w:space="0" w:color="auto"/>
                <w:left w:val="none" w:sz="0" w:space="0" w:color="auto"/>
                <w:bottom w:val="none" w:sz="0" w:space="0" w:color="auto"/>
                <w:right w:val="none" w:sz="0" w:space="0" w:color="auto"/>
              </w:divBdr>
            </w:div>
            <w:div w:id="1899897058">
              <w:marLeft w:val="0"/>
              <w:marRight w:val="0"/>
              <w:marTop w:val="0"/>
              <w:marBottom w:val="0"/>
              <w:divBdr>
                <w:top w:val="none" w:sz="0" w:space="0" w:color="auto"/>
                <w:left w:val="none" w:sz="0" w:space="0" w:color="auto"/>
                <w:bottom w:val="none" w:sz="0" w:space="0" w:color="auto"/>
                <w:right w:val="none" w:sz="0" w:space="0" w:color="auto"/>
              </w:divBdr>
            </w:div>
            <w:div w:id="17656744">
              <w:marLeft w:val="0"/>
              <w:marRight w:val="0"/>
              <w:marTop w:val="0"/>
              <w:marBottom w:val="0"/>
              <w:divBdr>
                <w:top w:val="none" w:sz="0" w:space="0" w:color="auto"/>
                <w:left w:val="none" w:sz="0" w:space="0" w:color="auto"/>
                <w:bottom w:val="none" w:sz="0" w:space="0" w:color="auto"/>
                <w:right w:val="none" w:sz="0" w:space="0" w:color="auto"/>
              </w:divBdr>
            </w:div>
            <w:div w:id="954407060">
              <w:marLeft w:val="0"/>
              <w:marRight w:val="0"/>
              <w:marTop w:val="0"/>
              <w:marBottom w:val="0"/>
              <w:divBdr>
                <w:top w:val="none" w:sz="0" w:space="0" w:color="auto"/>
                <w:left w:val="none" w:sz="0" w:space="0" w:color="auto"/>
                <w:bottom w:val="none" w:sz="0" w:space="0" w:color="auto"/>
                <w:right w:val="none" w:sz="0" w:space="0" w:color="auto"/>
              </w:divBdr>
            </w:div>
            <w:div w:id="634917179">
              <w:marLeft w:val="0"/>
              <w:marRight w:val="0"/>
              <w:marTop w:val="0"/>
              <w:marBottom w:val="0"/>
              <w:divBdr>
                <w:top w:val="none" w:sz="0" w:space="0" w:color="auto"/>
                <w:left w:val="none" w:sz="0" w:space="0" w:color="auto"/>
                <w:bottom w:val="none" w:sz="0" w:space="0" w:color="auto"/>
                <w:right w:val="none" w:sz="0" w:space="0" w:color="auto"/>
              </w:divBdr>
            </w:div>
            <w:div w:id="553660973">
              <w:marLeft w:val="0"/>
              <w:marRight w:val="0"/>
              <w:marTop w:val="0"/>
              <w:marBottom w:val="0"/>
              <w:divBdr>
                <w:top w:val="none" w:sz="0" w:space="0" w:color="auto"/>
                <w:left w:val="none" w:sz="0" w:space="0" w:color="auto"/>
                <w:bottom w:val="none" w:sz="0" w:space="0" w:color="auto"/>
                <w:right w:val="none" w:sz="0" w:space="0" w:color="auto"/>
              </w:divBdr>
            </w:div>
            <w:div w:id="138305123">
              <w:marLeft w:val="0"/>
              <w:marRight w:val="0"/>
              <w:marTop w:val="0"/>
              <w:marBottom w:val="0"/>
              <w:divBdr>
                <w:top w:val="none" w:sz="0" w:space="0" w:color="auto"/>
                <w:left w:val="none" w:sz="0" w:space="0" w:color="auto"/>
                <w:bottom w:val="none" w:sz="0" w:space="0" w:color="auto"/>
                <w:right w:val="none" w:sz="0" w:space="0" w:color="auto"/>
              </w:divBdr>
            </w:div>
            <w:div w:id="223491440">
              <w:marLeft w:val="0"/>
              <w:marRight w:val="0"/>
              <w:marTop w:val="0"/>
              <w:marBottom w:val="0"/>
              <w:divBdr>
                <w:top w:val="none" w:sz="0" w:space="0" w:color="auto"/>
                <w:left w:val="none" w:sz="0" w:space="0" w:color="auto"/>
                <w:bottom w:val="none" w:sz="0" w:space="0" w:color="auto"/>
                <w:right w:val="none" w:sz="0" w:space="0" w:color="auto"/>
              </w:divBdr>
            </w:div>
            <w:div w:id="839320215">
              <w:marLeft w:val="0"/>
              <w:marRight w:val="0"/>
              <w:marTop w:val="0"/>
              <w:marBottom w:val="0"/>
              <w:divBdr>
                <w:top w:val="none" w:sz="0" w:space="0" w:color="auto"/>
                <w:left w:val="none" w:sz="0" w:space="0" w:color="auto"/>
                <w:bottom w:val="none" w:sz="0" w:space="0" w:color="auto"/>
                <w:right w:val="none" w:sz="0" w:space="0" w:color="auto"/>
              </w:divBdr>
            </w:div>
            <w:div w:id="1461613028">
              <w:marLeft w:val="0"/>
              <w:marRight w:val="0"/>
              <w:marTop w:val="0"/>
              <w:marBottom w:val="0"/>
              <w:divBdr>
                <w:top w:val="none" w:sz="0" w:space="0" w:color="auto"/>
                <w:left w:val="none" w:sz="0" w:space="0" w:color="auto"/>
                <w:bottom w:val="none" w:sz="0" w:space="0" w:color="auto"/>
                <w:right w:val="none" w:sz="0" w:space="0" w:color="auto"/>
              </w:divBdr>
            </w:div>
            <w:div w:id="1738699744">
              <w:marLeft w:val="0"/>
              <w:marRight w:val="0"/>
              <w:marTop w:val="0"/>
              <w:marBottom w:val="0"/>
              <w:divBdr>
                <w:top w:val="none" w:sz="0" w:space="0" w:color="auto"/>
                <w:left w:val="none" w:sz="0" w:space="0" w:color="auto"/>
                <w:bottom w:val="none" w:sz="0" w:space="0" w:color="auto"/>
                <w:right w:val="none" w:sz="0" w:space="0" w:color="auto"/>
              </w:divBdr>
            </w:div>
            <w:div w:id="44262830">
              <w:marLeft w:val="0"/>
              <w:marRight w:val="0"/>
              <w:marTop w:val="0"/>
              <w:marBottom w:val="0"/>
              <w:divBdr>
                <w:top w:val="none" w:sz="0" w:space="0" w:color="auto"/>
                <w:left w:val="none" w:sz="0" w:space="0" w:color="auto"/>
                <w:bottom w:val="none" w:sz="0" w:space="0" w:color="auto"/>
                <w:right w:val="none" w:sz="0" w:space="0" w:color="auto"/>
              </w:divBdr>
            </w:div>
            <w:div w:id="341665569">
              <w:marLeft w:val="0"/>
              <w:marRight w:val="0"/>
              <w:marTop w:val="0"/>
              <w:marBottom w:val="0"/>
              <w:divBdr>
                <w:top w:val="none" w:sz="0" w:space="0" w:color="auto"/>
                <w:left w:val="none" w:sz="0" w:space="0" w:color="auto"/>
                <w:bottom w:val="none" w:sz="0" w:space="0" w:color="auto"/>
                <w:right w:val="none" w:sz="0" w:space="0" w:color="auto"/>
              </w:divBdr>
            </w:div>
            <w:div w:id="75906820">
              <w:marLeft w:val="0"/>
              <w:marRight w:val="0"/>
              <w:marTop w:val="0"/>
              <w:marBottom w:val="0"/>
              <w:divBdr>
                <w:top w:val="none" w:sz="0" w:space="0" w:color="auto"/>
                <w:left w:val="none" w:sz="0" w:space="0" w:color="auto"/>
                <w:bottom w:val="none" w:sz="0" w:space="0" w:color="auto"/>
                <w:right w:val="none" w:sz="0" w:space="0" w:color="auto"/>
              </w:divBdr>
            </w:div>
            <w:div w:id="300572486">
              <w:marLeft w:val="0"/>
              <w:marRight w:val="0"/>
              <w:marTop w:val="0"/>
              <w:marBottom w:val="0"/>
              <w:divBdr>
                <w:top w:val="none" w:sz="0" w:space="0" w:color="auto"/>
                <w:left w:val="none" w:sz="0" w:space="0" w:color="auto"/>
                <w:bottom w:val="none" w:sz="0" w:space="0" w:color="auto"/>
                <w:right w:val="none" w:sz="0" w:space="0" w:color="auto"/>
              </w:divBdr>
            </w:div>
            <w:div w:id="932402110">
              <w:marLeft w:val="0"/>
              <w:marRight w:val="0"/>
              <w:marTop w:val="0"/>
              <w:marBottom w:val="0"/>
              <w:divBdr>
                <w:top w:val="none" w:sz="0" w:space="0" w:color="auto"/>
                <w:left w:val="none" w:sz="0" w:space="0" w:color="auto"/>
                <w:bottom w:val="none" w:sz="0" w:space="0" w:color="auto"/>
                <w:right w:val="none" w:sz="0" w:space="0" w:color="auto"/>
              </w:divBdr>
            </w:div>
          </w:divsChild>
        </w:div>
        <w:div w:id="1028333320">
          <w:marLeft w:val="0"/>
          <w:marRight w:val="0"/>
          <w:marTop w:val="0"/>
          <w:marBottom w:val="0"/>
          <w:divBdr>
            <w:top w:val="none" w:sz="0" w:space="0" w:color="auto"/>
            <w:left w:val="none" w:sz="0" w:space="0" w:color="auto"/>
            <w:bottom w:val="none" w:sz="0" w:space="0" w:color="auto"/>
            <w:right w:val="none" w:sz="0" w:space="0" w:color="auto"/>
          </w:divBdr>
          <w:divsChild>
            <w:div w:id="2127430627">
              <w:marLeft w:val="0"/>
              <w:marRight w:val="0"/>
              <w:marTop w:val="0"/>
              <w:marBottom w:val="0"/>
              <w:divBdr>
                <w:top w:val="none" w:sz="0" w:space="0" w:color="auto"/>
                <w:left w:val="none" w:sz="0" w:space="0" w:color="auto"/>
                <w:bottom w:val="none" w:sz="0" w:space="0" w:color="auto"/>
                <w:right w:val="none" w:sz="0" w:space="0" w:color="auto"/>
              </w:divBdr>
            </w:div>
            <w:div w:id="751203541">
              <w:marLeft w:val="0"/>
              <w:marRight w:val="0"/>
              <w:marTop w:val="0"/>
              <w:marBottom w:val="0"/>
              <w:divBdr>
                <w:top w:val="none" w:sz="0" w:space="0" w:color="auto"/>
                <w:left w:val="none" w:sz="0" w:space="0" w:color="auto"/>
                <w:bottom w:val="none" w:sz="0" w:space="0" w:color="auto"/>
                <w:right w:val="none" w:sz="0" w:space="0" w:color="auto"/>
              </w:divBdr>
            </w:div>
            <w:div w:id="381290130">
              <w:marLeft w:val="0"/>
              <w:marRight w:val="0"/>
              <w:marTop w:val="0"/>
              <w:marBottom w:val="0"/>
              <w:divBdr>
                <w:top w:val="none" w:sz="0" w:space="0" w:color="auto"/>
                <w:left w:val="none" w:sz="0" w:space="0" w:color="auto"/>
                <w:bottom w:val="none" w:sz="0" w:space="0" w:color="auto"/>
                <w:right w:val="none" w:sz="0" w:space="0" w:color="auto"/>
              </w:divBdr>
            </w:div>
            <w:div w:id="219901626">
              <w:marLeft w:val="0"/>
              <w:marRight w:val="0"/>
              <w:marTop w:val="0"/>
              <w:marBottom w:val="0"/>
              <w:divBdr>
                <w:top w:val="none" w:sz="0" w:space="0" w:color="auto"/>
                <w:left w:val="none" w:sz="0" w:space="0" w:color="auto"/>
                <w:bottom w:val="none" w:sz="0" w:space="0" w:color="auto"/>
                <w:right w:val="none" w:sz="0" w:space="0" w:color="auto"/>
              </w:divBdr>
            </w:div>
            <w:div w:id="34278390">
              <w:marLeft w:val="0"/>
              <w:marRight w:val="0"/>
              <w:marTop w:val="0"/>
              <w:marBottom w:val="0"/>
              <w:divBdr>
                <w:top w:val="none" w:sz="0" w:space="0" w:color="auto"/>
                <w:left w:val="none" w:sz="0" w:space="0" w:color="auto"/>
                <w:bottom w:val="none" w:sz="0" w:space="0" w:color="auto"/>
                <w:right w:val="none" w:sz="0" w:space="0" w:color="auto"/>
              </w:divBdr>
            </w:div>
            <w:div w:id="1545167908">
              <w:marLeft w:val="0"/>
              <w:marRight w:val="0"/>
              <w:marTop w:val="0"/>
              <w:marBottom w:val="0"/>
              <w:divBdr>
                <w:top w:val="none" w:sz="0" w:space="0" w:color="auto"/>
                <w:left w:val="none" w:sz="0" w:space="0" w:color="auto"/>
                <w:bottom w:val="none" w:sz="0" w:space="0" w:color="auto"/>
                <w:right w:val="none" w:sz="0" w:space="0" w:color="auto"/>
              </w:divBdr>
            </w:div>
            <w:div w:id="1468620682">
              <w:marLeft w:val="0"/>
              <w:marRight w:val="0"/>
              <w:marTop w:val="0"/>
              <w:marBottom w:val="0"/>
              <w:divBdr>
                <w:top w:val="none" w:sz="0" w:space="0" w:color="auto"/>
                <w:left w:val="none" w:sz="0" w:space="0" w:color="auto"/>
                <w:bottom w:val="none" w:sz="0" w:space="0" w:color="auto"/>
                <w:right w:val="none" w:sz="0" w:space="0" w:color="auto"/>
              </w:divBdr>
            </w:div>
            <w:div w:id="1617829563">
              <w:marLeft w:val="0"/>
              <w:marRight w:val="0"/>
              <w:marTop w:val="0"/>
              <w:marBottom w:val="0"/>
              <w:divBdr>
                <w:top w:val="none" w:sz="0" w:space="0" w:color="auto"/>
                <w:left w:val="none" w:sz="0" w:space="0" w:color="auto"/>
                <w:bottom w:val="none" w:sz="0" w:space="0" w:color="auto"/>
                <w:right w:val="none" w:sz="0" w:space="0" w:color="auto"/>
              </w:divBdr>
            </w:div>
            <w:div w:id="1776972451">
              <w:marLeft w:val="0"/>
              <w:marRight w:val="0"/>
              <w:marTop w:val="0"/>
              <w:marBottom w:val="0"/>
              <w:divBdr>
                <w:top w:val="none" w:sz="0" w:space="0" w:color="auto"/>
                <w:left w:val="none" w:sz="0" w:space="0" w:color="auto"/>
                <w:bottom w:val="none" w:sz="0" w:space="0" w:color="auto"/>
                <w:right w:val="none" w:sz="0" w:space="0" w:color="auto"/>
              </w:divBdr>
            </w:div>
            <w:div w:id="558785225">
              <w:marLeft w:val="0"/>
              <w:marRight w:val="0"/>
              <w:marTop w:val="0"/>
              <w:marBottom w:val="0"/>
              <w:divBdr>
                <w:top w:val="none" w:sz="0" w:space="0" w:color="auto"/>
                <w:left w:val="none" w:sz="0" w:space="0" w:color="auto"/>
                <w:bottom w:val="none" w:sz="0" w:space="0" w:color="auto"/>
                <w:right w:val="none" w:sz="0" w:space="0" w:color="auto"/>
              </w:divBdr>
            </w:div>
            <w:div w:id="1856991622">
              <w:marLeft w:val="0"/>
              <w:marRight w:val="0"/>
              <w:marTop w:val="0"/>
              <w:marBottom w:val="0"/>
              <w:divBdr>
                <w:top w:val="none" w:sz="0" w:space="0" w:color="auto"/>
                <w:left w:val="none" w:sz="0" w:space="0" w:color="auto"/>
                <w:bottom w:val="none" w:sz="0" w:space="0" w:color="auto"/>
                <w:right w:val="none" w:sz="0" w:space="0" w:color="auto"/>
              </w:divBdr>
            </w:div>
            <w:div w:id="1441418271">
              <w:marLeft w:val="0"/>
              <w:marRight w:val="0"/>
              <w:marTop w:val="0"/>
              <w:marBottom w:val="0"/>
              <w:divBdr>
                <w:top w:val="none" w:sz="0" w:space="0" w:color="auto"/>
                <w:left w:val="none" w:sz="0" w:space="0" w:color="auto"/>
                <w:bottom w:val="none" w:sz="0" w:space="0" w:color="auto"/>
                <w:right w:val="none" w:sz="0" w:space="0" w:color="auto"/>
              </w:divBdr>
            </w:div>
            <w:div w:id="1409770954">
              <w:marLeft w:val="0"/>
              <w:marRight w:val="0"/>
              <w:marTop w:val="0"/>
              <w:marBottom w:val="0"/>
              <w:divBdr>
                <w:top w:val="none" w:sz="0" w:space="0" w:color="auto"/>
                <w:left w:val="none" w:sz="0" w:space="0" w:color="auto"/>
                <w:bottom w:val="none" w:sz="0" w:space="0" w:color="auto"/>
                <w:right w:val="none" w:sz="0" w:space="0" w:color="auto"/>
              </w:divBdr>
            </w:div>
            <w:div w:id="585726587">
              <w:marLeft w:val="0"/>
              <w:marRight w:val="0"/>
              <w:marTop w:val="0"/>
              <w:marBottom w:val="0"/>
              <w:divBdr>
                <w:top w:val="none" w:sz="0" w:space="0" w:color="auto"/>
                <w:left w:val="none" w:sz="0" w:space="0" w:color="auto"/>
                <w:bottom w:val="none" w:sz="0" w:space="0" w:color="auto"/>
                <w:right w:val="none" w:sz="0" w:space="0" w:color="auto"/>
              </w:divBdr>
            </w:div>
            <w:div w:id="1976375601">
              <w:marLeft w:val="0"/>
              <w:marRight w:val="0"/>
              <w:marTop w:val="0"/>
              <w:marBottom w:val="0"/>
              <w:divBdr>
                <w:top w:val="none" w:sz="0" w:space="0" w:color="auto"/>
                <w:left w:val="none" w:sz="0" w:space="0" w:color="auto"/>
                <w:bottom w:val="none" w:sz="0" w:space="0" w:color="auto"/>
                <w:right w:val="none" w:sz="0" w:space="0" w:color="auto"/>
              </w:divBdr>
            </w:div>
            <w:div w:id="1891726823">
              <w:marLeft w:val="0"/>
              <w:marRight w:val="0"/>
              <w:marTop w:val="0"/>
              <w:marBottom w:val="0"/>
              <w:divBdr>
                <w:top w:val="none" w:sz="0" w:space="0" w:color="auto"/>
                <w:left w:val="none" w:sz="0" w:space="0" w:color="auto"/>
                <w:bottom w:val="none" w:sz="0" w:space="0" w:color="auto"/>
                <w:right w:val="none" w:sz="0" w:space="0" w:color="auto"/>
              </w:divBdr>
            </w:div>
            <w:div w:id="979766884">
              <w:marLeft w:val="0"/>
              <w:marRight w:val="0"/>
              <w:marTop w:val="0"/>
              <w:marBottom w:val="0"/>
              <w:divBdr>
                <w:top w:val="none" w:sz="0" w:space="0" w:color="auto"/>
                <w:left w:val="none" w:sz="0" w:space="0" w:color="auto"/>
                <w:bottom w:val="none" w:sz="0" w:space="0" w:color="auto"/>
                <w:right w:val="none" w:sz="0" w:space="0" w:color="auto"/>
              </w:divBdr>
            </w:div>
            <w:div w:id="382364796">
              <w:marLeft w:val="0"/>
              <w:marRight w:val="0"/>
              <w:marTop w:val="0"/>
              <w:marBottom w:val="0"/>
              <w:divBdr>
                <w:top w:val="none" w:sz="0" w:space="0" w:color="auto"/>
                <w:left w:val="none" w:sz="0" w:space="0" w:color="auto"/>
                <w:bottom w:val="none" w:sz="0" w:space="0" w:color="auto"/>
                <w:right w:val="none" w:sz="0" w:space="0" w:color="auto"/>
              </w:divBdr>
            </w:div>
            <w:div w:id="1997956035">
              <w:marLeft w:val="0"/>
              <w:marRight w:val="0"/>
              <w:marTop w:val="0"/>
              <w:marBottom w:val="0"/>
              <w:divBdr>
                <w:top w:val="none" w:sz="0" w:space="0" w:color="auto"/>
                <w:left w:val="none" w:sz="0" w:space="0" w:color="auto"/>
                <w:bottom w:val="none" w:sz="0" w:space="0" w:color="auto"/>
                <w:right w:val="none" w:sz="0" w:space="0" w:color="auto"/>
              </w:divBdr>
            </w:div>
            <w:div w:id="1293051893">
              <w:marLeft w:val="0"/>
              <w:marRight w:val="0"/>
              <w:marTop w:val="0"/>
              <w:marBottom w:val="0"/>
              <w:divBdr>
                <w:top w:val="none" w:sz="0" w:space="0" w:color="auto"/>
                <w:left w:val="none" w:sz="0" w:space="0" w:color="auto"/>
                <w:bottom w:val="none" w:sz="0" w:space="0" w:color="auto"/>
                <w:right w:val="none" w:sz="0" w:space="0" w:color="auto"/>
              </w:divBdr>
            </w:div>
          </w:divsChild>
        </w:div>
        <w:div w:id="1029527427">
          <w:marLeft w:val="0"/>
          <w:marRight w:val="0"/>
          <w:marTop w:val="0"/>
          <w:marBottom w:val="0"/>
          <w:divBdr>
            <w:top w:val="none" w:sz="0" w:space="0" w:color="auto"/>
            <w:left w:val="none" w:sz="0" w:space="0" w:color="auto"/>
            <w:bottom w:val="none" w:sz="0" w:space="0" w:color="auto"/>
            <w:right w:val="none" w:sz="0" w:space="0" w:color="auto"/>
          </w:divBdr>
          <w:divsChild>
            <w:div w:id="116796571">
              <w:marLeft w:val="0"/>
              <w:marRight w:val="0"/>
              <w:marTop w:val="0"/>
              <w:marBottom w:val="0"/>
              <w:divBdr>
                <w:top w:val="none" w:sz="0" w:space="0" w:color="auto"/>
                <w:left w:val="none" w:sz="0" w:space="0" w:color="auto"/>
                <w:bottom w:val="none" w:sz="0" w:space="0" w:color="auto"/>
                <w:right w:val="none" w:sz="0" w:space="0" w:color="auto"/>
              </w:divBdr>
            </w:div>
            <w:div w:id="1143891893">
              <w:marLeft w:val="0"/>
              <w:marRight w:val="0"/>
              <w:marTop w:val="0"/>
              <w:marBottom w:val="0"/>
              <w:divBdr>
                <w:top w:val="none" w:sz="0" w:space="0" w:color="auto"/>
                <w:left w:val="none" w:sz="0" w:space="0" w:color="auto"/>
                <w:bottom w:val="none" w:sz="0" w:space="0" w:color="auto"/>
                <w:right w:val="none" w:sz="0" w:space="0" w:color="auto"/>
              </w:divBdr>
            </w:div>
            <w:div w:id="1153108822">
              <w:marLeft w:val="0"/>
              <w:marRight w:val="0"/>
              <w:marTop w:val="0"/>
              <w:marBottom w:val="0"/>
              <w:divBdr>
                <w:top w:val="none" w:sz="0" w:space="0" w:color="auto"/>
                <w:left w:val="none" w:sz="0" w:space="0" w:color="auto"/>
                <w:bottom w:val="none" w:sz="0" w:space="0" w:color="auto"/>
                <w:right w:val="none" w:sz="0" w:space="0" w:color="auto"/>
              </w:divBdr>
            </w:div>
            <w:div w:id="1884097687">
              <w:marLeft w:val="0"/>
              <w:marRight w:val="0"/>
              <w:marTop w:val="0"/>
              <w:marBottom w:val="0"/>
              <w:divBdr>
                <w:top w:val="none" w:sz="0" w:space="0" w:color="auto"/>
                <w:left w:val="none" w:sz="0" w:space="0" w:color="auto"/>
                <w:bottom w:val="none" w:sz="0" w:space="0" w:color="auto"/>
                <w:right w:val="none" w:sz="0" w:space="0" w:color="auto"/>
              </w:divBdr>
            </w:div>
            <w:div w:id="2000422324">
              <w:marLeft w:val="0"/>
              <w:marRight w:val="0"/>
              <w:marTop w:val="0"/>
              <w:marBottom w:val="0"/>
              <w:divBdr>
                <w:top w:val="none" w:sz="0" w:space="0" w:color="auto"/>
                <w:left w:val="none" w:sz="0" w:space="0" w:color="auto"/>
                <w:bottom w:val="none" w:sz="0" w:space="0" w:color="auto"/>
                <w:right w:val="none" w:sz="0" w:space="0" w:color="auto"/>
              </w:divBdr>
            </w:div>
            <w:div w:id="1441025928">
              <w:marLeft w:val="0"/>
              <w:marRight w:val="0"/>
              <w:marTop w:val="0"/>
              <w:marBottom w:val="0"/>
              <w:divBdr>
                <w:top w:val="none" w:sz="0" w:space="0" w:color="auto"/>
                <w:left w:val="none" w:sz="0" w:space="0" w:color="auto"/>
                <w:bottom w:val="none" w:sz="0" w:space="0" w:color="auto"/>
                <w:right w:val="none" w:sz="0" w:space="0" w:color="auto"/>
              </w:divBdr>
            </w:div>
            <w:div w:id="1099377743">
              <w:marLeft w:val="0"/>
              <w:marRight w:val="0"/>
              <w:marTop w:val="0"/>
              <w:marBottom w:val="0"/>
              <w:divBdr>
                <w:top w:val="none" w:sz="0" w:space="0" w:color="auto"/>
                <w:left w:val="none" w:sz="0" w:space="0" w:color="auto"/>
                <w:bottom w:val="none" w:sz="0" w:space="0" w:color="auto"/>
                <w:right w:val="none" w:sz="0" w:space="0" w:color="auto"/>
              </w:divBdr>
            </w:div>
            <w:div w:id="1734693816">
              <w:marLeft w:val="0"/>
              <w:marRight w:val="0"/>
              <w:marTop w:val="0"/>
              <w:marBottom w:val="0"/>
              <w:divBdr>
                <w:top w:val="none" w:sz="0" w:space="0" w:color="auto"/>
                <w:left w:val="none" w:sz="0" w:space="0" w:color="auto"/>
                <w:bottom w:val="none" w:sz="0" w:space="0" w:color="auto"/>
                <w:right w:val="none" w:sz="0" w:space="0" w:color="auto"/>
              </w:divBdr>
            </w:div>
            <w:div w:id="1342971878">
              <w:marLeft w:val="0"/>
              <w:marRight w:val="0"/>
              <w:marTop w:val="0"/>
              <w:marBottom w:val="0"/>
              <w:divBdr>
                <w:top w:val="none" w:sz="0" w:space="0" w:color="auto"/>
                <w:left w:val="none" w:sz="0" w:space="0" w:color="auto"/>
                <w:bottom w:val="none" w:sz="0" w:space="0" w:color="auto"/>
                <w:right w:val="none" w:sz="0" w:space="0" w:color="auto"/>
              </w:divBdr>
            </w:div>
            <w:div w:id="1115367045">
              <w:marLeft w:val="0"/>
              <w:marRight w:val="0"/>
              <w:marTop w:val="0"/>
              <w:marBottom w:val="0"/>
              <w:divBdr>
                <w:top w:val="none" w:sz="0" w:space="0" w:color="auto"/>
                <w:left w:val="none" w:sz="0" w:space="0" w:color="auto"/>
                <w:bottom w:val="none" w:sz="0" w:space="0" w:color="auto"/>
                <w:right w:val="none" w:sz="0" w:space="0" w:color="auto"/>
              </w:divBdr>
            </w:div>
            <w:div w:id="1479221259">
              <w:marLeft w:val="0"/>
              <w:marRight w:val="0"/>
              <w:marTop w:val="0"/>
              <w:marBottom w:val="0"/>
              <w:divBdr>
                <w:top w:val="none" w:sz="0" w:space="0" w:color="auto"/>
                <w:left w:val="none" w:sz="0" w:space="0" w:color="auto"/>
                <w:bottom w:val="none" w:sz="0" w:space="0" w:color="auto"/>
                <w:right w:val="none" w:sz="0" w:space="0" w:color="auto"/>
              </w:divBdr>
            </w:div>
            <w:div w:id="1500996401">
              <w:marLeft w:val="0"/>
              <w:marRight w:val="0"/>
              <w:marTop w:val="0"/>
              <w:marBottom w:val="0"/>
              <w:divBdr>
                <w:top w:val="none" w:sz="0" w:space="0" w:color="auto"/>
                <w:left w:val="none" w:sz="0" w:space="0" w:color="auto"/>
                <w:bottom w:val="none" w:sz="0" w:space="0" w:color="auto"/>
                <w:right w:val="none" w:sz="0" w:space="0" w:color="auto"/>
              </w:divBdr>
            </w:div>
            <w:div w:id="2048721262">
              <w:marLeft w:val="0"/>
              <w:marRight w:val="0"/>
              <w:marTop w:val="0"/>
              <w:marBottom w:val="0"/>
              <w:divBdr>
                <w:top w:val="none" w:sz="0" w:space="0" w:color="auto"/>
                <w:left w:val="none" w:sz="0" w:space="0" w:color="auto"/>
                <w:bottom w:val="none" w:sz="0" w:space="0" w:color="auto"/>
                <w:right w:val="none" w:sz="0" w:space="0" w:color="auto"/>
              </w:divBdr>
            </w:div>
            <w:div w:id="1529291554">
              <w:marLeft w:val="0"/>
              <w:marRight w:val="0"/>
              <w:marTop w:val="0"/>
              <w:marBottom w:val="0"/>
              <w:divBdr>
                <w:top w:val="none" w:sz="0" w:space="0" w:color="auto"/>
                <w:left w:val="none" w:sz="0" w:space="0" w:color="auto"/>
                <w:bottom w:val="none" w:sz="0" w:space="0" w:color="auto"/>
                <w:right w:val="none" w:sz="0" w:space="0" w:color="auto"/>
              </w:divBdr>
            </w:div>
            <w:div w:id="1698971884">
              <w:marLeft w:val="0"/>
              <w:marRight w:val="0"/>
              <w:marTop w:val="0"/>
              <w:marBottom w:val="0"/>
              <w:divBdr>
                <w:top w:val="none" w:sz="0" w:space="0" w:color="auto"/>
                <w:left w:val="none" w:sz="0" w:space="0" w:color="auto"/>
                <w:bottom w:val="none" w:sz="0" w:space="0" w:color="auto"/>
                <w:right w:val="none" w:sz="0" w:space="0" w:color="auto"/>
              </w:divBdr>
            </w:div>
            <w:div w:id="1180968998">
              <w:marLeft w:val="0"/>
              <w:marRight w:val="0"/>
              <w:marTop w:val="0"/>
              <w:marBottom w:val="0"/>
              <w:divBdr>
                <w:top w:val="none" w:sz="0" w:space="0" w:color="auto"/>
                <w:left w:val="none" w:sz="0" w:space="0" w:color="auto"/>
                <w:bottom w:val="none" w:sz="0" w:space="0" w:color="auto"/>
                <w:right w:val="none" w:sz="0" w:space="0" w:color="auto"/>
              </w:divBdr>
            </w:div>
            <w:div w:id="1604992970">
              <w:marLeft w:val="0"/>
              <w:marRight w:val="0"/>
              <w:marTop w:val="0"/>
              <w:marBottom w:val="0"/>
              <w:divBdr>
                <w:top w:val="none" w:sz="0" w:space="0" w:color="auto"/>
                <w:left w:val="none" w:sz="0" w:space="0" w:color="auto"/>
                <w:bottom w:val="none" w:sz="0" w:space="0" w:color="auto"/>
                <w:right w:val="none" w:sz="0" w:space="0" w:color="auto"/>
              </w:divBdr>
            </w:div>
            <w:div w:id="880433547">
              <w:marLeft w:val="0"/>
              <w:marRight w:val="0"/>
              <w:marTop w:val="0"/>
              <w:marBottom w:val="0"/>
              <w:divBdr>
                <w:top w:val="none" w:sz="0" w:space="0" w:color="auto"/>
                <w:left w:val="none" w:sz="0" w:space="0" w:color="auto"/>
                <w:bottom w:val="none" w:sz="0" w:space="0" w:color="auto"/>
                <w:right w:val="none" w:sz="0" w:space="0" w:color="auto"/>
              </w:divBdr>
            </w:div>
            <w:div w:id="1154101770">
              <w:marLeft w:val="0"/>
              <w:marRight w:val="0"/>
              <w:marTop w:val="0"/>
              <w:marBottom w:val="0"/>
              <w:divBdr>
                <w:top w:val="none" w:sz="0" w:space="0" w:color="auto"/>
                <w:left w:val="none" w:sz="0" w:space="0" w:color="auto"/>
                <w:bottom w:val="none" w:sz="0" w:space="0" w:color="auto"/>
                <w:right w:val="none" w:sz="0" w:space="0" w:color="auto"/>
              </w:divBdr>
            </w:div>
            <w:div w:id="762454040">
              <w:marLeft w:val="0"/>
              <w:marRight w:val="0"/>
              <w:marTop w:val="0"/>
              <w:marBottom w:val="0"/>
              <w:divBdr>
                <w:top w:val="none" w:sz="0" w:space="0" w:color="auto"/>
                <w:left w:val="none" w:sz="0" w:space="0" w:color="auto"/>
                <w:bottom w:val="none" w:sz="0" w:space="0" w:color="auto"/>
                <w:right w:val="none" w:sz="0" w:space="0" w:color="auto"/>
              </w:divBdr>
            </w:div>
          </w:divsChild>
        </w:div>
        <w:div w:id="1907106318">
          <w:marLeft w:val="0"/>
          <w:marRight w:val="0"/>
          <w:marTop w:val="0"/>
          <w:marBottom w:val="0"/>
          <w:divBdr>
            <w:top w:val="none" w:sz="0" w:space="0" w:color="auto"/>
            <w:left w:val="none" w:sz="0" w:space="0" w:color="auto"/>
            <w:bottom w:val="none" w:sz="0" w:space="0" w:color="auto"/>
            <w:right w:val="none" w:sz="0" w:space="0" w:color="auto"/>
          </w:divBdr>
          <w:divsChild>
            <w:div w:id="1432968335">
              <w:marLeft w:val="0"/>
              <w:marRight w:val="0"/>
              <w:marTop w:val="0"/>
              <w:marBottom w:val="0"/>
              <w:divBdr>
                <w:top w:val="none" w:sz="0" w:space="0" w:color="auto"/>
                <w:left w:val="none" w:sz="0" w:space="0" w:color="auto"/>
                <w:bottom w:val="none" w:sz="0" w:space="0" w:color="auto"/>
                <w:right w:val="none" w:sz="0" w:space="0" w:color="auto"/>
              </w:divBdr>
            </w:div>
            <w:div w:id="1895458908">
              <w:marLeft w:val="0"/>
              <w:marRight w:val="0"/>
              <w:marTop w:val="0"/>
              <w:marBottom w:val="0"/>
              <w:divBdr>
                <w:top w:val="none" w:sz="0" w:space="0" w:color="auto"/>
                <w:left w:val="none" w:sz="0" w:space="0" w:color="auto"/>
                <w:bottom w:val="none" w:sz="0" w:space="0" w:color="auto"/>
                <w:right w:val="none" w:sz="0" w:space="0" w:color="auto"/>
              </w:divBdr>
            </w:div>
            <w:div w:id="1248927057">
              <w:marLeft w:val="0"/>
              <w:marRight w:val="0"/>
              <w:marTop w:val="0"/>
              <w:marBottom w:val="0"/>
              <w:divBdr>
                <w:top w:val="none" w:sz="0" w:space="0" w:color="auto"/>
                <w:left w:val="none" w:sz="0" w:space="0" w:color="auto"/>
                <w:bottom w:val="none" w:sz="0" w:space="0" w:color="auto"/>
                <w:right w:val="none" w:sz="0" w:space="0" w:color="auto"/>
              </w:divBdr>
            </w:div>
            <w:div w:id="756823040">
              <w:marLeft w:val="0"/>
              <w:marRight w:val="0"/>
              <w:marTop w:val="0"/>
              <w:marBottom w:val="0"/>
              <w:divBdr>
                <w:top w:val="none" w:sz="0" w:space="0" w:color="auto"/>
                <w:left w:val="none" w:sz="0" w:space="0" w:color="auto"/>
                <w:bottom w:val="none" w:sz="0" w:space="0" w:color="auto"/>
                <w:right w:val="none" w:sz="0" w:space="0" w:color="auto"/>
              </w:divBdr>
            </w:div>
            <w:div w:id="2106682749">
              <w:marLeft w:val="0"/>
              <w:marRight w:val="0"/>
              <w:marTop w:val="0"/>
              <w:marBottom w:val="0"/>
              <w:divBdr>
                <w:top w:val="none" w:sz="0" w:space="0" w:color="auto"/>
                <w:left w:val="none" w:sz="0" w:space="0" w:color="auto"/>
                <w:bottom w:val="none" w:sz="0" w:space="0" w:color="auto"/>
                <w:right w:val="none" w:sz="0" w:space="0" w:color="auto"/>
              </w:divBdr>
            </w:div>
            <w:div w:id="132601621">
              <w:marLeft w:val="0"/>
              <w:marRight w:val="0"/>
              <w:marTop w:val="0"/>
              <w:marBottom w:val="0"/>
              <w:divBdr>
                <w:top w:val="none" w:sz="0" w:space="0" w:color="auto"/>
                <w:left w:val="none" w:sz="0" w:space="0" w:color="auto"/>
                <w:bottom w:val="none" w:sz="0" w:space="0" w:color="auto"/>
                <w:right w:val="none" w:sz="0" w:space="0" w:color="auto"/>
              </w:divBdr>
            </w:div>
            <w:div w:id="1667129512">
              <w:marLeft w:val="0"/>
              <w:marRight w:val="0"/>
              <w:marTop w:val="0"/>
              <w:marBottom w:val="0"/>
              <w:divBdr>
                <w:top w:val="none" w:sz="0" w:space="0" w:color="auto"/>
                <w:left w:val="none" w:sz="0" w:space="0" w:color="auto"/>
                <w:bottom w:val="none" w:sz="0" w:space="0" w:color="auto"/>
                <w:right w:val="none" w:sz="0" w:space="0" w:color="auto"/>
              </w:divBdr>
            </w:div>
            <w:div w:id="954948633">
              <w:marLeft w:val="0"/>
              <w:marRight w:val="0"/>
              <w:marTop w:val="0"/>
              <w:marBottom w:val="0"/>
              <w:divBdr>
                <w:top w:val="none" w:sz="0" w:space="0" w:color="auto"/>
                <w:left w:val="none" w:sz="0" w:space="0" w:color="auto"/>
                <w:bottom w:val="none" w:sz="0" w:space="0" w:color="auto"/>
                <w:right w:val="none" w:sz="0" w:space="0" w:color="auto"/>
              </w:divBdr>
            </w:div>
            <w:div w:id="1313750693">
              <w:marLeft w:val="0"/>
              <w:marRight w:val="0"/>
              <w:marTop w:val="0"/>
              <w:marBottom w:val="0"/>
              <w:divBdr>
                <w:top w:val="none" w:sz="0" w:space="0" w:color="auto"/>
                <w:left w:val="none" w:sz="0" w:space="0" w:color="auto"/>
                <w:bottom w:val="none" w:sz="0" w:space="0" w:color="auto"/>
                <w:right w:val="none" w:sz="0" w:space="0" w:color="auto"/>
              </w:divBdr>
            </w:div>
            <w:div w:id="1616211535">
              <w:marLeft w:val="0"/>
              <w:marRight w:val="0"/>
              <w:marTop w:val="0"/>
              <w:marBottom w:val="0"/>
              <w:divBdr>
                <w:top w:val="none" w:sz="0" w:space="0" w:color="auto"/>
                <w:left w:val="none" w:sz="0" w:space="0" w:color="auto"/>
                <w:bottom w:val="none" w:sz="0" w:space="0" w:color="auto"/>
                <w:right w:val="none" w:sz="0" w:space="0" w:color="auto"/>
              </w:divBdr>
            </w:div>
            <w:div w:id="1808623180">
              <w:marLeft w:val="0"/>
              <w:marRight w:val="0"/>
              <w:marTop w:val="0"/>
              <w:marBottom w:val="0"/>
              <w:divBdr>
                <w:top w:val="none" w:sz="0" w:space="0" w:color="auto"/>
                <w:left w:val="none" w:sz="0" w:space="0" w:color="auto"/>
                <w:bottom w:val="none" w:sz="0" w:space="0" w:color="auto"/>
                <w:right w:val="none" w:sz="0" w:space="0" w:color="auto"/>
              </w:divBdr>
            </w:div>
            <w:div w:id="197742758">
              <w:marLeft w:val="0"/>
              <w:marRight w:val="0"/>
              <w:marTop w:val="0"/>
              <w:marBottom w:val="0"/>
              <w:divBdr>
                <w:top w:val="none" w:sz="0" w:space="0" w:color="auto"/>
                <w:left w:val="none" w:sz="0" w:space="0" w:color="auto"/>
                <w:bottom w:val="none" w:sz="0" w:space="0" w:color="auto"/>
                <w:right w:val="none" w:sz="0" w:space="0" w:color="auto"/>
              </w:divBdr>
            </w:div>
            <w:div w:id="949047193">
              <w:marLeft w:val="0"/>
              <w:marRight w:val="0"/>
              <w:marTop w:val="0"/>
              <w:marBottom w:val="0"/>
              <w:divBdr>
                <w:top w:val="none" w:sz="0" w:space="0" w:color="auto"/>
                <w:left w:val="none" w:sz="0" w:space="0" w:color="auto"/>
                <w:bottom w:val="none" w:sz="0" w:space="0" w:color="auto"/>
                <w:right w:val="none" w:sz="0" w:space="0" w:color="auto"/>
              </w:divBdr>
            </w:div>
            <w:div w:id="1056315492">
              <w:marLeft w:val="0"/>
              <w:marRight w:val="0"/>
              <w:marTop w:val="0"/>
              <w:marBottom w:val="0"/>
              <w:divBdr>
                <w:top w:val="none" w:sz="0" w:space="0" w:color="auto"/>
                <w:left w:val="none" w:sz="0" w:space="0" w:color="auto"/>
                <w:bottom w:val="none" w:sz="0" w:space="0" w:color="auto"/>
                <w:right w:val="none" w:sz="0" w:space="0" w:color="auto"/>
              </w:divBdr>
            </w:div>
            <w:div w:id="976028366">
              <w:marLeft w:val="0"/>
              <w:marRight w:val="0"/>
              <w:marTop w:val="0"/>
              <w:marBottom w:val="0"/>
              <w:divBdr>
                <w:top w:val="none" w:sz="0" w:space="0" w:color="auto"/>
                <w:left w:val="none" w:sz="0" w:space="0" w:color="auto"/>
                <w:bottom w:val="none" w:sz="0" w:space="0" w:color="auto"/>
                <w:right w:val="none" w:sz="0" w:space="0" w:color="auto"/>
              </w:divBdr>
            </w:div>
            <w:div w:id="1827477151">
              <w:marLeft w:val="0"/>
              <w:marRight w:val="0"/>
              <w:marTop w:val="0"/>
              <w:marBottom w:val="0"/>
              <w:divBdr>
                <w:top w:val="none" w:sz="0" w:space="0" w:color="auto"/>
                <w:left w:val="none" w:sz="0" w:space="0" w:color="auto"/>
                <w:bottom w:val="none" w:sz="0" w:space="0" w:color="auto"/>
                <w:right w:val="none" w:sz="0" w:space="0" w:color="auto"/>
              </w:divBdr>
            </w:div>
            <w:div w:id="1642689950">
              <w:marLeft w:val="0"/>
              <w:marRight w:val="0"/>
              <w:marTop w:val="0"/>
              <w:marBottom w:val="0"/>
              <w:divBdr>
                <w:top w:val="none" w:sz="0" w:space="0" w:color="auto"/>
                <w:left w:val="none" w:sz="0" w:space="0" w:color="auto"/>
                <w:bottom w:val="none" w:sz="0" w:space="0" w:color="auto"/>
                <w:right w:val="none" w:sz="0" w:space="0" w:color="auto"/>
              </w:divBdr>
            </w:div>
            <w:div w:id="694617494">
              <w:marLeft w:val="0"/>
              <w:marRight w:val="0"/>
              <w:marTop w:val="0"/>
              <w:marBottom w:val="0"/>
              <w:divBdr>
                <w:top w:val="none" w:sz="0" w:space="0" w:color="auto"/>
                <w:left w:val="none" w:sz="0" w:space="0" w:color="auto"/>
                <w:bottom w:val="none" w:sz="0" w:space="0" w:color="auto"/>
                <w:right w:val="none" w:sz="0" w:space="0" w:color="auto"/>
              </w:divBdr>
            </w:div>
            <w:div w:id="128134453">
              <w:marLeft w:val="0"/>
              <w:marRight w:val="0"/>
              <w:marTop w:val="0"/>
              <w:marBottom w:val="0"/>
              <w:divBdr>
                <w:top w:val="none" w:sz="0" w:space="0" w:color="auto"/>
                <w:left w:val="none" w:sz="0" w:space="0" w:color="auto"/>
                <w:bottom w:val="none" w:sz="0" w:space="0" w:color="auto"/>
                <w:right w:val="none" w:sz="0" w:space="0" w:color="auto"/>
              </w:divBdr>
            </w:div>
            <w:div w:id="122969805">
              <w:marLeft w:val="0"/>
              <w:marRight w:val="0"/>
              <w:marTop w:val="0"/>
              <w:marBottom w:val="0"/>
              <w:divBdr>
                <w:top w:val="none" w:sz="0" w:space="0" w:color="auto"/>
                <w:left w:val="none" w:sz="0" w:space="0" w:color="auto"/>
                <w:bottom w:val="none" w:sz="0" w:space="0" w:color="auto"/>
                <w:right w:val="none" w:sz="0" w:space="0" w:color="auto"/>
              </w:divBdr>
            </w:div>
          </w:divsChild>
        </w:div>
        <w:div w:id="114256997">
          <w:marLeft w:val="0"/>
          <w:marRight w:val="0"/>
          <w:marTop w:val="0"/>
          <w:marBottom w:val="0"/>
          <w:divBdr>
            <w:top w:val="none" w:sz="0" w:space="0" w:color="auto"/>
            <w:left w:val="none" w:sz="0" w:space="0" w:color="auto"/>
            <w:bottom w:val="none" w:sz="0" w:space="0" w:color="auto"/>
            <w:right w:val="none" w:sz="0" w:space="0" w:color="auto"/>
          </w:divBdr>
          <w:divsChild>
            <w:div w:id="136149429">
              <w:marLeft w:val="0"/>
              <w:marRight w:val="0"/>
              <w:marTop w:val="0"/>
              <w:marBottom w:val="0"/>
              <w:divBdr>
                <w:top w:val="none" w:sz="0" w:space="0" w:color="auto"/>
                <w:left w:val="none" w:sz="0" w:space="0" w:color="auto"/>
                <w:bottom w:val="none" w:sz="0" w:space="0" w:color="auto"/>
                <w:right w:val="none" w:sz="0" w:space="0" w:color="auto"/>
              </w:divBdr>
            </w:div>
            <w:div w:id="1145119102">
              <w:marLeft w:val="0"/>
              <w:marRight w:val="0"/>
              <w:marTop w:val="0"/>
              <w:marBottom w:val="0"/>
              <w:divBdr>
                <w:top w:val="none" w:sz="0" w:space="0" w:color="auto"/>
                <w:left w:val="none" w:sz="0" w:space="0" w:color="auto"/>
                <w:bottom w:val="none" w:sz="0" w:space="0" w:color="auto"/>
                <w:right w:val="none" w:sz="0" w:space="0" w:color="auto"/>
              </w:divBdr>
            </w:div>
            <w:div w:id="1339236156">
              <w:marLeft w:val="0"/>
              <w:marRight w:val="0"/>
              <w:marTop w:val="0"/>
              <w:marBottom w:val="0"/>
              <w:divBdr>
                <w:top w:val="none" w:sz="0" w:space="0" w:color="auto"/>
                <w:left w:val="none" w:sz="0" w:space="0" w:color="auto"/>
                <w:bottom w:val="none" w:sz="0" w:space="0" w:color="auto"/>
                <w:right w:val="none" w:sz="0" w:space="0" w:color="auto"/>
              </w:divBdr>
            </w:div>
            <w:div w:id="1526865680">
              <w:marLeft w:val="0"/>
              <w:marRight w:val="0"/>
              <w:marTop w:val="0"/>
              <w:marBottom w:val="0"/>
              <w:divBdr>
                <w:top w:val="none" w:sz="0" w:space="0" w:color="auto"/>
                <w:left w:val="none" w:sz="0" w:space="0" w:color="auto"/>
                <w:bottom w:val="none" w:sz="0" w:space="0" w:color="auto"/>
                <w:right w:val="none" w:sz="0" w:space="0" w:color="auto"/>
              </w:divBdr>
            </w:div>
            <w:div w:id="399133786">
              <w:marLeft w:val="0"/>
              <w:marRight w:val="0"/>
              <w:marTop w:val="0"/>
              <w:marBottom w:val="0"/>
              <w:divBdr>
                <w:top w:val="none" w:sz="0" w:space="0" w:color="auto"/>
                <w:left w:val="none" w:sz="0" w:space="0" w:color="auto"/>
                <w:bottom w:val="none" w:sz="0" w:space="0" w:color="auto"/>
                <w:right w:val="none" w:sz="0" w:space="0" w:color="auto"/>
              </w:divBdr>
            </w:div>
            <w:div w:id="1232958063">
              <w:marLeft w:val="0"/>
              <w:marRight w:val="0"/>
              <w:marTop w:val="0"/>
              <w:marBottom w:val="0"/>
              <w:divBdr>
                <w:top w:val="none" w:sz="0" w:space="0" w:color="auto"/>
                <w:left w:val="none" w:sz="0" w:space="0" w:color="auto"/>
                <w:bottom w:val="none" w:sz="0" w:space="0" w:color="auto"/>
                <w:right w:val="none" w:sz="0" w:space="0" w:color="auto"/>
              </w:divBdr>
            </w:div>
            <w:div w:id="948849847">
              <w:marLeft w:val="0"/>
              <w:marRight w:val="0"/>
              <w:marTop w:val="0"/>
              <w:marBottom w:val="0"/>
              <w:divBdr>
                <w:top w:val="none" w:sz="0" w:space="0" w:color="auto"/>
                <w:left w:val="none" w:sz="0" w:space="0" w:color="auto"/>
                <w:bottom w:val="none" w:sz="0" w:space="0" w:color="auto"/>
                <w:right w:val="none" w:sz="0" w:space="0" w:color="auto"/>
              </w:divBdr>
            </w:div>
            <w:div w:id="652291206">
              <w:marLeft w:val="0"/>
              <w:marRight w:val="0"/>
              <w:marTop w:val="0"/>
              <w:marBottom w:val="0"/>
              <w:divBdr>
                <w:top w:val="none" w:sz="0" w:space="0" w:color="auto"/>
                <w:left w:val="none" w:sz="0" w:space="0" w:color="auto"/>
                <w:bottom w:val="none" w:sz="0" w:space="0" w:color="auto"/>
                <w:right w:val="none" w:sz="0" w:space="0" w:color="auto"/>
              </w:divBdr>
            </w:div>
            <w:div w:id="362175925">
              <w:marLeft w:val="0"/>
              <w:marRight w:val="0"/>
              <w:marTop w:val="0"/>
              <w:marBottom w:val="0"/>
              <w:divBdr>
                <w:top w:val="none" w:sz="0" w:space="0" w:color="auto"/>
                <w:left w:val="none" w:sz="0" w:space="0" w:color="auto"/>
                <w:bottom w:val="none" w:sz="0" w:space="0" w:color="auto"/>
                <w:right w:val="none" w:sz="0" w:space="0" w:color="auto"/>
              </w:divBdr>
            </w:div>
            <w:div w:id="486409078">
              <w:marLeft w:val="0"/>
              <w:marRight w:val="0"/>
              <w:marTop w:val="0"/>
              <w:marBottom w:val="0"/>
              <w:divBdr>
                <w:top w:val="none" w:sz="0" w:space="0" w:color="auto"/>
                <w:left w:val="none" w:sz="0" w:space="0" w:color="auto"/>
                <w:bottom w:val="none" w:sz="0" w:space="0" w:color="auto"/>
                <w:right w:val="none" w:sz="0" w:space="0" w:color="auto"/>
              </w:divBdr>
            </w:div>
            <w:div w:id="1033730625">
              <w:marLeft w:val="0"/>
              <w:marRight w:val="0"/>
              <w:marTop w:val="0"/>
              <w:marBottom w:val="0"/>
              <w:divBdr>
                <w:top w:val="none" w:sz="0" w:space="0" w:color="auto"/>
                <w:left w:val="none" w:sz="0" w:space="0" w:color="auto"/>
                <w:bottom w:val="none" w:sz="0" w:space="0" w:color="auto"/>
                <w:right w:val="none" w:sz="0" w:space="0" w:color="auto"/>
              </w:divBdr>
            </w:div>
            <w:div w:id="1264605595">
              <w:marLeft w:val="0"/>
              <w:marRight w:val="0"/>
              <w:marTop w:val="0"/>
              <w:marBottom w:val="0"/>
              <w:divBdr>
                <w:top w:val="none" w:sz="0" w:space="0" w:color="auto"/>
                <w:left w:val="none" w:sz="0" w:space="0" w:color="auto"/>
                <w:bottom w:val="none" w:sz="0" w:space="0" w:color="auto"/>
                <w:right w:val="none" w:sz="0" w:space="0" w:color="auto"/>
              </w:divBdr>
            </w:div>
            <w:div w:id="540828296">
              <w:marLeft w:val="0"/>
              <w:marRight w:val="0"/>
              <w:marTop w:val="0"/>
              <w:marBottom w:val="0"/>
              <w:divBdr>
                <w:top w:val="none" w:sz="0" w:space="0" w:color="auto"/>
                <w:left w:val="none" w:sz="0" w:space="0" w:color="auto"/>
                <w:bottom w:val="none" w:sz="0" w:space="0" w:color="auto"/>
                <w:right w:val="none" w:sz="0" w:space="0" w:color="auto"/>
              </w:divBdr>
            </w:div>
            <w:div w:id="348723604">
              <w:marLeft w:val="0"/>
              <w:marRight w:val="0"/>
              <w:marTop w:val="0"/>
              <w:marBottom w:val="0"/>
              <w:divBdr>
                <w:top w:val="none" w:sz="0" w:space="0" w:color="auto"/>
                <w:left w:val="none" w:sz="0" w:space="0" w:color="auto"/>
                <w:bottom w:val="none" w:sz="0" w:space="0" w:color="auto"/>
                <w:right w:val="none" w:sz="0" w:space="0" w:color="auto"/>
              </w:divBdr>
            </w:div>
            <w:div w:id="411122401">
              <w:marLeft w:val="0"/>
              <w:marRight w:val="0"/>
              <w:marTop w:val="0"/>
              <w:marBottom w:val="0"/>
              <w:divBdr>
                <w:top w:val="none" w:sz="0" w:space="0" w:color="auto"/>
                <w:left w:val="none" w:sz="0" w:space="0" w:color="auto"/>
                <w:bottom w:val="none" w:sz="0" w:space="0" w:color="auto"/>
                <w:right w:val="none" w:sz="0" w:space="0" w:color="auto"/>
              </w:divBdr>
            </w:div>
            <w:div w:id="1626304632">
              <w:marLeft w:val="0"/>
              <w:marRight w:val="0"/>
              <w:marTop w:val="0"/>
              <w:marBottom w:val="0"/>
              <w:divBdr>
                <w:top w:val="none" w:sz="0" w:space="0" w:color="auto"/>
                <w:left w:val="none" w:sz="0" w:space="0" w:color="auto"/>
                <w:bottom w:val="none" w:sz="0" w:space="0" w:color="auto"/>
                <w:right w:val="none" w:sz="0" w:space="0" w:color="auto"/>
              </w:divBdr>
            </w:div>
            <w:div w:id="1850826214">
              <w:marLeft w:val="0"/>
              <w:marRight w:val="0"/>
              <w:marTop w:val="0"/>
              <w:marBottom w:val="0"/>
              <w:divBdr>
                <w:top w:val="none" w:sz="0" w:space="0" w:color="auto"/>
                <w:left w:val="none" w:sz="0" w:space="0" w:color="auto"/>
                <w:bottom w:val="none" w:sz="0" w:space="0" w:color="auto"/>
                <w:right w:val="none" w:sz="0" w:space="0" w:color="auto"/>
              </w:divBdr>
            </w:div>
            <w:div w:id="1563325054">
              <w:marLeft w:val="0"/>
              <w:marRight w:val="0"/>
              <w:marTop w:val="0"/>
              <w:marBottom w:val="0"/>
              <w:divBdr>
                <w:top w:val="none" w:sz="0" w:space="0" w:color="auto"/>
                <w:left w:val="none" w:sz="0" w:space="0" w:color="auto"/>
                <w:bottom w:val="none" w:sz="0" w:space="0" w:color="auto"/>
                <w:right w:val="none" w:sz="0" w:space="0" w:color="auto"/>
              </w:divBdr>
            </w:div>
            <w:div w:id="368921996">
              <w:marLeft w:val="0"/>
              <w:marRight w:val="0"/>
              <w:marTop w:val="0"/>
              <w:marBottom w:val="0"/>
              <w:divBdr>
                <w:top w:val="none" w:sz="0" w:space="0" w:color="auto"/>
                <w:left w:val="none" w:sz="0" w:space="0" w:color="auto"/>
                <w:bottom w:val="none" w:sz="0" w:space="0" w:color="auto"/>
                <w:right w:val="none" w:sz="0" w:space="0" w:color="auto"/>
              </w:divBdr>
            </w:div>
            <w:div w:id="316542483">
              <w:marLeft w:val="0"/>
              <w:marRight w:val="0"/>
              <w:marTop w:val="0"/>
              <w:marBottom w:val="0"/>
              <w:divBdr>
                <w:top w:val="none" w:sz="0" w:space="0" w:color="auto"/>
                <w:left w:val="none" w:sz="0" w:space="0" w:color="auto"/>
                <w:bottom w:val="none" w:sz="0" w:space="0" w:color="auto"/>
                <w:right w:val="none" w:sz="0" w:space="0" w:color="auto"/>
              </w:divBdr>
            </w:div>
          </w:divsChild>
        </w:div>
        <w:div w:id="1746881637">
          <w:marLeft w:val="0"/>
          <w:marRight w:val="0"/>
          <w:marTop w:val="0"/>
          <w:marBottom w:val="0"/>
          <w:divBdr>
            <w:top w:val="none" w:sz="0" w:space="0" w:color="auto"/>
            <w:left w:val="none" w:sz="0" w:space="0" w:color="auto"/>
            <w:bottom w:val="none" w:sz="0" w:space="0" w:color="auto"/>
            <w:right w:val="none" w:sz="0" w:space="0" w:color="auto"/>
          </w:divBdr>
          <w:divsChild>
            <w:div w:id="2085637245">
              <w:marLeft w:val="0"/>
              <w:marRight w:val="0"/>
              <w:marTop w:val="0"/>
              <w:marBottom w:val="0"/>
              <w:divBdr>
                <w:top w:val="none" w:sz="0" w:space="0" w:color="auto"/>
                <w:left w:val="none" w:sz="0" w:space="0" w:color="auto"/>
                <w:bottom w:val="none" w:sz="0" w:space="0" w:color="auto"/>
                <w:right w:val="none" w:sz="0" w:space="0" w:color="auto"/>
              </w:divBdr>
            </w:div>
            <w:div w:id="8604992">
              <w:marLeft w:val="0"/>
              <w:marRight w:val="0"/>
              <w:marTop w:val="0"/>
              <w:marBottom w:val="0"/>
              <w:divBdr>
                <w:top w:val="none" w:sz="0" w:space="0" w:color="auto"/>
                <w:left w:val="none" w:sz="0" w:space="0" w:color="auto"/>
                <w:bottom w:val="none" w:sz="0" w:space="0" w:color="auto"/>
                <w:right w:val="none" w:sz="0" w:space="0" w:color="auto"/>
              </w:divBdr>
            </w:div>
            <w:div w:id="1224751896">
              <w:marLeft w:val="0"/>
              <w:marRight w:val="0"/>
              <w:marTop w:val="0"/>
              <w:marBottom w:val="0"/>
              <w:divBdr>
                <w:top w:val="none" w:sz="0" w:space="0" w:color="auto"/>
                <w:left w:val="none" w:sz="0" w:space="0" w:color="auto"/>
                <w:bottom w:val="none" w:sz="0" w:space="0" w:color="auto"/>
                <w:right w:val="none" w:sz="0" w:space="0" w:color="auto"/>
              </w:divBdr>
            </w:div>
            <w:div w:id="879898960">
              <w:marLeft w:val="0"/>
              <w:marRight w:val="0"/>
              <w:marTop w:val="0"/>
              <w:marBottom w:val="0"/>
              <w:divBdr>
                <w:top w:val="none" w:sz="0" w:space="0" w:color="auto"/>
                <w:left w:val="none" w:sz="0" w:space="0" w:color="auto"/>
                <w:bottom w:val="none" w:sz="0" w:space="0" w:color="auto"/>
                <w:right w:val="none" w:sz="0" w:space="0" w:color="auto"/>
              </w:divBdr>
            </w:div>
            <w:div w:id="1523402000">
              <w:marLeft w:val="0"/>
              <w:marRight w:val="0"/>
              <w:marTop w:val="0"/>
              <w:marBottom w:val="0"/>
              <w:divBdr>
                <w:top w:val="none" w:sz="0" w:space="0" w:color="auto"/>
                <w:left w:val="none" w:sz="0" w:space="0" w:color="auto"/>
                <w:bottom w:val="none" w:sz="0" w:space="0" w:color="auto"/>
                <w:right w:val="none" w:sz="0" w:space="0" w:color="auto"/>
              </w:divBdr>
            </w:div>
            <w:div w:id="388462551">
              <w:marLeft w:val="0"/>
              <w:marRight w:val="0"/>
              <w:marTop w:val="0"/>
              <w:marBottom w:val="0"/>
              <w:divBdr>
                <w:top w:val="none" w:sz="0" w:space="0" w:color="auto"/>
                <w:left w:val="none" w:sz="0" w:space="0" w:color="auto"/>
                <w:bottom w:val="none" w:sz="0" w:space="0" w:color="auto"/>
                <w:right w:val="none" w:sz="0" w:space="0" w:color="auto"/>
              </w:divBdr>
            </w:div>
            <w:div w:id="1185437605">
              <w:marLeft w:val="0"/>
              <w:marRight w:val="0"/>
              <w:marTop w:val="0"/>
              <w:marBottom w:val="0"/>
              <w:divBdr>
                <w:top w:val="none" w:sz="0" w:space="0" w:color="auto"/>
                <w:left w:val="none" w:sz="0" w:space="0" w:color="auto"/>
                <w:bottom w:val="none" w:sz="0" w:space="0" w:color="auto"/>
                <w:right w:val="none" w:sz="0" w:space="0" w:color="auto"/>
              </w:divBdr>
            </w:div>
            <w:div w:id="2121949530">
              <w:marLeft w:val="0"/>
              <w:marRight w:val="0"/>
              <w:marTop w:val="0"/>
              <w:marBottom w:val="0"/>
              <w:divBdr>
                <w:top w:val="none" w:sz="0" w:space="0" w:color="auto"/>
                <w:left w:val="none" w:sz="0" w:space="0" w:color="auto"/>
                <w:bottom w:val="none" w:sz="0" w:space="0" w:color="auto"/>
                <w:right w:val="none" w:sz="0" w:space="0" w:color="auto"/>
              </w:divBdr>
            </w:div>
            <w:div w:id="1979722026">
              <w:marLeft w:val="0"/>
              <w:marRight w:val="0"/>
              <w:marTop w:val="0"/>
              <w:marBottom w:val="0"/>
              <w:divBdr>
                <w:top w:val="none" w:sz="0" w:space="0" w:color="auto"/>
                <w:left w:val="none" w:sz="0" w:space="0" w:color="auto"/>
                <w:bottom w:val="none" w:sz="0" w:space="0" w:color="auto"/>
                <w:right w:val="none" w:sz="0" w:space="0" w:color="auto"/>
              </w:divBdr>
            </w:div>
            <w:div w:id="1423918946">
              <w:marLeft w:val="0"/>
              <w:marRight w:val="0"/>
              <w:marTop w:val="0"/>
              <w:marBottom w:val="0"/>
              <w:divBdr>
                <w:top w:val="none" w:sz="0" w:space="0" w:color="auto"/>
                <w:left w:val="none" w:sz="0" w:space="0" w:color="auto"/>
                <w:bottom w:val="none" w:sz="0" w:space="0" w:color="auto"/>
                <w:right w:val="none" w:sz="0" w:space="0" w:color="auto"/>
              </w:divBdr>
            </w:div>
            <w:div w:id="117141198">
              <w:marLeft w:val="0"/>
              <w:marRight w:val="0"/>
              <w:marTop w:val="0"/>
              <w:marBottom w:val="0"/>
              <w:divBdr>
                <w:top w:val="none" w:sz="0" w:space="0" w:color="auto"/>
                <w:left w:val="none" w:sz="0" w:space="0" w:color="auto"/>
                <w:bottom w:val="none" w:sz="0" w:space="0" w:color="auto"/>
                <w:right w:val="none" w:sz="0" w:space="0" w:color="auto"/>
              </w:divBdr>
            </w:div>
            <w:div w:id="2545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5043">
      <w:bodyDiv w:val="1"/>
      <w:marLeft w:val="0"/>
      <w:marRight w:val="0"/>
      <w:marTop w:val="0"/>
      <w:marBottom w:val="0"/>
      <w:divBdr>
        <w:top w:val="none" w:sz="0" w:space="0" w:color="auto"/>
        <w:left w:val="none" w:sz="0" w:space="0" w:color="auto"/>
        <w:bottom w:val="none" w:sz="0" w:space="0" w:color="auto"/>
        <w:right w:val="none" w:sz="0" w:space="0" w:color="auto"/>
      </w:divBdr>
      <w:divsChild>
        <w:div w:id="2092923018">
          <w:marLeft w:val="0"/>
          <w:marRight w:val="0"/>
          <w:marTop w:val="0"/>
          <w:marBottom w:val="0"/>
          <w:divBdr>
            <w:top w:val="none" w:sz="0" w:space="0" w:color="auto"/>
            <w:left w:val="none" w:sz="0" w:space="0" w:color="auto"/>
            <w:bottom w:val="none" w:sz="0" w:space="0" w:color="auto"/>
            <w:right w:val="none" w:sz="0" w:space="0" w:color="auto"/>
          </w:divBdr>
          <w:divsChild>
            <w:div w:id="12533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672">
      <w:bodyDiv w:val="1"/>
      <w:marLeft w:val="0"/>
      <w:marRight w:val="0"/>
      <w:marTop w:val="0"/>
      <w:marBottom w:val="0"/>
      <w:divBdr>
        <w:top w:val="none" w:sz="0" w:space="0" w:color="auto"/>
        <w:left w:val="none" w:sz="0" w:space="0" w:color="auto"/>
        <w:bottom w:val="none" w:sz="0" w:space="0" w:color="auto"/>
        <w:right w:val="none" w:sz="0" w:space="0" w:color="auto"/>
      </w:divBdr>
      <w:divsChild>
        <w:div w:id="1230650409">
          <w:marLeft w:val="0"/>
          <w:marRight w:val="0"/>
          <w:marTop w:val="0"/>
          <w:marBottom w:val="0"/>
          <w:divBdr>
            <w:top w:val="none" w:sz="0" w:space="0" w:color="auto"/>
            <w:left w:val="none" w:sz="0" w:space="0" w:color="auto"/>
            <w:bottom w:val="none" w:sz="0" w:space="0" w:color="auto"/>
            <w:right w:val="none" w:sz="0" w:space="0" w:color="auto"/>
          </w:divBdr>
          <w:divsChild>
            <w:div w:id="1945457202">
              <w:marLeft w:val="0"/>
              <w:marRight w:val="0"/>
              <w:marTop w:val="0"/>
              <w:marBottom w:val="0"/>
              <w:divBdr>
                <w:top w:val="none" w:sz="0" w:space="0" w:color="auto"/>
                <w:left w:val="none" w:sz="0" w:space="0" w:color="auto"/>
                <w:bottom w:val="none" w:sz="0" w:space="0" w:color="auto"/>
                <w:right w:val="none" w:sz="0" w:space="0" w:color="auto"/>
              </w:divBdr>
            </w:div>
            <w:div w:id="238948591">
              <w:marLeft w:val="0"/>
              <w:marRight w:val="0"/>
              <w:marTop w:val="0"/>
              <w:marBottom w:val="0"/>
              <w:divBdr>
                <w:top w:val="none" w:sz="0" w:space="0" w:color="auto"/>
                <w:left w:val="none" w:sz="0" w:space="0" w:color="auto"/>
                <w:bottom w:val="none" w:sz="0" w:space="0" w:color="auto"/>
                <w:right w:val="none" w:sz="0" w:space="0" w:color="auto"/>
              </w:divBdr>
            </w:div>
            <w:div w:id="999964636">
              <w:marLeft w:val="0"/>
              <w:marRight w:val="0"/>
              <w:marTop w:val="0"/>
              <w:marBottom w:val="0"/>
              <w:divBdr>
                <w:top w:val="none" w:sz="0" w:space="0" w:color="auto"/>
                <w:left w:val="none" w:sz="0" w:space="0" w:color="auto"/>
                <w:bottom w:val="none" w:sz="0" w:space="0" w:color="auto"/>
                <w:right w:val="none" w:sz="0" w:space="0" w:color="auto"/>
              </w:divBdr>
            </w:div>
            <w:div w:id="1679311318">
              <w:marLeft w:val="0"/>
              <w:marRight w:val="0"/>
              <w:marTop w:val="0"/>
              <w:marBottom w:val="0"/>
              <w:divBdr>
                <w:top w:val="none" w:sz="0" w:space="0" w:color="auto"/>
                <w:left w:val="none" w:sz="0" w:space="0" w:color="auto"/>
                <w:bottom w:val="none" w:sz="0" w:space="0" w:color="auto"/>
                <w:right w:val="none" w:sz="0" w:space="0" w:color="auto"/>
              </w:divBdr>
            </w:div>
            <w:div w:id="2106340450">
              <w:marLeft w:val="0"/>
              <w:marRight w:val="0"/>
              <w:marTop w:val="0"/>
              <w:marBottom w:val="0"/>
              <w:divBdr>
                <w:top w:val="none" w:sz="0" w:space="0" w:color="auto"/>
                <w:left w:val="none" w:sz="0" w:space="0" w:color="auto"/>
                <w:bottom w:val="none" w:sz="0" w:space="0" w:color="auto"/>
                <w:right w:val="none" w:sz="0" w:space="0" w:color="auto"/>
              </w:divBdr>
            </w:div>
            <w:div w:id="1335035886">
              <w:marLeft w:val="0"/>
              <w:marRight w:val="0"/>
              <w:marTop w:val="0"/>
              <w:marBottom w:val="0"/>
              <w:divBdr>
                <w:top w:val="none" w:sz="0" w:space="0" w:color="auto"/>
                <w:left w:val="none" w:sz="0" w:space="0" w:color="auto"/>
                <w:bottom w:val="none" w:sz="0" w:space="0" w:color="auto"/>
                <w:right w:val="none" w:sz="0" w:space="0" w:color="auto"/>
              </w:divBdr>
            </w:div>
            <w:div w:id="404113282">
              <w:marLeft w:val="0"/>
              <w:marRight w:val="0"/>
              <w:marTop w:val="0"/>
              <w:marBottom w:val="0"/>
              <w:divBdr>
                <w:top w:val="none" w:sz="0" w:space="0" w:color="auto"/>
                <w:left w:val="none" w:sz="0" w:space="0" w:color="auto"/>
                <w:bottom w:val="none" w:sz="0" w:space="0" w:color="auto"/>
                <w:right w:val="none" w:sz="0" w:space="0" w:color="auto"/>
              </w:divBdr>
            </w:div>
            <w:div w:id="2144695062">
              <w:marLeft w:val="0"/>
              <w:marRight w:val="0"/>
              <w:marTop w:val="0"/>
              <w:marBottom w:val="0"/>
              <w:divBdr>
                <w:top w:val="none" w:sz="0" w:space="0" w:color="auto"/>
                <w:left w:val="none" w:sz="0" w:space="0" w:color="auto"/>
                <w:bottom w:val="none" w:sz="0" w:space="0" w:color="auto"/>
                <w:right w:val="none" w:sz="0" w:space="0" w:color="auto"/>
              </w:divBdr>
            </w:div>
            <w:div w:id="642078364">
              <w:marLeft w:val="0"/>
              <w:marRight w:val="0"/>
              <w:marTop w:val="0"/>
              <w:marBottom w:val="0"/>
              <w:divBdr>
                <w:top w:val="none" w:sz="0" w:space="0" w:color="auto"/>
                <w:left w:val="none" w:sz="0" w:space="0" w:color="auto"/>
                <w:bottom w:val="none" w:sz="0" w:space="0" w:color="auto"/>
                <w:right w:val="none" w:sz="0" w:space="0" w:color="auto"/>
              </w:divBdr>
            </w:div>
            <w:div w:id="1334182752">
              <w:marLeft w:val="0"/>
              <w:marRight w:val="0"/>
              <w:marTop w:val="0"/>
              <w:marBottom w:val="0"/>
              <w:divBdr>
                <w:top w:val="none" w:sz="0" w:space="0" w:color="auto"/>
                <w:left w:val="none" w:sz="0" w:space="0" w:color="auto"/>
                <w:bottom w:val="none" w:sz="0" w:space="0" w:color="auto"/>
                <w:right w:val="none" w:sz="0" w:space="0" w:color="auto"/>
              </w:divBdr>
            </w:div>
            <w:div w:id="22442588">
              <w:marLeft w:val="0"/>
              <w:marRight w:val="0"/>
              <w:marTop w:val="0"/>
              <w:marBottom w:val="0"/>
              <w:divBdr>
                <w:top w:val="none" w:sz="0" w:space="0" w:color="auto"/>
                <w:left w:val="none" w:sz="0" w:space="0" w:color="auto"/>
                <w:bottom w:val="none" w:sz="0" w:space="0" w:color="auto"/>
                <w:right w:val="none" w:sz="0" w:space="0" w:color="auto"/>
              </w:divBdr>
            </w:div>
            <w:div w:id="1520270569">
              <w:marLeft w:val="0"/>
              <w:marRight w:val="0"/>
              <w:marTop w:val="0"/>
              <w:marBottom w:val="0"/>
              <w:divBdr>
                <w:top w:val="none" w:sz="0" w:space="0" w:color="auto"/>
                <w:left w:val="none" w:sz="0" w:space="0" w:color="auto"/>
                <w:bottom w:val="none" w:sz="0" w:space="0" w:color="auto"/>
                <w:right w:val="none" w:sz="0" w:space="0" w:color="auto"/>
              </w:divBdr>
            </w:div>
            <w:div w:id="330837409">
              <w:marLeft w:val="0"/>
              <w:marRight w:val="0"/>
              <w:marTop w:val="0"/>
              <w:marBottom w:val="0"/>
              <w:divBdr>
                <w:top w:val="none" w:sz="0" w:space="0" w:color="auto"/>
                <w:left w:val="none" w:sz="0" w:space="0" w:color="auto"/>
                <w:bottom w:val="none" w:sz="0" w:space="0" w:color="auto"/>
                <w:right w:val="none" w:sz="0" w:space="0" w:color="auto"/>
              </w:divBdr>
            </w:div>
            <w:div w:id="61487614">
              <w:marLeft w:val="0"/>
              <w:marRight w:val="0"/>
              <w:marTop w:val="0"/>
              <w:marBottom w:val="0"/>
              <w:divBdr>
                <w:top w:val="none" w:sz="0" w:space="0" w:color="auto"/>
                <w:left w:val="none" w:sz="0" w:space="0" w:color="auto"/>
                <w:bottom w:val="none" w:sz="0" w:space="0" w:color="auto"/>
                <w:right w:val="none" w:sz="0" w:space="0" w:color="auto"/>
              </w:divBdr>
            </w:div>
            <w:div w:id="1551307726">
              <w:marLeft w:val="0"/>
              <w:marRight w:val="0"/>
              <w:marTop w:val="0"/>
              <w:marBottom w:val="0"/>
              <w:divBdr>
                <w:top w:val="none" w:sz="0" w:space="0" w:color="auto"/>
                <w:left w:val="none" w:sz="0" w:space="0" w:color="auto"/>
                <w:bottom w:val="none" w:sz="0" w:space="0" w:color="auto"/>
                <w:right w:val="none" w:sz="0" w:space="0" w:color="auto"/>
              </w:divBdr>
            </w:div>
            <w:div w:id="1479494764">
              <w:marLeft w:val="0"/>
              <w:marRight w:val="0"/>
              <w:marTop w:val="0"/>
              <w:marBottom w:val="0"/>
              <w:divBdr>
                <w:top w:val="none" w:sz="0" w:space="0" w:color="auto"/>
                <w:left w:val="none" w:sz="0" w:space="0" w:color="auto"/>
                <w:bottom w:val="none" w:sz="0" w:space="0" w:color="auto"/>
                <w:right w:val="none" w:sz="0" w:space="0" w:color="auto"/>
              </w:divBdr>
            </w:div>
            <w:div w:id="1827043226">
              <w:marLeft w:val="0"/>
              <w:marRight w:val="0"/>
              <w:marTop w:val="0"/>
              <w:marBottom w:val="0"/>
              <w:divBdr>
                <w:top w:val="none" w:sz="0" w:space="0" w:color="auto"/>
                <w:left w:val="none" w:sz="0" w:space="0" w:color="auto"/>
                <w:bottom w:val="none" w:sz="0" w:space="0" w:color="auto"/>
                <w:right w:val="none" w:sz="0" w:space="0" w:color="auto"/>
              </w:divBdr>
            </w:div>
            <w:div w:id="2121486709">
              <w:marLeft w:val="0"/>
              <w:marRight w:val="0"/>
              <w:marTop w:val="0"/>
              <w:marBottom w:val="0"/>
              <w:divBdr>
                <w:top w:val="none" w:sz="0" w:space="0" w:color="auto"/>
                <w:left w:val="none" w:sz="0" w:space="0" w:color="auto"/>
                <w:bottom w:val="none" w:sz="0" w:space="0" w:color="auto"/>
                <w:right w:val="none" w:sz="0" w:space="0" w:color="auto"/>
              </w:divBdr>
            </w:div>
            <w:div w:id="556935816">
              <w:marLeft w:val="0"/>
              <w:marRight w:val="0"/>
              <w:marTop w:val="0"/>
              <w:marBottom w:val="0"/>
              <w:divBdr>
                <w:top w:val="none" w:sz="0" w:space="0" w:color="auto"/>
                <w:left w:val="none" w:sz="0" w:space="0" w:color="auto"/>
                <w:bottom w:val="none" w:sz="0" w:space="0" w:color="auto"/>
                <w:right w:val="none" w:sz="0" w:space="0" w:color="auto"/>
              </w:divBdr>
            </w:div>
            <w:div w:id="435296133">
              <w:marLeft w:val="0"/>
              <w:marRight w:val="0"/>
              <w:marTop w:val="0"/>
              <w:marBottom w:val="0"/>
              <w:divBdr>
                <w:top w:val="none" w:sz="0" w:space="0" w:color="auto"/>
                <w:left w:val="none" w:sz="0" w:space="0" w:color="auto"/>
                <w:bottom w:val="none" w:sz="0" w:space="0" w:color="auto"/>
                <w:right w:val="none" w:sz="0" w:space="0" w:color="auto"/>
              </w:divBdr>
            </w:div>
          </w:divsChild>
        </w:div>
        <w:div w:id="1067073048">
          <w:marLeft w:val="0"/>
          <w:marRight w:val="0"/>
          <w:marTop w:val="0"/>
          <w:marBottom w:val="0"/>
          <w:divBdr>
            <w:top w:val="none" w:sz="0" w:space="0" w:color="auto"/>
            <w:left w:val="none" w:sz="0" w:space="0" w:color="auto"/>
            <w:bottom w:val="none" w:sz="0" w:space="0" w:color="auto"/>
            <w:right w:val="none" w:sz="0" w:space="0" w:color="auto"/>
          </w:divBdr>
          <w:divsChild>
            <w:div w:id="76944061">
              <w:marLeft w:val="0"/>
              <w:marRight w:val="0"/>
              <w:marTop w:val="0"/>
              <w:marBottom w:val="0"/>
              <w:divBdr>
                <w:top w:val="none" w:sz="0" w:space="0" w:color="auto"/>
                <w:left w:val="none" w:sz="0" w:space="0" w:color="auto"/>
                <w:bottom w:val="none" w:sz="0" w:space="0" w:color="auto"/>
                <w:right w:val="none" w:sz="0" w:space="0" w:color="auto"/>
              </w:divBdr>
            </w:div>
            <w:div w:id="1064065741">
              <w:marLeft w:val="0"/>
              <w:marRight w:val="0"/>
              <w:marTop w:val="0"/>
              <w:marBottom w:val="0"/>
              <w:divBdr>
                <w:top w:val="none" w:sz="0" w:space="0" w:color="auto"/>
                <w:left w:val="none" w:sz="0" w:space="0" w:color="auto"/>
                <w:bottom w:val="none" w:sz="0" w:space="0" w:color="auto"/>
                <w:right w:val="none" w:sz="0" w:space="0" w:color="auto"/>
              </w:divBdr>
            </w:div>
            <w:div w:id="1207638929">
              <w:marLeft w:val="0"/>
              <w:marRight w:val="0"/>
              <w:marTop w:val="0"/>
              <w:marBottom w:val="0"/>
              <w:divBdr>
                <w:top w:val="none" w:sz="0" w:space="0" w:color="auto"/>
                <w:left w:val="none" w:sz="0" w:space="0" w:color="auto"/>
                <w:bottom w:val="none" w:sz="0" w:space="0" w:color="auto"/>
                <w:right w:val="none" w:sz="0" w:space="0" w:color="auto"/>
              </w:divBdr>
            </w:div>
            <w:div w:id="1513761980">
              <w:marLeft w:val="0"/>
              <w:marRight w:val="0"/>
              <w:marTop w:val="0"/>
              <w:marBottom w:val="0"/>
              <w:divBdr>
                <w:top w:val="none" w:sz="0" w:space="0" w:color="auto"/>
                <w:left w:val="none" w:sz="0" w:space="0" w:color="auto"/>
                <w:bottom w:val="none" w:sz="0" w:space="0" w:color="auto"/>
                <w:right w:val="none" w:sz="0" w:space="0" w:color="auto"/>
              </w:divBdr>
            </w:div>
            <w:div w:id="1442265944">
              <w:marLeft w:val="0"/>
              <w:marRight w:val="0"/>
              <w:marTop w:val="0"/>
              <w:marBottom w:val="0"/>
              <w:divBdr>
                <w:top w:val="none" w:sz="0" w:space="0" w:color="auto"/>
                <w:left w:val="none" w:sz="0" w:space="0" w:color="auto"/>
                <w:bottom w:val="none" w:sz="0" w:space="0" w:color="auto"/>
                <w:right w:val="none" w:sz="0" w:space="0" w:color="auto"/>
              </w:divBdr>
            </w:div>
            <w:div w:id="886768924">
              <w:marLeft w:val="0"/>
              <w:marRight w:val="0"/>
              <w:marTop w:val="0"/>
              <w:marBottom w:val="0"/>
              <w:divBdr>
                <w:top w:val="none" w:sz="0" w:space="0" w:color="auto"/>
                <w:left w:val="none" w:sz="0" w:space="0" w:color="auto"/>
                <w:bottom w:val="none" w:sz="0" w:space="0" w:color="auto"/>
                <w:right w:val="none" w:sz="0" w:space="0" w:color="auto"/>
              </w:divBdr>
            </w:div>
            <w:div w:id="2102070467">
              <w:marLeft w:val="0"/>
              <w:marRight w:val="0"/>
              <w:marTop w:val="0"/>
              <w:marBottom w:val="0"/>
              <w:divBdr>
                <w:top w:val="none" w:sz="0" w:space="0" w:color="auto"/>
                <w:left w:val="none" w:sz="0" w:space="0" w:color="auto"/>
                <w:bottom w:val="none" w:sz="0" w:space="0" w:color="auto"/>
                <w:right w:val="none" w:sz="0" w:space="0" w:color="auto"/>
              </w:divBdr>
            </w:div>
            <w:div w:id="310017531">
              <w:marLeft w:val="0"/>
              <w:marRight w:val="0"/>
              <w:marTop w:val="0"/>
              <w:marBottom w:val="0"/>
              <w:divBdr>
                <w:top w:val="none" w:sz="0" w:space="0" w:color="auto"/>
                <w:left w:val="none" w:sz="0" w:space="0" w:color="auto"/>
                <w:bottom w:val="none" w:sz="0" w:space="0" w:color="auto"/>
                <w:right w:val="none" w:sz="0" w:space="0" w:color="auto"/>
              </w:divBdr>
            </w:div>
            <w:div w:id="628586723">
              <w:marLeft w:val="0"/>
              <w:marRight w:val="0"/>
              <w:marTop w:val="0"/>
              <w:marBottom w:val="0"/>
              <w:divBdr>
                <w:top w:val="none" w:sz="0" w:space="0" w:color="auto"/>
                <w:left w:val="none" w:sz="0" w:space="0" w:color="auto"/>
                <w:bottom w:val="none" w:sz="0" w:space="0" w:color="auto"/>
                <w:right w:val="none" w:sz="0" w:space="0" w:color="auto"/>
              </w:divBdr>
            </w:div>
            <w:div w:id="1284117571">
              <w:marLeft w:val="0"/>
              <w:marRight w:val="0"/>
              <w:marTop w:val="0"/>
              <w:marBottom w:val="0"/>
              <w:divBdr>
                <w:top w:val="none" w:sz="0" w:space="0" w:color="auto"/>
                <w:left w:val="none" w:sz="0" w:space="0" w:color="auto"/>
                <w:bottom w:val="none" w:sz="0" w:space="0" w:color="auto"/>
                <w:right w:val="none" w:sz="0" w:space="0" w:color="auto"/>
              </w:divBdr>
            </w:div>
            <w:div w:id="1486895646">
              <w:marLeft w:val="0"/>
              <w:marRight w:val="0"/>
              <w:marTop w:val="0"/>
              <w:marBottom w:val="0"/>
              <w:divBdr>
                <w:top w:val="none" w:sz="0" w:space="0" w:color="auto"/>
                <w:left w:val="none" w:sz="0" w:space="0" w:color="auto"/>
                <w:bottom w:val="none" w:sz="0" w:space="0" w:color="auto"/>
                <w:right w:val="none" w:sz="0" w:space="0" w:color="auto"/>
              </w:divBdr>
            </w:div>
            <w:div w:id="536432173">
              <w:marLeft w:val="0"/>
              <w:marRight w:val="0"/>
              <w:marTop w:val="0"/>
              <w:marBottom w:val="0"/>
              <w:divBdr>
                <w:top w:val="none" w:sz="0" w:space="0" w:color="auto"/>
                <w:left w:val="none" w:sz="0" w:space="0" w:color="auto"/>
                <w:bottom w:val="none" w:sz="0" w:space="0" w:color="auto"/>
                <w:right w:val="none" w:sz="0" w:space="0" w:color="auto"/>
              </w:divBdr>
            </w:div>
            <w:div w:id="772480653">
              <w:marLeft w:val="0"/>
              <w:marRight w:val="0"/>
              <w:marTop w:val="0"/>
              <w:marBottom w:val="0"/>
              <w:divBdr>
                <w:top w:val="none" w:sz="0" w:space="0" w:color="auto"/>
                <w:left w:val="none" w:sz="0" w:space="0" w:color="auto"/>
                <w:bottom w:val="none" w:sz="0" w:space="0" w:color="auto"/>
                <w:right w:val="none" w:sz="0" w:space="0" w:color="auto"/>
              </w:divBdr>
            </w:div>
            <w:div w:id="1698660015">
              <w:marLeft w:val="0"/>
              <w:marRight w:val="0"/>
              <w:marTop w:val="0"/>
              <w:marBottom w:val="0"/>
              <w:divBdr>
                <w:top w:val="none" w:sz="0" w:space="0" w:color="auto"/>
                <w:left w:val="none" w:sz="0" w:space="0" w:color="auto"/>
                <w:bottom w:val="none" w:sz="0" w:space="0" w:color="auto"/>
                <w:right w:val="none" w:sz="0" w:space="0" w:color="auto"/>
              </w:divBdr>
            </w:div>
            <w:div w:id="1786146882">
              <w:marLeft w:val="0"/>
              <w:marRight w:val="0"/>
              <w:marTop w:val="0"/>
              <w:marBottom w:val="0"/>
              <w:divBdr>
                <w:top w:val="none" w:sz="0" w:space="0" w:color="auto"/>
                <w:left w:val="none" w:sz="0" w:space="0" w:color="auto"/>
                <w:bottom w:val="none" w:sz="0" w:space="0" w:color="auto"/>
                <w:right w:val="none" w:sz="0" w:space="0" w:color="auto"/>
              </w:divBdr>
            </w:div>
            <w:div w:id="1598904178">
              <w:marLeft w:val="0"/>
              <w:marRight w:val="0"/>
              <w:marTop w:val="0"/>
              <w:marBottom w:val="0"/>
              <w:divBdr>
                <w:top w:val="none" w:sz="0" w:space="0" w:color="auto"/>
                <w:left w:val="none" w:sz="0" w:space="0" w:color="auto"/>
                <w:bottom w:val="none" w:sz="0" w:space="0" w:color="auto"/>
                <w:right w:val="none" w:sz="0" w:space="0" w:color="auto"/>
              </w:divBdr>
            </w:div>
            <w:div w:id="1569801153">
              <w:marLeft w:val="0"/>
              <w:marRight w:val="0"/>
              <w:marTop w:val="0"/>
              <w:marBottom w:val="0"/>
              <w:divBdr>
                <w:top w:val="none" w:sz="0" w:space="0" w:color="auto"/>
                <w:left w:val="none" w:sz="0" w:space="0" w:color="auto"/>
                <w:bottom w:val="none" w:sz="0" w:space="0" w:color="auto"/>
                <w:right w:val="none" w:sz="0" w:space="0" w:color="auto"/>
              </w:divBdr>
            </w:div>
            <w:div w:id="1618176181">
              <w:marLeft w:val="0"/>
              <w:marRight w:val="0"/>
              <w:marTop w:val="0"/>
              <w:marBottom w:val="0"/>
              <w:divBdr>
                <w:top w:val="none" w:sz="0" w:space="0" w:color="auto"/>
                <w:left w:val="none" w:sz="0" w:space="0" w:color="auto"/>
                <w:bottom w:val="none" w:sz="0" w:space="0" w:color="auto"/>
                <w:right w:val="none" w:sz="0" w:space="0" w:color="auto"/>
              </w:divBdr>
            </w:div>
            <w:div w:id="553194987">
              <w:marLeft w:val="0"/>
              <w:marRight w:val="0"/>
              <w:marTop w:val="0"/>
              <w:marBottom w:val="0"/>
              <w:divBdr>
                <w:top w:val="none" w:sz="0" w:space="0" w:color="auto"/>
                <w:left w:val="none" w:sz="0" w:space="0" w:color="auto"/>
                <w:bottom w:val="none" w:sz="0" w:space="0" w:color="auto"/>
                <w:right w:val="none" w:sz="0" w:space="0" w:color="auto"/>
              </w:divBdr>
            </w:div>
            <w:div w:id="2037850433">
              <w:marLeft w:val="0"/>
              <w:marRight w:val="0"/>
              <w:marTop w:val="0"/>
              <w:marBottom w:val="0"/>
              <w:divBdr>
                <w:top w:val="none" w:sz="0" w:space="0" w:color="auto"/>
                <w:left w:val="none" w:sz="0" w:space="0" w:color="auto"/>
                <w:bottom w:val="none" w:sz="0" w:space="0" w:color="auto"/>
                <w:right w:val="none" w:sz="0" w:space="0" w:color="auto"/>
              </w:divBdr>
            </w:div>
          </w:divsChild>
        </w:div>
        <w:div w:id="1407261803">
          <w:marLeft w:val="0"/>
          <w:marRight w:val="0"/>
          <w:marTop w:val="0"/>
          <w:marBottom w:val="0"/>
          <w:divBdr>
            <w:top w:val="none" w:sz="0" w:space="0" w:color="auto"/>
            <w:left w:val="none" w:sz="0" w:space="0" w:color="auto"/>
            <w:bottom w:val="none" w:sz="0" w:space="0" w:color="auto"/>
            <w:right w:val="none" w:sz="0" w:space="0" w:color="auto"/>
          </w:divBdr>
          <w:divsChild>
            <w:div w:id="865798466">
              <w:marLeft w:val="0"/>
              <w:marRight w:val="0"/>
              <w:marTop w:val="0"/>
              <w:marBottom w:val="0"/>
              <w:divBdr>
                <w:top w:val="none" w:sz="0" w:space="0" w:color="auto"/>
                <w:left w:val="none" w:sz="0" w:space="0" w:color="auto"/>
                <w:bottom w:val="none" w:sz="0" w:space="0" w:color="auto"/>
                <w:right w:val="none" w:sz="0" w:space="0" w:color="auto"/>
              </w:divBdr>
            </w:div>
            <w:div w:id="576523424">
              <w:marLeft w:val="0"/>
              <w:marRight w:val="0"/>
              <w:marTop w:val="0"/>
              <w:marBottom w:val="0"/>
              <w:divBdr>
                <w:top w:val="none" w:sz="0" w:space="0" w:color="auto"/>
                <w:left w:val="none" w:sz="0" w:space="0" w:color="auto"/>
                <w:bottom w:val="none" w:sz="0" w:space="0" w:color="auto"/>
                <w:right w:val="none" w:sz="0" w:space="0" w:color="auto"/>
              </w:divBdr>
            </w:div>
            <w:div w:id="1625429713">
              <w:marLeft w:val="0"/>
              <w:marRight w:val="0"/>
              <w:marTop w:val="0"/>
              <w:marBottom w:val="0"/>
              <w:divBdr>
                <w:top w:val="none" w:sz="0" w:space="0" w:color="auto"/>
                <w:left w:val="none" w:sz="0" w:space="0" w:color="auto"/>
                <w:bottom w:val="none" w:sz="0" w:space="0" w:color="auto"/>
                <w:right w:val="none" w:sz="0" w:space="0" w:color="auto"/>
              </w:divBdr>
            </w:div>
            <w:div w:id="1691759538">
              <w:marLeft w:val="0"/>
              <w:marRight w:val="0"/>
              <w:marTop w:val="0"/>
              <w:marBottom w:val="0"/>
              <w:divBdr>
                <w:top w:val="none" w:sz="0" w:space="0" w:color="auto"/>
                <w:left w:val="none" w:sz="0" w:space="0" w:color="auto"/>
                <w:bottom w:val="none" w:sz="0" w:space="0" w:color="auto"/>
                <w:right w:val="none" w:sz="0" w:space="0" w:color="auto"/>
              </w:divBdr>
            </w:div>
            <w:div w:id="1929343721">
              <w:marLeft w:val="0"/>
              <w:marRight w:val="0"/>
              <w:marTop w:val="0"/>
              <w:marBottom w:val="0"/>
              <w:divBdr>
                <w:top w:val="none" w:sz="0" w:space="0" w:color="auto"/>
                <w:left w:val="none" w:sz="0" w:space="0" w:color="auto"/>
                <w:bottom w:val="none" w:sz="0" w:space="0" w:color="auto"/>
                <w:right w:val="none" w:sz="0" w:space="0" w:color="auto"/>
              </w:divBdr>
            </w:div>
            <w:div w:id="2049911989">
              <w:marLeft w:val="0"/>
              <w:marRight w:val="0"/>
              <w:marTop w:val="0"/>
              <w:marBottom w:val="0"/>
              <w:divBdr>
                <w:top w:val="none" w:sz="0" w:space="0" w:color="auto"/>
                <w:left w:val="none" w:sz="0" w:space="0" w:color="auto"/>
                <w:bottom w:val="none" w:sz="0" w:space="0" w:color="auto"/>
                <w:right w:val="none" w:sz="0" w:space="0" w:color="auto"/>
              </w:divBdr>
            </w:div>
            <w:div w:id="565533654">
              <w:marLeft w:val="0"/>
              <w:marRight w:val="0"/>
              <w:marTop w:val="0"/>
              <w:marBottom w:val="0"/>
              <w:divBdr>
                <w:top w:val="none" w:sz="0" w:space="0" w:color="auto"/>
                <w:left w:val="none" w:sz="0" w:space="0" w:color="auto"/>
                <w:bottom w:val="none" w:sz="0" w:space="0" w:color="auto"/>
                <w:right w:val="none" w:sz="0" w:space="0" w:color="auto"/>
              </w:divBdr>
            </w:div>
            <w:div w:id="1384405128">
              <w:marLeft w:val="0"/>
              <w:marRight w:val="0"/>
              <w:marTop w:val="0"/>
              <w:marBottom w:val="0"/>
              <w:divBdr>
                <w:top w:val="none" w:sz="0" w:space="0" w:color="auto"/>
                <w:left w:val="none" w:sz="0" w:space="0" w:color="auto"/>
                <w:bottom w:val="none" w:sz="0" w:space="0" w:color="auto"/>
                <w:right w:val="none" w:sz="0" w:space="0" w:color="auto"/>
              </w:divBdr>
            </w:div>
            <w:div w:id="1818524926">
              <w:marLeft w:val="0"/>
              <w:marRight w:val="0"/>
              <w:marTop w:val="0"/>
              <w:marBottom w:val="0"/>
              <w:divBdr>
                <w:top w:val="none" w:sz="0" w:space="0" w:color="auto"/>
                <w:left w:val="none" w:sz="0" w:space="0" w:color="auto"/>
                <w:bottom w:val="none" w:sz="0" w:space="0" w:color="auto"/>
                <w:right w:val="none" w:sz="0" w:space="0" w:color="auto"/>
              </w:divBdr>
            </w:div>
            <w:div w:id="1520780590">
              <w:marLeft w:val="0"/>
              <w:marRight w:val="0"/>
              <w:marTop w:val="0"/>
              <w:marBottom w:val="0"/>
              <w:divBdr>
                <w:top w:val="none" w:sz="0" w:space="0" w:color="auto"/>
                <w:left w:val="none" w:sz="0" w:space="0" w:color="auto"/>
                <w:bottom w:val="none" w:sz="0" w:space="0" w:color="auto"/>
                <w:right w:val="none" w:sz="0" w:space="0" w:color="auto"/>
              </w:divBdr>
            </w:div>
            <w:div w:id="194738865">
              <w:marLeft w:val="0"/>
              <w:marRight w:val="0"/>
              <w:marTop w:val="0"/>
              <w:marBottom w:val="0"/>
              <w:divBdr>
                <w:top w:val="none" w:sz="0" w:space="0" w:color="auto"/>
                <w:left w:val="none" w:sz="0" w:space="0" w:color="auto"/>
                <w:bottom w:val="none" w:sz="0" w:space="0" w:color="auto"/>
                <w:right w:val="none" w:sz="0" w:space="0" w:color="auto"/>
              </w:divBdr>
            </w:div>
            <w:div w:id="320042873">
              <w:marLeft w:val="0"/>
              <w:marRight w:val="0"/>
              <w:marTop w:val="0"/>
              <w:marBottom w:val="0"/>
              <w:divBdr>
                <w:top w:val="none" w:sz="0" w:space="0" w:color="auto"/>
                <w:left w:val="none" w:sz="0" w:space="0" w:color="auto"/>
                <w:bottom w:val="none" w:sz="0" w:space="0" w:color="auto"/>
                <w:right w:val="none" w:sz="0" w:space="0" w:color="auto"/>
              </w:divBdr>
            </w:div>
            <w:div w:id="442967463">
              <w:marLeft w:val="0"/>
              <w:marRight w:val="0"/>
              <w:marTop w:val="0"/>
              <w:marBottom w:val="0"/>
              <w:divBdr>
                <w:top w:val="none" w:sz="0" w:space="0" w:color="auto"/>
                <w:left w:val="none" w:sz="0" w:space="0" w:color="auto"/>
                <w:bottom w:val="none" w:sz="0" w:space="0" w:color="auto"/>
                <w:right w:val="none" w:sz="0" w:space="0" w:color="auto"/>
              </w:divBdr>
            </w:div>
            <w:div w:id="2137674474">
              <w:marLeft w:val="0"/>
              <w:marRight w:val="0"/>
              <w:marTop w:val="0"/>
              <w:marBottom w:val="0"/>
              <w:divBdr>
                <w:top w:val="none" w:sz="0" w:space="0" w:color="auto"/>
                <w:left w:val="none" w:sz="0" w:space="0" w:color="auto"/>
                <w:bottom w:val="none" w:sz="0" w:space="0" w:color="auto"/>
                <w:right w:val="none" w:sz="0" w:space="0" w:color="auto"/>
              </w:divBdr>
            </w:div>
            <w:div w:id="1878397359">
              <w:marLeft w:val="0"/>
              <w:marRight w:val="0"/>
              <w:marTop w:val="0"/>
              <w:marBottom w:val="0"/>
              <w:divBdr>
                <w:top w:val="none" w:sz="0" w:space="0" w:color="auto"/>
                <w:left w:val="none" w:sz="0" w:space="0" w:color="auto"/>
                <w:bottom w:val="none" w:sz="0" w:space="0" w:color="auto"/>
                <w:right w:val="none" w:sz="0" w:space="0" w:color="auto"/>
              </w:divBdr>
            </w:div>
            <w:div w:id="14576616">
              <w:marLeft w:val="0"/>
              <w:marRight w:val="0"/>
              <w:marTop w:val="0"/>
              <w:marBottom w:val="0"/>
              <w:divBdr>
                <w:top w:val="none" w:sz="0" w:space="0" w:color="auto"/>
                <w:left w:val="none" w:sz="0" w:space="0" w:color="auto"/>
                <w:bottom w:val="none" w:sz="0" w:space="0" w:color="auto"/>
                <w:right w:val="none" w:sz="0" w:space="0" w:color="auto"/>
              </w:divBdr>
            </w:div>
            <w:div w:id="985739933">
              <w:marLeft w:val="0"/>
              <w:marRight w:val="0"/>
              <w:marTop w:val="0"/>
              <w:marBottom w:val="0"/>
              <w:divBdr>
                <w:top w:val="none" w:sz="0" w:space="0" w:color="auto"/>
                <w:left w:val="none" w:sz="0" w:space="0" w:color="auto"/>
                <w:bottom w:val="none" w:sz="0" w:space="0" w:color="auto"/>
                <w:right w:val="none" w:sz="0" w:space="0" w:color="auto"/>
              </w:divBdr>
            </w:div>
            <w:div w:id="1453402778">
              <w:marLeft w:val="0"/>
              <w:marRight w:val="0"/>
              <w:marTop w:val="0"/>
              <w:marBottom w:val="0"/>
              <w:divBdr>
                <w:top w:val="none" w:sz="0" w:space="0" w:color="auto"/>
                <w:left w:val="none" w:sz="0" w:space="0" w:color="auto"/>
                <w:bottom w:val="none" w:sz="0" w:space="0" w:color="auto"/>
                <w:right w:val="none" w:sz="0" w:space="0" w:color="auto"/>
              </w:divBdr>
            </w:div>
            <w:div w:id="1618415069">
              <w:marLeft w:val="0"/>
              <w:marRight w:val="0"/>
              <w:marTop w:val="0"/>
              <w:marBottom w:val="0"/>
              <w:divBdr>
                <w:top w:val="none" w:sz="0" w:space="0" w:color="auto"/>
                <w:left w:val="none" w:sz="0" w:space="0" w:color="auto"/>
                <w:bottom w:val="none" w:sz="0" w:space="0" w:color="auto"/>
                <w:right w:val="none" w:sz="0" w:space="0" w:color="auto"/>
              </w:divBdr>
            </w:div>
            <w:div w:id="1679697164">
              <w:marLeft w:val="0"/>
              <w:marRight w:val="0"/>
              <w:marTop w:val="0"/>
              <w:marBottom w:val="0"/>
              <w:divBdr>
                <w:top w:val="none" w:sz="0" w:space="0" w:color="auto"/>
                <w:left w:val="none" w:sz="0" w:space="0" w:color="auto"/>
                <w:bottom w:val="none" w:sz="0" w:space="0" w:color="auto"/>
                <w:right w:val="none" w:sz="0" w:space="0" w:color="auto"/>
              </w:divBdr>
            </w:div>
          </w:divsChild>
        </w:div>
        <w:div w:id="797145406">
          <w:marLeft w:val="0"/>
          <w:marRight w:val="0"/>
          <w:marTop w:val="0"/>
          <w:marBottom w:val="0"/>
          <w:divBdr>
            <w:top w:val="none" w:sz="0" w:space="0" w:color="auto"/>
            <w:left w:val="none" w:sz="0" w:space="0" w:color="auto"/>
            <w:bottom w:val="none" w:sz="0" w:space="0" w:color="auto"/>
            <w:right w:val="none" w:sz="0" w:space="0" w:color="auto"/>
          </w:divBdr>
          <w:divsChild>
            <w:div w:id="1395161815">
              <w:marLeft w:val="0"/>
              <w:marRight w:val="0"/>
              <w:marTop w:val="0"/>
              <w:marBottom w:val="0"/>
              <w:divBdr>
                <w:top w:val="none" w:sz="0" w:space="0" w:color="auto"/>
                <w:left w:val="none" w:sz="0" w:space="0" w:color="auto"/>
                <w:bottom w:val="none" w:sz="0" w:space="0" w:color="auto"/>
                <w:right w:val="none" w:sz="0" w:space="0" w:color="auto"/>
              </w:divBdr>
            </w:div>
            <w:div w:id="940379353">
              <w:marLeft w:val="0"/>
              <w:marRight w:val="0"/>
              <w:marTop w:val="0"/>
              <w:marBottom w:val="0"/>
              <w:divBdr>
                <w:top w:val="none" w:sz="0" w:space="0" w:color="auto"/>
                <w:left w:val="none" w:sz="0" w:space="0" w:color="auto"/>
                <w:bottom w:val="none" w:sz="0" w:space="0" w:color="auto"/>
                <w:right w:val="none" w:sz="0" w:space="0" w:color="auto"/>
              </w:divBdr>
            </w:div>
            <w:div w:id="742723995">
              <w:marLeft w:val="0"/>
              <w:marRight w:val="0"/>
              <w:marTop w:val="0"/>
              <w:marBottom w:val="0"/>
              <w:divBdr>
                <w:top w:val="none" w:sz="0" w:space="0" w:color="auto"/>
                <w:left w:val="none" w:sz="0" w:space="0" w:color="auto"/>
                <w:bottom w:val="none" w:sz="0" w:space="0" w:color="auto"/>
                <w:right w:val="none" w:sz="0" w:space="0" w:color="auto"/>
              </w:divBdr>
            </w:div>
            <w:div w:id="1968004103">
              <w:marLeft w:val="0"/>
              <w:marRight w:val="0"/>
              <w:marTop w:val="0"/>
              <w:marBottom w:val="0"/>
              <w:divBdr>
                <w:top w:val="none" w:sz="0" w:space="0" w:color="auto"/>
                <w:left w:val="none" w:sz="0" w:space="0" w:color="auto"/>
                <w:bottom w:val="none" w:sz="0" w:space="0" w:color="auto"/>
                <w:right w:val="none" w:sz="0" w:space="0" w:color="auto"/>
              </w:divBdr>
            </w:div>
            <w:div w:id="448091247">
              <w:marLeft w:val="0"/>
              <w:marRight w:val="0"/>
              <w:marTop w:val="0"/>
              <w:marBottom w:val="0"/>
              <w:divBdr>
                <w:top w:val="none" w:sz="0" w:space="0" w:color="auto"/>
                <w:left w:val="none" w:sz="0" w:space="0" w:color="auto"/>
                <w:bottom w:val="none" w:sz="0" w:space="0" w:color="auto"/>
                <w:right w:val="none" w:sz="0" w:space="0" w:color="auto"/>
              </w:divBdr>
            </w:div>
            <w:div w:id="1284996781">
              <w:marLeft w:val="0"/>
              <w:marRight w:val="0"/>
              <w:marTop w:val="0"/>
              <w:marBottom w:val="0"/>
              <w:divBdr>
                <w:top w:val="none" w:sz="0" w:space="0" w:color="auto"/>
                <w:left w:val="none" w:sz="0" w:space="0" w:color="auto"/>
                <w:bottom w:val="none" w:sz="0" w:space="0" w:color="auto"/>
                <w:right w:val="none" w:sz="0" w:space="0" w:color="auto"/>
              </w:divBdr>
            </w:div>
            <w:div w:id="1812675455">
              <w:marLeft w:val="0"/>
              <w:marRight w:val="0"/>
              <w:marTop w:val="0"/>
              <w:marBottom w:val="0"/>
              <w:divBdr>
                <w:top w:val="none" w:sz="0" w:space="0" w:color="auto"/>
                <w:left w:val="none" w:sz="0" w:space="0" w:color="auto"/>
                <w:bottom w:val="none" w:sz="0" w:space="0" w:color="auto"/>
                <w:right w:val="none" w:sz="0" w:space="0" w:color="auto"/>
              </w:divBdr>
            </w:div>
            <w:div w:id="496657067">
              <w:marLeft w:val="0"/>
              <w:marRight w:val="0"/>
              <w:marTop w:val="0"/>
              <w:marBottom w:val="0"/>
              <w:divBdr>
                <w:top w:val="none" w:sz="0" w:space="0" w:color="auto"/>
                <w:left w:val="none" w:sz="0" w:space="0" w:color="auto"/>
                <w:bottom w:val="none" w:sz="0" w:space="0" w:color="auto"/>
                <w:right w:val="none" w:sz="0" w:space="0" w:color="auto"/>
              </w:divBdr>
            </w:div>
            <w:div w:id="1644307410">
              <w:marLeft w:val="0"/>
              <w:marRight w:val="0"/>
              <w:marTop w:val="0"/>
              <w:marBottom w:val="0"/>
              <w:divBdr>
                <w:top w:val="none" w:sz="0" w:space="0" w:color="auto"/>
                <w:left w:val="none" w:sz="0" w:space="0" w:color="auto"/>
                <w:bottom w:val="none" w:sz="0" w:space="0" w:color="auto"/>
                <w:right w:val="none" w:sz="0" w:space="0" w:color="auto"/>
              </w:divBdr>
            </w:div>
            <w:div w:id="1382679549">
              <w:marLeft w:val="0"/>
              <w:marRight w:val="0"/>
              <w:marTop w:val="0"/>
              <w:marBottom w:val="0"/>
              <w:divBdr>
                <w:top w:val="none" w:sz="0" w:space="0" w:color="auto"/>
                <w:left w:val="none" w:sz="0" w:space="0" w:color="auto"/>
                <w:bottom w:val="none" w:sz="0" w:space="0" w:color="auto"/>
                <w:right w:val="none" w:sz="0" w:space="0" w:color="auto"/>
              </w:divBdr>
            </w:div>
            <w:div w:id="315769794">
              <w:marLeft w:val="0"/>
              <w:marRight w:val="0"/>
              <w:marTop w:val="0"/>
              <w:marBottom w:val="0"/>
              <w:divBdr>
                <w:top w:val="none" w:sz="0" w:space="0" w:color="auto"/>
                <w:left w:val="none" w:sz="0" w:space="0" w:color="auto"/>
                <w:bottom w:val="none" w:sz="0" w:space="0" w:color="auto"/>
                <w:right w:val="none" w:sz="0" w:space="0" w:color="auto"/>
              </w:divBdr>
            </w:div>
            <w:div w:id="52432006">
              <w:marLeft w:val="0"/>
              <w:marRight w:val="0"/>
              <w:marTop w:val="0"/>
              <w:marBottom w:val="0"/>
              <w:divBdr>
                <w:top w:val="none" w:sz="0" w:space="0" w:color="auto"/>
                <w:left w:val="none" w:sz="0" w:space="0" w:color="auto"/>
                <w:bottom w:val="none" w:sz="0" w:space="0" w:color="auto"/>
                <w:right w:val="none" w:sz="0" w:space="0" w:color="auto"/>
              </w:divBdr>
            </w:div>
            <w:div w:id="2072149315">
              <w:marLeft w:val="0"/>
              <w:marRight w:val="0"/>
              <w:marTop w:val="0"/>
              <w:marBottom w:val="0"/>
              <w:divBdr>
                <w:top w:val="none" w:sz="0" w:space="0" w:color="auto"/>
                <w:left w:val="none" w:sz="0" w:space="0" w:color="auto"/>
                <w:bottom w:val="none" w:sz="0" w:space="0" w:color="auto"/>
                <w:right w:val="none" w:sz="0" w:space="0" w:color="auto"/>
              </w:divBdr>
            </w:div>
            <w:div w:id="236593683">
              <w:marLeft w:val="0"/>
              <w:marRight w:val="0"/>
              <w:marTop w:val="0"/>
              <w:marBottom w:val="0"/>
              <w:divBdr>
                <w:top w:val="none" w:sz="0" w:space="0" w:color="auto"/>
                <w:left w:val="none" w:sz="0" w:space="0" w:color="auto"/>
                <w:bottom w:val="none" w:sz="0" w:space="0" w:color="auto"/>
                <w:right w:val="none" w:sz="0" w:space="0" w:color="auto"/>
              </w:divBdr>
            </w:div>
            <w:div w:id="1454514690">
              <w:marLeft w:val="0"/>
              <w:marRight w:val="0"/>
              <w:marTop w:val="0"/>
              <w:marBottom w:val="0"/>
              <w:divBdr>
                <w:top w:val="none" w:sz="0" w:space="0" w:color="auto"/>
                <w:left w:val="none" w:sz="0" w:space="0" w:color="auto"/>
                <w:bottom w:val="none" w:sz="0" w:space="0" w:color="auto"/>
                <w:right w:val="none" w:sz="0" w:space="0" w:color="auto"/>
              </w:divBdr>
            </w:div>
            <w:div w:id="760370877">
              <w:marLeft w:val="0"/>
              <w:marRight w:val="0"/>
              <w:marTop w:val="0"/>
              <w:marBottom w:val="0"/>
              <w:divBdr>
                <w:top w:val="none" w:sz="0" w:space="0" w:color="auto"/>
                <w:left w:val="none" w:sz="0" w:space="0" w:color="auto"/>
                <w:bottom w:val="none" w:sz="0" w:space="0" w:color="auto"/>
                <w:right w:val="none" w:sz="0" w:space="0" w:color="auto"/>
              </w:divBdr>
            </w:div>
            <w:div w:id="1154879563">
              <w:marLeft w:val="0"/>
              <w:marRight w:val="0"/>
              <w:marTop w:val="0"/>
              <w:marBottom w:val="0"/>
              <w:divBdr>
                <w:top w:val="none" w:sz="0" w:space="0" w:color="auto"/>
                <w:left w:val="none" w:sz="0" w:space="0" w:color="auto"/>
                <w:bottom w:val="none" w:sz="0" w:space="0" w:color="auto"/>
                <w:right w:val="none" w:sz="0" w:space="0" w:color="auto"/>
              </w:divBdr>
            </w:div>
            <w:div w:id="514465533">
              <w:marLeft w:val="0"/>
              <w:marRight w:val="0"/>
              <w:marTop w:val="0"/>
              <w:marBottom w:val="0"/>
              <w:divBdr>
                <w:top w:val="none" w:sz="0" w:space="0" w:color="auto"/>
                <w:left w:val="none" w:sz="0" w:space="0" w:color="auto"/>
                <w:bottom w:val="none" w:sz="0" w:space="0" w:color="auto"/>
                <w:right w:val="none" w:sz="0" w:space="0" w:color="auto"/>
              </w:divBdr>
            </w:div>
            <w:div w:id="1739476155">
              <w:marLeft w:val="0"/>
              <w:marRight w:val="0"/>
              <w:marTop w:val="0"/>
              <w:marBottom w:val="0"/>
              <w:divBdr>
                <w:top w:val="none" w:sz="0" w:space="0" w:color="auto"/>
                <w:left w:val="none" w:sz="0" w:space="0" w:color="auto"/>
                <w:bottom w:val="none" w:sz="0" w:space="0" w:color="auto"/>
                <w:right w:val="none" w:sz="0" w:space="0" w:color="auto"/>
              </w:divBdr>
            </w:div>
            <w:div w:id="1350184381">
              <w:marLeft w:val="0"/>
              <w:marRight w:val="0"/>
              <w:marTop w:val="0"/>
              <w:marBottom w:val="0"/>
              <w:divBdr>
                <w:top w:val="none" w:sz="0" w:space="0" w:color="auto"/>
                <w:left w:val="none" w:sz="0" w:space="0" w:color="auto"/>
                <w:bottom w:val="none" w:sz="0" w:space="0" w:color="auto"/>
                <w:right w:val="none" w:sz="0" w:space="0" w:color="auto"/>
              </w:divBdr>
            </w:div>
          </w:divsChild>
        </w:div>
        <w:div w:id="868831873">
          <w:marLeft w:val="0"/>
          <w:marRight w:val="0"/>
          <w:marTop w:val="0"/>
          <w:marBottom w:val="0"/>
          <w:divBdr>
            <w:top w:val="none" w:sz="0" w:space="0" w:color="auto"/>
            <w:left w:val="none" w:sz="0" w:space="0" w:color="auto"/>
            <w:bottom w:val="none" w:sz="0" w:space="0" w:color="auto"/>
            <w:right w:val="none" w:sz="0" w:space="0" w:color="auto"/>
          </w:divBdr>
          <w:divsChild>
            <w:div w:id="1562323569">
              <w:marLeft w:val="0"/>
              <w:marRight w:val="0"/>
              <w:marTop w:val="0"/>
              <w:marBottom w:val="0"/>
              <w:divBdr>
                <w:top w:val="none" w:sz="0" w:space="0" w:color="auto"/>
                <w:left w:val="none" w:sz="0" w:space="0" w:color="auto"/>
                <w:bottom w:val="none" w:sz="0" w:space="0" w:color="auto"/>
                <w:right w:val="none" w:sz="0" w:space="0" w:color="auto"/>
              </w:divBdr>
            </w:div>
            <w:div w:id="1454783170">
              <w:marLeft w:val="0"/>
              <w:marRight w:val="0"/>
              <w:marTop w:val="0"/>
              <w:marBottom w:val="0"/>
              <w:divBdr>
                <w:top w:val="none" w:sz="0" w:space="0" w:color="auto"/>
                <w:left w:val="none" w:sz="0" w:space="0" w:color="auto"/>
                <w:bottom w:val="none" w:sz="0" w:space="0" w:color="auto"/>
                <w:right w:val="none" w:sz="0" w:space="0" w:color="auto"/>
              </w:divBdr>
            </w:div>
            <w:div w:id="1029329958">
              <w:marLeft w:val="0"/>
              <w:marRight w:val="0"/>
              <w:marTop w:val="0"/>
              <w:marBottom w:val="0"/>
              <w:divBdr>
                <w:top w:val="none" w:sz="0" w:space="0" w:color="auto"/>
                <w:left w:val="none" w:sz="0" w:space="0" w:color="auto"/>
                <w:bottom w:val="none" w:sz="0" w:space="0" w:color="auto"/>
                <w:right w:val="none" w:sz="0" w:space="0" w:color="auto"/>
              </w:divBdr>
            </w:div>
            <w:div w:id="1513688660">
              <w:marLeft w:val="0"/>
              <w:marRight w:val="0"/>
              <w:marTop w:val="0"/>
              <w:marBottom w:val="0"/>
              <w:divBdr>
                <w:top w:val="none" w:sz="0" w:space="0" w:color="auto"/>
                <w:left w:val="none" w:sz="0" w:space="0" w:color="auto"/>
                <w:bottom w:val="none" w:sz="0" w:space="0" w:color="auto"/>
                <w:right w:val="none" w:sz="0" w:space="0" w:color="auto"/>
              </w:divBdr>
            </w:div>
            <w:div w:id="1262376491">
              <w:marLeft w:val="0"/>
              <w:marRight w:val="0"/>
              <w:marTop w:val="0"/>
              <w:marBottom w:val="0"/>
              <w:divBdr>
                <w:top w:val="none" w:sz="0" w:space="0" w:color="auto"/>
                <w:left w:val="none" w:sz="0" w:space="0" w:color="auto"/>
                <w:bottom w:val="none" w:sz="0" w:space="0" w:color="auto"/>
                <w:right w:val="none" w:sz="0" w:space="0" w:color="auto"/>
              </w:divBdr>
            </w:div>
            <w:div w:id="1068310810">
              <w:marLeft w:val="0"/>
              <w:marRight w:val="0"/>
              <w:marTop w:val="0"/>
              <w:marBottom w:val="0"/>
              <w:divBdr>
                <w:top w:val="none" w:sz="0" w:space="0" w:color="auto"/>
                <w:left w:val="none" w:sz="0" w:space="0" w:color="auto"/>
                <w:bottom w:val="none" w:sz="0" w:space="0" w:color="auto"/>
                <w:right w:val="none" w:sz="0" w:space="0" w:color="auto"/>
              </w:divBdr>
            </w:div>
            <w:div w:id="1650674465">
              <w:marLeft w:val="0"/>
              <w:marRight w:val="0"/>
              <w:marTop w:val="0"/>
              <w:marBottom w:val="0"/>
              <w:divBdr>
                <w:top w:val="none" w:sz="0" w:space="0" w:color="auto"/>
                <w:left w:val="none" w:sz="0" w:space="0" w:color="auto"/>
                <w:bottom w:val="none" w:sz="0" w:space="0" w:color="auto"/>
                <w:right w:val="none" w:sz="0" w:space="0" w:color="auto"/>
              </w:divBdr>
            </w:div>
            <w:div w:id="1604417264">
              <w:marLeft w:val="0"/>
              <w:marRight w:val="0"/>
              <w:marTop w:val="0"/>
              <w:marBottom w:val="0"/>
              <w:divBdr>
                <w:top w:val="none" w:sz="0" w:space="0" w:color="auto"/>
                <w:left w:val="none" w:sz="0" w:space="0" w:color="auto"/>
                <w:bottom w:val="none" w:sz="0" w:space="0" w:color="auto"/>
                <w:right w:val="none" w:sz="0" w:space="0" w:color="auto"/>
              </w:divBdr>
            </w:div>
            <w:div w:id="2097897077">
              <w:marLeft w:val="0"/>
              <w:marRight w:val="0"/>
              <w:marTop w:val="0"/>
              <w:marBottom w:val="0"/>
              <w:divBdr>
                <w:top w:val="none" w:sz="0" w:space="0" w:color="auto"/>
                <w:left w:val="none" w:sz="0" w:space="0" w:color="auto"/>
                <w:bottom w:val="none" w:sz="0" w:space="0" w:color="auto"/>
                <w:right w:val="none" w:sz="0" w:space="0" w:color="auto"/>
              </w:divBdr>
            </w:div>
            <w:div w:id="1438139414">
              <w:marLeft w:val="0"/>
              <w:marRight w:val="0"/>
              <w:marTop w:val="0"/>
              <w:marBottom w:val="0"/>
              <w:divBdr>
                <w:top w:val="none" w:sz="0" w:space="0" w:color="auto"/>
                <w:left w:val="none" w:sz="0" w:space="0" w:color="auto"/>
                <w:bottom w:val="none" w:sz="0" w:space="0" w:color="auto"/>
                <w:right w:val="none" w:sz="0" w:space="0" w:color="auto"/>
              </w:divBdr>
            </w:div>
            <w:div w:id="434598121">
              <w:marLeft w:val="0"/>
              <w:marRight w:val="0"/>
              <w:marTop w:val="0"/>
              <w:marBottom w:val="0"/>
              <w:divBdr>
                <w:top w:val="none" w:sz="0" w:space="0" w:color="auto"/>
                <w:left w:val="none" w:sz="0" w:space="0" w:color="auto"/>
                <w:bottom w:val="none" w:sz="0" w:space="0" w:color="auto"/>
                <w:right w:val="none" w:sz="0" w:space="0" w:color="auto"/>
              </w:divBdr>
            </w:div>
            <w:div w:id="1081949140">
              <w:marLeft w:val="0"/>
              <w:marRight w:val="0"/>
              <w:marTop w:val="0"/>
              <w:marBottom w:val="0"/>
              <w:divBdr>
                <w:top w:val="none" w:sz="0" w:space="0" w:color="auto"/>
                <w:left w:val="none" w:sz="0" w:space="0" w:color="auto"/>
                <w:bottom w:val="none" w:sz="0" w:space="0" w:color="auto"/>
                <w:right w:val="none" w:sz="0" w:space="0" w:color="auto"/>
              </w:divBdr>
            </w:div>
            <w:div w:id="171799527">
              <w:marLeft w:val="0"/>
              <w:marRight w:val="0"/>
              <w:marTop w:val="0"/>
              <w:marBottom w:val="0"/>
              <w:divBdr>
                <w:top w:val="none" w:sz="0" w:space="0" w:color="auto"/>
                <w:left w:val="none" w:sz="0" w:space="0" w:color="auto"/>
                <w:bottom w:val="none" w:sz="0" w:space="0" w:color="auto"/>
                <w:right w:val="none" w:sz="0" w:space="0" w:color="auto"/>
              </w:divBdr>
            </w:div>
            <w:div w:id="2140104011">
              <w:marLeft w:val="0"/>
              <w:marRight w:val="0"/>
              <w:marTop w:val="0"/>
              <w:marBottom w:val="0"/>
              <w:divBdr>
                <w:top w:val="none" w:sz="0" w:space="0" w:color="auto"/>
                <w:left w:val="none" w:sz="0" w:space="0" w:color="auto"/>
                <w:bottom w:val="none" w:sz="0" w:space="0" w:color="auto"/>
                <w:right w:val="none" w:sz="0" w:space="0" w:color="auto"/>
              </w:divBdr>
            </w:div>
            <w:div w:id="567616383">
              <w:marLeft w:val="0"/>
              <w:marRight w:val="0"/>
              <w:marTop w:val="0"/>
              <w:marBottom w:val="0"/>
              <w:divBdr>
                <w:top w:val="none" w:sz="0" w:space="0" w:color="auto"/>
                <w:left w:val="none" w:sz="0" w:space="0" w:color="auto"/>
                <w:bottom w:val="none" w:sz="0" w:space="0" w:color="auto"/>
                <w:right w:val="none" w:sz="0" w:space="0" w:color="auto"/>
              </w:divBdr>
            </w:div>
            <w:div w:id="1637639955">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802963382">
              <w:marLeft w:val="0"/>
              <w:marRight w:val="0"/>
              <w:marTop w:val="0"/>
              <w:marBottom w:val="0"/>
              <w:divBdr>
                <w:top w:val="none" w:sz="0" w:space="0" w:color="auto"/>
                <w:left w:val="none" w:sz="0" w:space="0" w:color="auto"/>
                <w:bottom w:val="none" w:sz="0" w:space="0" w:color="auto"/>
                <w:right w:val="none" w:sz="0" w:space="0" w:color="auto"/>
              </w:divBdr>
            </w:div>
            <w:div w:id="1127044304">
              <w:marLeft w:val="0"/>
              <w:marRight w:val="0"/>
              <w:marTop w:val="0"/>
              <w:marBottom w:val="0"/>
              <w:divBdr>
                <w:top w:val="none" w:sz="0" w:space="0" w:color="auto"/>
                <w:left w:val="none" w:sz="0" w:space="0" w:color="auto"/>
                <w:bottom w:val="none" w:sz="0" w:space="0" w:color="auto"/>
                <w:right w:val="none" w:sz="0" w:space="0" w:color="auto"/>
              </w:divBdr>
            </w:div>
            <w:div w:id="1494637816">
              <w:marLeft w:val="0"/>
              <w:marRight w:val="0"/>
              <w:marTop w:val="0"/>
              <w:marBottom w:val="0"/>
              <w:divBdr>
                <w:top w:val="none" w:sz="0" w:space="0" w:color="auto"/>
                <w:left w:val="none" w:sz="0" w:space="0" w:color="auto"/>
                <w:bottom w:val="none" w:sz="0" w:space="0" w:color="auto"/>
                <w:right w:val="none" w:sz="0" w:space="0" w:color="auto"/>
              </w:divBdr>
            </w:div>
          </w:divsChild>
        </w:div>
        <w:div w:id="1329207427">
          <w:marLeft w:val="0"/>
          <w:marRight w:val="0"/>
          <w:marTop w:val="0"/>
          <w:marBottom w:val="0"/>
          <w:divBdr>
            <w:top w:val="none" w:sz="0" w:space="0" w:color="auto"/>
            <w:left w:val="none" w:sz="0" w:space="0" w:color="auto"/>
            <w:bottom w:val="none" w:sz="0" w:space="0" w:color="auto"/>
            <w:right w:val="none" w:sz="0" w:space="0" w:color="auto"/>
          </w:divBdr>
        </w:div>
        <w:div w:id="1757434164">
          <w:marLeft w:val="0"/>
          <w:marRight w:val="0"/>
          <w:marTop w:val="0"/>
          <w:marBottom w:val="0"/>
          <w:divBdr>
            <w:top w:val="none" w:sz="0" w:space="0" w:color="auto"/>
            <w:left w:val="none" w:sz="0" w:space="0" w:color="auto"/>
            <w:bottom w:val="none" w:sz="0" w:space="0" w:color="auto"/>
            <w:right w:val="none" w:sz="0" w:space="0" w:color="auto"/>
          </w:divBdr>
        </w:div>
        <w:div w:id="1214461318">
          <w:marLeft w:val="0"/>
          <w:marRight w:val="0"/>
          <w:marTop w:val="0"/>
          <w:marBottom w:val="0"/>
          <w:divBdr>
            <w:top w:val="none" w:sz="0" w:space="0" w:color="auto"/>
            <w:left w:val="none" w:sz="0" w:space="0" w:color="auto"/>
            <w:bottom w:val="none" w:sz="0" w:space="0" w:color="auto"/>
            <w:right w:val="none" w:sz="0" w:space="0" w:color="auto"/>
          </w:divBdr>
        </w:div>
        <w:div w:id="1710835949">
          <w:marLeft w:val="0"/>
          <w:marRight w:val="0"/>
          <w:marTop w:val="0"/>
          <w:marBottom w:val="0"/>
          <w:divBdr>
            <w:top w:val="none" w:sz="0" w:space="0" w:color="auto"/>
            <w:left w:val="none" w:sz="0" w:space="0" w:color="auto"/>
            <w:bottom w:val="none" w:sz="0" w:space="0" w:color="auto"/>
            <w:right w:val="none" w:sz="0" w:space="0" w:color="auto"/>
          </w:divBdr>
        </w:div>
        <w:div w:id="1518932263">
          <w:marLeft w:val="0"/>
          <w:marRight w:val="0"/>
          <w:marTop w:val="0"/>
          <w:marBottom w:val="0"/>
          <w:divBdr>
            <w:top w:val="none" w:sz="0" w:space="0" w:color="auto"/>
            <w:left w:val="none" w:sz="0" w:space="0" w:color="auto"/>
            <w:bottom w:val="none" w:sz="0" w:space="0" w:color="auto"/>
            <w:right w:val="none" w:sz="0" w:space="0" w:color="auto"/>
          </w:divBdr>
        </w:div>
        <w:div w:id="562252342">
          <w:marLeft w:val="0"/>
          <w:marRight w:val="0"/>
          <w:marTop w:val="0"/>
          <w:marBottom w:val="0"/>
          <w:divBdr>
            <w:top w:val="none" w:sz="0" w:space="0" w:color="auto"/>
            <w:left w:val="none" w:sz="0" w:space="0" w:color="auto"/>
            <w:bottom w:val="none" w:sz="0" w:space="0" w:color="auto"/>
            <w:right w:val="none" w:sz="0" w:space="0" w:color="auto"/>
          </w:divBdr>
        </w:div>
        <w:div w:id="708990932">
          <w:marLeft w:val="0"/>
          <w:marRight w:val="0"/>
          <w:marTop w:val="0"/>
          <w:marBottom w:val="0"/>
          <w:divBdr>
            <w:top w:val="none" w:sz="0" w:space="0" w:color="auto"/>
            <w:left w:val="none" w:sz="0" w:space="0" w:color="auto"/>
            <w:bottom w:val="none" w:sz="0" w:space="0" w:color="auto"/>
            <w:right w:val="none" w:sz="0" w:space="0" w:color="auto"/>
          </w:divBdr>
        </w:div>
        <w:div w:id="1910773407">
          <w:marLeft w:val="0"/>
          <w:marRight w:val="0"/>
          <w:marTop w:val="0"/>
          <w:marBottom w:val="0"/>
          <w:divBdr>
            <w:top w:val="none" w:sz="0" w:space="0" w:color="auto"/>
            <w:left w:val="none" w:sz="0" w:space="0" w:color="auto"/>
            <w:bottom w:val="none" w:sz="0" w:space="0" w:color="auto"/>
            <w:right w:val="none" w:sz="0" w:space="0" w:color="auto"/>
          </w:divBdr>
        </w:div>
        <w:div w:id="1457487402">
          <w:marLeft w:val="0"/>
          <w:marRight w:val="0"/>
          <w:marTop w:val="0"/>
          <w:marBottom w:val="0"/>
          <w:divBdr>
            <w:top w:val="none" w:sz="0" w:space="0" w:color="auto"/>
            <w:left w:val="none" w:sz="0" w:space="0" w:color="auto"/>
            <w:bottom w:val="none" w:sz="0" w:space="0" w:color="auto"/>
            <w:right w:val="none" w:sz="0" w:space="0" w:color="auto"/>
          </w:divBdr>
        </w:div>
        <w:div w:id="1331833829">
          <w:marLeft w:val="0"/>
          <w:marRight w:val="0"/>
          <w:marTop w:val="0"/>
          <w:marBottom w:val="0"/>
          <w:divBdr>
            <w:top w:val="none" w:sz="0" w:space="0" w:color="auto"/>
            <w:left w:val="none" w:sz="0" w:space="0" w:color="auto"/>
            <w:bottom w:val="none" w:sz="0" w:space="0" w:color="auto"/>
            <w:right w:val="none" w:sz="0" w:space="0" w:color="auto"/>
          </w:divBdr>
        </w:div>
        <w:div w:id="2059815358">
          <w:marLeft w:val="0"/>
          <w:marRight w:val="0"/>
          <w:marTop w:val="0"/>
          <w:marBottom w:val="0"/>
          <w:divBdr>
            <w:top w:val="none" w:sz="0" w:space="0" w:color="auto"/>
            <w:left w:val="none" w:sz="0" w:space="0" w:color="auto"/>
            <w:bottom w:val="none" w:sz="0" w:space="0" w:color="auto"/>
            <w:right w:val="none" w:sz="0" w:space="0" w:color="auto"/>
          </w:divBdr>
        </w:div>
        <w:div w:id="478769082">
          <w:marLeft w:val="0"/>
          <w:marRight w:val="0"/>
          <w:marTop w:val="0"/>
          <w:marBottom w:val="0"/>
          <w:divBdr>
            <w:top w:val="none" w:sz="0" w:space="0" w:color="auto"/>
            <w:left w:val="none" w:sz="0" w:space="0" w:color="auto"/>
            <w:bottom w:val="none" w:sz="0" w:space="0" w:color="auto"/>
            <w:right w:val="none" w:sz="0" w:space="0" w:color="auto"/>
          </w:divBdr>
        </w:div>
        <w:div w:id="1559975079">
          <w:marLeft w:val="0"/>
          <w:marRight w:val="0"/>
          <w:marTop w:val="0"/>
          <w:marBottom w:val="0"/>
          <w:divBdr>
            <w:top w:val="none" w:sz="0" w:space="0" w:color="auto"/>
            <w:left w:val="none" w:sz="0" w:space="0" w:color="auto"/>
            <w:bottom w:val="none" w:sz="0" w:space="0" w:color="auto"/>
            <w:right w:val="none" w:sz="0" w:space="0" w:color="auto"/>
          </w:divBdr>
        </w:div>
        <w:div w:id="678654741">
          <w:marLeft w:val="0"/>
          <w:marRight w:val="0"/>
          <w:marTop w:val="0"/>
          <w:marBottom w:val="0"/>
          <w:divBdr>
            <w:top w:val="none" w:sz="0" w:space="0" w:color="auto"/>
            <w:left w:val="none" w:sz="0" w:space="0" w:color="auto"/>
            <w:bottom w:val="none" w:sz="0" w:space="0" w:color="auto"/>
            <w:right w:val="none" w:sz="0" w:space="0" w:color="auto"/>
          </w:divBdr>
        </w:div>
        <w:div w:id="518739559">
          <w:marLeft w:val="0"/>
          <w:marRight w:val="0"/>
          <w:marTop w:val="0"/>
          <w:marBottom w:val="0"/>
          <w:divBdr>
            <w:top w:val="none" w:sz="0" w:space="0" w:color="auto"/>
            <w:left w:val="none" w:sz="0" w:space="0" w:color="auto"/>
            <w:bottom w:val="none" w:sz="0" w:space="0" w:color="auto"/>
            <w:right w:val="none" w:sz="0" w:space="0" w:color="auto"/>
          </w:divBdr>
        </w:div>
        <w:div w:id="1501190233">
          <w:marLeft w:val="0"/>
          <w:marRight w:val="0"/>
          <w:marTop w:val="0"/>
          <w:marBottom w:val="0"/>
          <w:divBdr>
            <w:top w:val="none" w:sz="0" w:space="0" w:color="auto"/>
            <w:left w:val="none" w:sz="0" w:space="0" w:color="auto"/>
            <w:bottom w:val="none" w:sz="0" w:space="0" w:color="auto"/>
            <w:right w:val="none" w:sz="0" w:space="0" w:color="auto"/>
          </w:divBdr>
        </w:div>
        <w:div w:id="1649288696">
          <w:marLeft w:val="0"/>
          <w:marRight w:val="0"/>
          <w:marTop w:val="0"/>
          <w:marBottom w:val="0"/>
          <w:divBdr>
            <w:top w:val="none" w:sz="0" w:space="0" w:color="auto"/>
            <w:left w:val="none" w:sz="0" w:space="0" w:color="auto"/>
            <w:bottom w:val="none" w:sz="0" w:space="0" w:color="auto"/>
            <w:right w:val="none" w:sz="0" w:space="0" w:color="auto"/>
          </w:divBdr>
        </w:div>
        <w:div w:id="641813247">
          <w:marLeft w:val="0"/>
          <w:marRight w:val="0"/>
          <w:marTop w:val="0"/>
          <w:marBottom w:val="0"/>
          <w:divBdr>
            <w:top w:val="none" w:sz="0" w:space="0" w:color="auto"/>
            <w:left w:val="none" w:sz="0" w:space="0" w:color="auto"/>
            <w:bottom w:val="none" w:sz="0" w:space="0" w:color="auto"/>
            <w:right w:val="none" w:sz="0" w:space="0" w:color="auto"/>
          </w:divBdr>
        </w:div>
        <w:div w:id="1158182394">
          <w:marLeft w:val="0"/>
          <w:marRight w:val="0"/>
          <w:marTop w:val="0"/>
          <w:marBottom w:val="0"/>
          <w:divBdr>
            <w:top w:val="none" w:sz="0" w:space="0" w:color="auto"/>
            <w:left w:val="none" w:sz="0" w:space="0" w:color="auto"/>
            <w:bottom w:val="none" w:sz="0" w:space="0" w:color="auto"/>
            <w:right w:val="none" w:sz="0" w:space="0" w:color="auto"/>
          </w:divBdr>
        </w:div>
        <w:div w:id="337848308">
          <w:marLeft w:val="0"/>
          <w:marRight w:val="0"/>
          <w:marTop w:val="0"/>
          <w:marBottom w:val="0"/>
          <w:divBdr>
            <w:top w:val="none" w:sz="0" w:space="0" w:color="auto"/>
            <w:left w:val="none" w:sz="0" w:space="0" w:color="auto"/>
            <w:bottom w:val="none" w:sz="0" w:space="0" w:color="auto"/>
            <w:right w:val="none" w:sz="0" w:space="0" w:color="auto"/>
          </w:divBdr>
        </w:div>
        <w:div w:id="945190297">
          <w:marLeft w:val="0"/>
          <w:marRight w:val="0"/>
          <w:marTop w:val="0"/>
          <w:marBottom w:val="0"/>
          <w:divBdr>
            <w:top w:val="none" w:sz="0" w:space="0" w:color="auto"/>
            <w:left w:val="none" w:sz="0" w:space="0" w:color="auto"/>
            <w:bottom w:val="none" w:sz="0" w:space="0" w:color="auto"/>
            <w:right w:val="none" w:sz="0" w:space="0" w:color="auto"/>
          </w:divBdr>
          <w:divsChild>
            <w:div w:id="1169717168">
              <w:marLeft w:val="0"/>
              <w:marRight w:val="0"/>
              <w:marTop w:val="0"/>
              <w:marBottom w:val="0"/>
              <w:divBdr>
                <w:top w:val="none" w:sz="0" w:space="0" w:color="auto"/>
                <w:left w:val="none" w:sz="0" w:space="0" w:color="auto"/>
                <w:bottom w:val="none" w:sz="0" w:space="0" w:color="auto"/>
                <w:right w:val="none" w:sz="0" w:space="0" w:color="auto"/>
              </w:divBdr>
            </w:div>
            <w:div w:id="1312640958">
              <w:marLeft w:val="0"/>
              <w:marRight w:val="0"/>
              <w:marTop w:val="0"/>
              <w:marBottom w:val="0"/>
              <w:divBdr>
                <w:top w:val="none" w:sz="0" w:space="0" w:color="auto"/>
                <w:left w:val="none" w:sz="0" w:space="0" w:color="auto"/>
                <w:bottom w:val="none" w:sz="0" w:space="0" w:color="auto"/>
                <w:right w:val="none" w:sz="0" w:space="0" w:color="auto"/>
              </w:divBdr>
            </w:div>
            <w:div w:id="449977241">
              <w:marLeft w:val="0"/>
              <w:marRight w:val="0"/>
              <w:marTop w:val="0"/>
              <w:marBottom w:val="0"/>
              <w:divBdr>
                <w:top w:val="none" w:sz="0" w:space="0" w:color="auto"/>
                <w:left w:val="none" w:sz="0" w:space="0" w:color="auto"/>
                <w:bottom w:val="none" w:sz="0" w:space="0" w:color="auto"/>
                <w:right w:val="none" w:sz="0" w:space="0" w:color="auto"/>
              </w:divBdr>
            </w:div>
            <w:div w:id="1148207895">
              <w:marLeft w:val="0"/>
              <w:marRight w:val="0"/>
              <w:marTop w:val="0"/>
              <w:marBottom w:val="0"/>
              <w:divBdr>
                <w:top w:val="none" w:sz="0" w:space="0" w:color="auto"/>
                <w:left w:val="none" w:sz="0" w:space="0" w:color="auto"/>
                <w:bottom w:val="none" w:sz="0" w:space="0" w:color="auto"/>
                <w:right w:val="none" w:sz="0" w:space="0" w:color="auto"/>
              </w:divBdr>
            </w:div>
            <w:div w:id="1493641434">
              <w:marLeft w:val="0"/>
              <w:marRight w:val="0"/>
              <w:marTop w:val="0"/>
              <w:marBottom w:val="0"/>
              <w:divBdr>
                <w:top w:val="none" w:sz="0" w:space="0" w:color="auto"/>
                <w:left w:val="none" w:sz="0" w:space="0" w:color="auto"/>
                <w:bottom w:val="none" w:sz="0" w:space="0" w:color="auto"/>
                <w:right w:val="none" w:sz="0" w:space="0" w:color="auto"/>
              </w:divBdr>
            </w:div>
            <w:div w:id="1117069867">
              <w:marLeft w:val="0"/>
              <w:marRight w:val="0"/>
              <w:marTop w:val="0"/>
              <w:marBottom w:val="0"/>
              <w:divBdr>
                <w:top w:val="none" w:sz="0" w:space="0" w:color="auto"/>
                <w:left w:val="none" w:sz="0" w:space="0" w:color="auto"/>
                <w:bottom w:val="none" w:sz="0" w:space="0" w:color="auto"/>
                <w:right w:val="none" w:sz="0" w:space="0" w:color="auto"/>
              </w:divBdr>
            </w:div>
            <w:div w:id="1639452159">
              <w:marLeft w:val="0"/>
              <w:marRight w:val="0"/>
              <w:marTop w:val="0"/>
              <w:marBottom w:val="0"/>
              <w:divBdr>
                <w:top w:val="none" w:sz="0" w:space="0" w:color="auto"/>
                <w:left w:val="none" w:sz="0" w:space="0" w:color="auto"/>
                <w:bottom w:val="none" w:sz="0" w:space="0" w:color="auto"/>
                <w:right w:val="none" w:sz="0" w:space="0" w:color="auto"/>
              </w:divBdr>
            </w:div>
            <w:div w:id="1905677645">
              <w:marLeft w:val="0"/>
              <w:marRight w:val="0"/>
              <w:marTop w:val="0"/>
              <w:marBottom w:val="0"/>
              <w:divBdr>
                <w:top w:val="none" w:sz="0" w:space="0" w:color="auto"/>
                <w:left w:val="none" w:sz="0" w:space="0" w:color="auto"/>
                <w:bottom w:val="none" w:sz="0" w:space="0" w:color="auto"/>
                <w:right w:val="none" w:sz="0" w:space="0" w:color="auto"/>
              </w:divBdr>
            </w:div>
            <w:div w:id="149375057">
              <w:marLeft w:val="0"/>
              <w:marRight w:val="0"/>
              <w:marTop w:val="0"/>
              <w:marBottom w:val="0"/>
              <w:divBdr>
                <w:top w:val="none" w:sz="0" w:space="0" w:color="auto"/>
                <w:left w:val="none" w:sz="0" w:space="0" w:color="auto"/>
                <w:bottom w:val="none" w:sz="0" w:space="0" w:color="auto"/>
                <w:right w:val="none" w:sz="0" w:space="0" w:color="auto"/>
              </w:divBdr>
            </w:div>
            <w:div w:id="1580216873">
              <w:marLeft w:val="0"/>
              <w:marRight w:val="0"/>
              <w:marTop w:val="0"/>
              <w:marBottom w:val="0"/>
              <w:divBdr>
                <w:top w:val="none" w:sz="0" w:space="0" w:color="auto"/>
                <w:left w:val="none" w:sz="0" w:space="0" w:color="auto"/>
                <w:bottom w:val="none" w:sz="0" w:space="0" w:color="auto"/>
                <w:right w:val="none" w:sz="0" w:space="0" w:color="auto"/>
              </w:divBdr>
            </w:div>
            <w:div w:id="1816215852">
              <w:marLeft w:val="0"/>
              <w:marRight w:val="0"/>
              <w:marTop w:val="0"/>
              <w:marBottom w:val="0"/>
              <w:divBdr>
                <w:top w:val="none" w:sz="0" w:space="0" w:color="auto"/>
                <w:left w:val="none" w:sz="0" w:space="0" w:color="auto"/>
                <w:bottom w:val="none" w:sz="0" w:space="0" w:color="auto"/>
                <w:right w:val="none" w:sz="0" w:space="0" w:color="auto"/>
              </w:divBdr>
            </w:div>
            <w:div w:id="1373110294">
              <w:marLeft w:val="0"/>
              <w:marRight w:val="0"/>
              <w:marTop w:val="0"/>
              <w:marBottom w:val="0"/>
              <w:divBdr>
                <w:top w:val="none" w:sz="0" w:space="0" w:color="auto"/>
                <w:left w:val="none" w:sz="0" w:space="0" w:color="auto"/>
                <w:bottom w:val="none" w:sz="0" w:space="0" w:color="auto"/>
                <w:right w:val="none" w:sz="0" w:space="0" w:color="auto"/>
              </w:divBdr>
            </w:div>
            <w:div w:id="1295521168">
              <w:marLeft w:val="0"/>
              <w:marRight w:val="0"/>
              <w:marTop w:val="0"/>
              <w:marBottom w:val="0"/>
              <w:divBdr>
                <w:top w:val="none" w:sz="0" w:space="0" w:color="auto"/>
                <w:left w:val="none" w:sz="0" w:space="0" w:color="auto"/>
                <w:bottom w:val="none" w:sz="0" w:space="0" w:color="auto"/>
                <w:right w:val="none" w:sz="0" w:space="0" w:color="auto"/>
              </w:divBdr>
            </w:div>
            <w:div w:id="1094472004">
              <w:marLeft w:val="0"/>
              <w:marRight w:val="0"/>
              <w:marTop w:val="0"/>
              <w:marBottom w:val="0"/>
              <w:divBdr>
                <w:top w:val="none" w:sz="0" w:space="0" w:color="auto"/>
                <w:left w:val="none" w:sz="0" w:space="0" w:color="auto"/>
                <w:bottom w:val="none" w:sz="0" w:space="0" w:color="auto"/>
                <w:right w:val="none" w:sz="0" w:space="0" w:color="auto"/>
              </w:divBdr>
            </w:div>
            <w:div w:id="893665748">
              <w:marLeft w:val="0"/>
              <w:marRight w:val="0"/>
              <w:marTop w:val="0"/>
              <w:marBottom w:val="0"/>
              <w:divBdr>
                <w:top w:val="none" w:sz="0" w:space="0" w:color="auto"/>
                <w:left w:val="none" w:sz="0" w:space="0" w:color="auto"/>
                <w:bottom w:val="none" w:sz="0" w:space="0" w:color="auto"/>
                <w:right w:val="none" w:sz="0" w:space="0" w:color="auto"/>
              </w:divBdr>
            </w:div>
            <w:div w:id="2123185817">
              <w:marLeft w:val="0"/>
              <w:marRight w:val="0"/>
              <w:marTop w:val="0"/>
              <w:marBottom w:val="0"/>
              <w:divBdr>
                <w:top w:val="none" w:sz="0" w:space="0" w:color="auto"/>
                <w:left w:val="none" w:sz="0" w:space="0" w:color="auto"/>
                <w:bottom w:val="none" w:sz="0" w:space="0" w:color="auto"/>
                <w:right w:val="none" w:sz="0" w:space="0" w:color="auto"/>
              </w:divBdr>
            </w:div>
            <w:div w:id="419640671">
              <w:marLeft w:val="0"/>
              <w:marRight w:val="0"/>
              <w:marTop w:val="0"/>
              <w:marBottom w:val="0"/>
              <w:divBdr>
                <w:top w:val="none" w:sz="0" w:space="0" w:color="auto"/>
                <w:left w:val="none" w:sz="0" w:space="0" w:color="auto"/>
                <w:bottom w:val="none" w:sz="0" w:space="0" w:color="auto"/>
                <w:right w:val="none" w:sz="0" w:space="0" w:color="auto"/>
              </w:divBdr>
            </w:div>
            <w:div w:id="298264252">
              <w:marLeft w:val="0"/>
              <w:marRight w:val="0"/>
              <w:marTop w:val="0"/>
              <w:marBottom w:val="0"/>
              <w:divBdr>
                <w:top w:val="none" w:sz="0" w:space="0" w:color="auto"/>
                <w:left w:val="none" w:sz="0" w:space="0" w:color="auto"/>
                <w:bottom w:val="none" w:sz="0" w:space="0" w:color="auto"/>
                <w:right w:val="none" w:sz="0" w:space="0" w:color="auto"/>
              </w:divBdr>
            </w:div>
            <w:div w:id="267585193">
              <w:marLeft w:val="0"/>
              <w:marRight w:val="0"/>
              <w:marTop w:val="0"/>
              <w:marBottom w:val="0"/>
              <w:divBdr>
                <w:top w:val="none" w:sz="0" w:space="0" w:color="auto"/>
                <w:left w:val="none" w:sz="0" w:space="0" w:color="auto"/>
                <w:bottom w:val="none" w:sz="0" w:space="0" w:color="auto"/>
                <w:right w:val="none" w:sz="0" w:space="0" w:color="auto"/>
              </w:divBdr>
            </w:div>
            <w:div w:id="344402458">
              <w:marLeft w:val="0"/>
              <w:marRight w:val="0"/>
              <w:marTop w:val="0"/>
              <w:marBottom w:val="0"/>
              <w:divBdr>
                <w:top w:val="none" w:sz="0" w:space="0" w:color="auto"/>
                <w:left w:val="none" w:sz="0" w:space="0" w:color="auto"/>
                <w:bottom w:val="none" w:sz="0" w:space="0" w:color="auto"/>
                <w:right w:val="none" w:sz="0" w:space="0" w:color="auto"/>
              </w:divBdr>
            </w:div>
          </w:divsChild>
        </w:div>
        <w:div w:id="200820862">
          <w:marLeft w:val="0"/>
          <w:marRight w:val="0"/>
          <w:marTop w:val="0"/>
          <w:marBottom w:val="0"/>
          <w:divBdr>
            <w:top w:val="none" w:sz="0" w:space="0" w:color="auto"/>
            <w:left w:val="none" w:sz="0" w:space="0" w:color="auto"/>
            <w:bottom w:val="none" w:sz="0" w:space="0" w:color="auto"/>
            <w:right w:val="none" w:sz="0" w:space="0" w:color="auto"/>
          </w:divBdr>
          <w:divsChild>
            <w:div w:id="495078903">
              <w:marLeft w:val="0"/>
              <w:marRight w:val="0"/>
              <w:marTop w:val="0"/>
              <w:marBottom w:val="0"/>
              <w:divBdr>
                <w:top w:val="none" w:sz="0" w:space="0" w:color="auto"/>
                <w:left w:val="none" w:sz="0" w:space="0" w:color="auto"/>
                <w:bottom w:val="none" w:sz="0" w:space="0" w:color="auto"/>
                <w:right w:val="none" w:sz="0" w:space="0" w:color="auto"/>
              </w:divBdr>
            </w:div>
            <w:div w:id="446463918">
              <w:marLeft w:val="0"/>
              <w:marRight w:val="0"/>
              <w:marTop w:val="0"/>
              <w:marBottom w:val="0"/>
              <w:divBdr>
                <w:top w:val="none" w:sz="0" w:space="0" w:color="auto"/>
                <w:left w:val="none" w:sz="0" w:space="0" w:color="auto"/>
                <w:bottom w:val="none" w:sz="0" w:space="0" w:color="auto"/>
                <w:right w:val="none" w:sz="0" w:space="0" w:color="auto"/>
              </w:divBdr>
            </w:div>
            <w:div w:id="1429737897">
              <w:marLeft w:val="0"/>
              <w:marRight w:val="0"/>
              <w:marTop w:val="0"/>
              <w:marBottom w:val="0"/>
              <w:divBdr>
                <w:top w:val="none" w:sz="0" w:space="0" w:color="auto"/>
                <w:left w:val="none" w:sz="0" w:space="0" w:color="auto"/>
                <w:bottom w:val="none" w:sz="0" w:space="0" w:color="auto"/>
                <w:right w:val="none" w:sz="0" w:space="0" w:color="auto"/>
              </w:divBdr>
            </w:div>
            <w:div w:id="356274783">
              <w:marLeft w:val="0"/>
              <w:marRight w:val="0"/>
              <w:marTop w:val="0"/>
              <w:marBottom w:val="0"/>
              <w:divBdr>
                <w:top w:val="none" w:sz="0" w:space="0" w:color="auto"/>
                <w:left w:val="none" w:sz="0" w:space="0" w:color="auto"/>
                <w:bottom w:val="none" w:sz="0" w:space="0" w:color="auto"/>
                <w:right w:val="none" w:sz="0" w:space="0" w:color="auto"/>
              </w:divBdr>
            </w:div>
            <w:div w:id="863635318">
              <w:marLeft w:val="0"/>
              <w:marRight w:val="0"/>
              <w:marTop w:val="0"/>
              <w:marBottom w:val="0"/>
              <w:divBdr>
                <w:top w:val="none" w:sz="0" w:space="0" w:color="auto"/>
                <w:left w:val="none" w:sz="0" w:space="0" w:color="auto"/>
                <w:bottom w:val="none" w:sz="0" w:space="0" w:color="auto"/>
                <w:right w:val="none" w:sz="0" w:space="0" w:color="auto"/>
              </w:divBdr>
            </w:div>
            <w:div w:id="951399714">
              <w:marLeft w:val="0"/>
              <w:marRight w:val="0"/>
              <w:marTop w:val="0"/>
              <w:marBottom w:val="0"/>
              <w:divBdr>
                <w:top w:val="none" w:sz="0" w:space="0" w:color="auto"/>
                <w:left w:val="none" w:sz="0" w:space="0" w:color="auto"/>
                <w:bottom w:val="none" w:sz="0" w:space="0" w:color="auto"/>
                <w:right w:val="none" w:sz="0" w:space="0" w:color="auto"/>
              </w:divBdr>
            </w:div>
            <w:div w:id="18818730">
              <w:marLeft w:val="0"/>
              <w:marRight w:val="0"/>
              <w:marTop w:val="0"/>
              <w:marBottom w:val="0"/>
              <w:divBdr>
                <w:top w:val="none" w:sz="0" w:space="0" w:color="auto"/>
                <w:left w:val="none" w:sz="0" w:space="0" w:color="auto"/>
                <w:bottom w:val="none" w:sz="0" w:space="0" w:color="auto"/>
                <w:right w:val="none" w:sz="0" w:space="0" w:color="auto"/>
              </w:divBdr>
            </w:div>
            <w:div w:id="1803379479">
              <w:marLeft w:val="0"/>
              <w:marRight w:val="0"/>
              <w:marTop w:val="0"/>
              <w:marBottom w:val="0"/>
              <w:divBdr>
                <w:top w:val="none" w:sz="0" w:space="0" w:color="auto"/>
                <w:left w:val="none" w:sz="0" w:space="0" w:color="auto"/>
                <w:bottom w:val="none" w:sz="0" w:space="0" w:color="auto"/>
                <w:right w:val="none" w:sz="0" w:space="0" w:color="auto"/>
              </w:divBdr>
            </w:div>
            <w:div w:id="117914245">
              <w:marLeft w:val="0"/>
              <w:marRight w:val="0"/>
              <w:marTop w:val="0"/>
              <w:marBottom w:val="0"/>
              <w:divBdr>
                <w:top w:val="none" w:sz="0" w:space="0" w:color="auto"/>
                <w:left w:val="none" w:sz="0" w:space="0" w:color="auto"/>
                <w:bottom w:val="none" w:sz="0" w:space="0" w:color="auto"/>
                <w:right w:val="none" w:sz="0" w:space="0" w:color="auto"/>
              </w:divBdr>
            </w:div>
            <w:div w:id="371266025">
              <w:marLeft w:val="0"/>
              <w:marRight w:val="0"/>
              <w:marTop w:val="0"/>
              <w:marBottom w:val="0"/>
              <w:divBdr>
                <w:top w:val="none" w:sz="0" w:space="0" w:color="auto"/>
                <w:left w:val="none" w:sz="0" w:space="0" w:color="auto"/>
                <w:bottom w:val="none" w:sz="0" w:space="0" w:color="auto"/>
                <w:right w:val="none" w:sz="0" w:space="0" w:color="auto"/>
              </w:divBdr>
            </w:div>
            <w:div w:id="440881137">
              <w:marLeft w:val="0"/>
              <w:marRight w:val="0"/>
              <w:marTop w:val="0"/>
              <w:marBottom w:val="0"/>
              <w:divBdr>
                <w:top w:val="none" w:sz="0" w:space="0" w:color="auto"/>
                <w:left w:val="none" w:sz="0" w:space="0" w:color="auto"/>
                <w:bottom w:val="none" w:sz="0" w:space="0" w:color="auto"/>
                <w:right w:val="none" w:sz="0" w:space="0" w:color="auto"/>
              </w:divBdr>
            </w:div>
            <w:div w:id="1586724639">
              <w:marLeft w:val="0"/>
              <w:marRight w:val="0"/>
              <w:marTop w:val="0"/>
              <w:marBottom w:val="0"/>
              <w:divBdr>
                <w:top w:val="none" w:sz="0" w:space="0" w:color="auto"/>
                <w:left w:val="none" w:sz="0" w:space="0" w:color="auto"/>
                <w:bottom w:val="none" w:sz="0" w:space="0" w:color="auto"/>
                <w:right w:val="none" w:sz="0" w:space="0" w:color="auto"/>
              </w:divBdr>
            </w:div>
            <w:div w:id="1889876005">
              <w:marLeft w:val="0"/>
              <w:marRight w:val="0"/>
              <w:marTop w:val="0"/>
              <w:marBottom w:val="0"/>
              <w:divBdr>
                <w:top w:val="none" w:sz="0" w:space="0" w:color="auto"/>
                <w:left w:val="none" w:sz="0" w:space="0" w:color="auto"/>
                <w:bottom w:val="none" w:sz="0" w:space="0" w:color="auto"/>
                <w:right w:val="none" w:sz="0" w:space="0" w:color="auto"/>
              </w:divBdr>
            </w:div>
            <w:div w:id="128981692">
              <w:marLeft w:val="0"/>
              <w:marRight w:val="0"/>
              <w:marTop w:val="0"/>
              <w:marBottom w:val="0"/>
              <w:divBdr>
                <w:top w:val="none" w:sz="0" w:space="0" w:color="auto"/>
                <w:left w:val="none" w:sz="0" w:space="0" w:color="auto"/>
                <w:bottom w:val="none" w:sz="0" w:space="0" w:color="auto"/>
                <w:right w:val="none" w:sz="0" w:space="0" w:color="auto"/>
              </w:divBdr>
            </w:div>
            <w:div w:id="599459325">
              <w:marLeft w:val="0"/>
              <w:marRight w:val="0"/>
              <w:marTop w:val="0"/>
              <w:marBottom w:val="0"/>
              <w:divBdr>
                <w:top w:val="none" w:sz="0" w:space="0" w:color="auto"/>
                <w:left w:val="none" w:sz="0" w:space="0" w:color="auto"/>
                <w:bottom w:val="none" w:sz="0" w:space="0" w:color="auto"/>
                <w:right w:val="none" w:sz="0" w:space="0" w:color="auto"/>
              </w:divBdr>
            </w:div>
            <w:div w:id="1249850235">
              <w:marLeft w:val="0"/>
              <w:marRight w:val="0"/>
              <w:marTop w:val="0"/>
              <w:marBottom w:val="0"/>
              <w:divBdr>
                <w:top w:val="none" w:sz="0" w:space="0" w:color="auto"/>
                <w:left w:val="none" w:sz="0" w:space="0" w:color="auto"/>
                <w:bottom w:val="none" w:sz="0" w:space="0" w:color="auto"/>
                <w:right w:val="none" w:sz="0" w:space="0" w:color="auto"/>
              </w:divBdr>
            </w:div>
            <w:div w:id="8143181">
              <w:marLeft w:val="0"/>
              <w:marRight w:val="0"/>
              <w:marTop w:val="0"/>
              <w:marBottom w:val="0"/>
              <w:divBdr>
                <w:top w:val="none" w:sz="0" w:space="0" w:color="auto"/>
                <w:left w:val="none" w:sz="0" w:space="0" w:color="auto"/>
                <w:bottom w:val="none" w:sz="0" w:space="0" w:color="auto"/>
                <w:right w:val="none" w:sz="0" w:space="0" w:color="auto"/>
              </w:divBdr>
            </w:div>
            <w:div w:id="1094399351">
              <w:marLeft w:val="0"/>
              <w:marRight w:val="0"/>
              <w:marTop w:val="0"/>
              <w:marBottom w:val="0"/>
              <w:divBdr>
                <w:top w:val="none" w:sz="0" w:space="0" w:color="auto"/>
                <w:left w:val="none" w:sz="0" w:space="0" w:color="auto"/>
                <w:bottom w:val="none" w:sz="0" w:space="0" w:color="auto"/>
                <w:right w:val="none" w:sz="0" w:space="0" w:color="auto"/>
              </w:divBdr>
            </w:div>
            <w:div w:id="875657366">
              <w:marLeft w:val="0"/>
              <w:marRight w:val="0"/>
              <w:marTop w:val="0"/>
              <w:marBottom w:val="0"/>
              <w:divBdr>
                <w:top w:val="none" w:sz="0" w:space="0" w:color="auto"/>
                <w:left w:val="none" w:sz="0" w:space="0" w:color="auto"/>
                <w:bottom w:val="none" w:sz="0" w:space="0" w:color="auto"/>
                <w:right w:val="none" w:sz="0" w:space="0" w:color="auto"/>
              </w:divBdr>
            </w:div>
            <w:div w:id="830753878">
              <w:marLeft w:val="0"/>
              <w:marRight w:val="0"/>
              <w:marTop w:val="0"/>
              <w:marBottom w:val="0"/>
              <w:divBdr>
                <w:top w:val="none" w:sz="0" w:space="0" w:color="auto"/>
                <w:left w:val="none" w:sz="0" w:space="0" w:color="auto"/>
                <w:bottom w:val="none" w:sz="0" w:space="0" w:color="auto"/>
                <w:right w:val="none" w:sz="0" w:space="0" w:color="auto"/>
              </w:divBdr>
            </w:div>
          </w:divsChild>
        </w:div>
        <w:div w:id="345013222">
          <w:marLeft w:val="0"/>
          <w:marRight w:val="0"/>
          <w:marTop w:val="0"/>
          <w:marBottom w:val="0"/>
          <w:divBdr>
            <w:top w:val="none" w:sz="0" w:space="0" w:color="auto"/>
            <w:left w:val="none" w:sz="0" w:space="0" w:color="auto"/>
            <w:bottom w:val="none" w:sz="0" w:space="0" w:color="auto"/>
            <w:right w:val="none" w:sz="0" w:space="0" w:color="auto"/>
          </w:divBdr>
          <w:divsChild>
            <w:div w:id="467934664">
              <w:marLeft w:val="0"/>
              <w:marRight w:val="0"/>
              <w:marTop w:val="0"/>
              <w:marBottom w:val="0"/>
              <w:divBdr>
                <w:top w:val="none" w:sz="0" w:space="0" w:color="auto"/>
                <w:left w:val="none" w:sz="0" w:space="0" w:color="auto"/>
                <w:bottom w:val="none" w:sz="0" w:space="0" w:color="auto"/>
                <w:right w:val="none" w:sz="0" w:space="0" w:color="auto"/>
              </w:divBdr>
            </w:div>
            <w:div w:id="120350174">
              <w:marLeft w:val="0"/>
              <w:marRight w:val="0"/>
              <w:marTop w:val="0"/>
              <w:marBottom w:val="0"/>
              <w:divBdr>
                <w:top w:val="none" w:sz="0" w:space="0" w:color="auto"/>
                <w:left w:val="none" w:sz="0" w:space="0" w:color="auto"/>
                <w:bottom w:val="none" w:sz="0" w:space="0" w:color="auto"/>
                <w:right w:val="none" w:sz="0" w:space="0" w:color="auto"/>
              </w:divBdr>
            </w:div>
            <w:div w:id="606157847">
              <w:marLeft w:val="0"/>
              <w:marRight w:val="0"/>
              <w:marTop w:val="0"/>
              <w:marBottom w:val="0"/>
              <w:divBdr>
                <w:top w:val="none" w:sz="0" w:space="0" w:color="auto"/>
                <w:left w:val="none" w:sz="0" w:space="0" w:color="auto"/>
                <w:bottom w:val="none" w:sz="0" w:space="0" w:color="auto"/>
                <w:right w:val="none" w:sz="0" w:space="0" w:color="auto"/>
              </w:divBdr>
            </w:div>
            <w:div w:id="1333993764">
              <w:marLeft w:val="0"/>
              <w:marRight w:val="0"/>
              <w:marTop w:val="0"/>
              <w:marBottom w:val="0"/>
              <w:divBdr>
                <w:top w:val="none" w:sz="0" w:space="0" w:color="auto"/>
                <w:left w:val="none" w:sz="0" w:space="0" w:color="auto"/>
                <w:bottom w:val="none" w:sz="0" w:space="0" w:color="auto"/>
                <w:right w:val="none" w:sz="0" w:space="0" w:color="auto"/>
              </w:divBdr>
            </w:div>
            <w:div w:id="1910655855">
              <w:marLeft w:val="0"/>
              <w:marRight w:val="0"/>
              <w:marTop w:val="0"/>
              <w:marBottom w:val="0"/>
              <w:divBdr>
                <w:top w:val="none" w:sz="0" w:space="0" w:color="auto"/>
                <w:left w:val="none" w:sz="0" w:space="0" w:color="auto"/>
                <w:bottom w:val="none" w:sz="0" w:space="0" w:color="auto"/>
                <w:right w:val="none" w:sz="0" w:space="0" w:color="auto"/>
              </w:divBdr>
            </w:div>
            <w:div w:id="1933077914">
              <w:marLeft w:val="0"/>
              <w:marRight w:val="0"/>
              <w:marTop w:val="0"/>
              <w:marBottom w:val="0"/>
              <w:divBdr>
                <w:top w:val="none" w:sz="0" w:space="0" w:color="auto"/>
                <w:left w:val="none" w:sz="0" w:space="0" w:color="auto"/>
                <w:bottom w:val="none" w:sz="0" w:space="0" w:color="auto"/>
                <w:right w:val="none" w:sz="0" w:space="0" w:color="auto"/>
              </w:divBdr>
            </w:div>
            <w:div w:id="1421415844">
              <w:marLeft w:val="0"/>
              <w:marRight w:val="0"/>
              <w:marTop w:val="0"/>
              <w:marBottom w:val="0"/>
              <w:divBdr>
                <w:top w:val="none" w:sz="0" w:space="0" w:color="auto"/>
                <w:left w:val="none" w:sz="0" w:space="0" w:color="auto"/>
                <w:bottom w:val="none" w:sz="0" w:space="0" w:color="auto"/>
                <w:right w:val="none" w:sz="0" w:space="0" w:color="auto"/>
              </w:divBdr>
            </w:div>
            <w:div w:id="1373728418">
              <w:marLeft w:val="0"/>
              <w:marRight w:val="0"/>
              <w:marTop w:val="0"/>
              <w:marBottom w:val="0"/>
              <w:divBdr>
                <w:top w:val="none" w:sz="0" w:space="0" w:color="auto"/>
                <w:left w:val="none" w:sz="0" w:space="0" w:color="auto"/>
                <w:bottom w:val="none" w:sz="0" w:space="0" w:color="auto"/>
                <w:right w:val="none" w:sz="0" w:space="0" w:color="auto"/>
              </w:divBdr>
            </w:div>
            <w:div w:id="38170539">
              <w:marLeft w:val="0"/>
              <w:marRight w:val="0"/>
              <w:marTop w:val="0"/>
              <w:marBottom w:val="0"/>
              <w:divBdr>
                <w:top w:val="none" w:sz="0" w:space="0" w:color="auto"/>
                <w:left w:val="none" w:sz="0" w:space="0" w:color="auto"/>
                <w:bottom w:val="none" w:sz="0" w:space="0" w:color="auto"/>
                <w:right w:val="none" w:sz="0" w:space="0" w:color="auto"/>
              </w:divBdr>
            </w:div>
            <w:div w:id="614673948">
              <w:marLeft w:val="0"/>
              <w:marRight w:val="0"/>
              <w:marTop w:val="0"/>
              <w:marBottom w:val="0"/>
              <w:divBdr>
                <w:top w:val="none" w:sz="0" w:space="0" w:color="auto"/>
                <w:left w:val="none" w:sz="0" w:space="0" w:color="auto"/>
                <w:bottom w:val="none" w:sz="0" w:space="0" w:color="auto"/>
                <w:right w:val="none" w:sz="0" w:space="0" w:color="auto"/>
              </w:divBdr>
            </w:div>
            <w:div w:id="2089646788">
              <w:marLeft w:val="0"/>
              <w:marRight w:val="0"/>
              <w:marTop w:val="0"/>
              <w:marBottom w:val="0"/>
              <w:divBdr>
                <w:top w:val="none" w:sz="0" w:space="0" w:color="auto"/>
                <w:left w:val="none" w:sz="0" w:space="0" w:color="auto"/>
                <w:bottom w:val="none" w:sz="0" w:space="0" w:color="auto"/>
                <w:right w:val="none" w:sz="0" w:space="0" w:color="auto"/>
              </w:divBdr>
            </w:div>
            <w:div w:id="1740134565">
              <w:marLeft w:val="0"/>
              <w:marRight w:val="0"/>
              <w:marTop w:val="0"/>
              <w:marBottom w:val="0"/>
              <w:divBdr>
                <w:top w:val="none" w:sz="0" w:space="0" w:color="auto"/>
                <w:left w:val="none" w:sz="0" w:space="0" w:color="auto"/>
                <w:bottom w:val="none" w:sz="0" w:space="0" w:color="auto"/>
                <w:right w:val="none" w:sz="0" w:space="0" w:color="auto"/>
              </w:divBdr>
            </w:div>
            <w:div w:id="1466660001">
              <w:marLeft w:val="0"/>
              <w:marRight w:val="0"/>
              <w:marTop w:val="0"/>
              <w:marBottom w:val="0"/>
              <w:divBdr>
                <w:top w:val="none" w:sz="0" w:space="0" w:color="auto"/>
                <w:left w:val="none" w:sz="0" w:space="0" w:color="auto"/>
                <w:bottom w:val="none" w:sz="0" w:space="0" w:color="auto"/>
                <w:right w:val="none" w:sz="0" w:space="0" w:color="auto"/>
              </w:divBdr>
            </w:div>
            <w:div w:id="2014717767">
              <w:marLeft w:val="0"/>
              <w:marRight w:val="0"/>
              <w:marTop w:val="0"/>
              <w:marBottom w:val="0"/>
              <w:divBdr>
                <w:top w:val="none" w:sz="0" w:space="0" w:color="auto"/>
                <w:left w:val="none" w:sz="0" w:space="0" w:color="auto"/>
                <w:bottom w:val="none" w:sz="0" w:space="0" w:color="auto"/>
                <w:right w:val="none" w:sz="0" w:space="0" w:color="auto"/>
              </w:divBdr>
            </w:div>
            <w:div w:id="1468887430">
              <w:marLeft w:val="0"/>
              <w:marRight w:val="0"/>
              <w:marTop w:val="0"/>
              <w:marBottom w:val="0"/>
              <w:divBdr>
                <w:top w:val="none" w:sz="0" w:space="0" w:color="auto"/>
                <w:left w:val="none" w:sz="0" w:space="0" w:color="auto"/>
                <w:bottom w:val="none" w:sz="0" w:space="0" w:color="auto"/>
                <w:right w:val="none" w:sz="0" w:space="0" w:color="auto"/>
              </w:divBdr>
            </w:div>
            <w:div w:id="1513059303">
              <w:marLeft w:val="0"/>
              <w:marRight w:val="0"/>
              <w:marTop w:val="0"/>
              <w:marBottom w:val="0"/>
              <w:divBdr>
                <w:top w:val="none" w:sz="0" w:space="0" w:color="auto"/>
                <w:left w:val="none" w:sz="0" w:space="0" w:color="auto"/>
                <w:bottom w:val="none" w:sz="0" w:space="0" w:color="auto"/>
                <w:right w:val="none" w:sz="0" w:space="0" w:color="auto"/>
              </w:divBdr>
            </w:div>
            <w:div w:id="391198366">
              <w:marLeft w:val="0"/>
              <w:marRight w:val="0"/>
              <w:marTop w:val="0"/>
              <w:marBottom w:val="0"/>
              <w:divBdr>
                <w:top w:val="none" w:sz="0" w:space="0" w:color="auto"/>
                <w:left w:val="none" w:sz="0" w:space="0" w:color="auto"/>
                <w:bottom w:val="none" w:sz="0" w:space="0" w:color="auto"/>
                <w:right w:val="none" w:sz="0" w:space="0" w:color="auto"/>
              </w:divBdr>
            </w:div>
            <w:div w:id="1977951874">
              <w:marLeft w:val="0"/>
              <w:marRight w:val="0"/>
              <w:marTop w:val="0"/>
              <w:marBottom w:val="0"/>
              <w:divBdr>
                <w:top w:val="none" w:sz="0" w:space="0" w:color="auto"/>
                <w:left w:val="none" w:sz="0" w:space="0" w:color="auto"/>
                <w:bottom w:val="none" w:sz="0" w:space="0" w:color="auto"/>
                <w:right w:val="none" w:sz="0" w:space="0" w:color="auto"/>
              </w:divBdr>
            </w:div>
            <w:div w:id="1258175058">
              <w:marLeft w:val="0"/>
              <w:marRight w:val="0"/>
              <w:marTop w:val="0"/>
              <w:marBottom w:val="0"/>
              <w:divBdr>
                <w:top w:val="none" w:sz="0" w:space="0" w:color="auto"/>
                <w:left w:val="none" w:sz="0" w:space="0" w:color="auto"/>
                <w:bottom w:val="none" w:sz="0" w:space="0" w:color="auto"/>
                <w:right w:val="none" w:sz="0" w:space="0" w:color="auto"/>
              </w:divBdr>
            </w:div>
            <w:div w:id="1851017562">
              <w:marLeft w:val="0"/>
              <w:marRight w:val="0"/>
              <w:marTop w:val="0"/>
              <w:marBottom w:val="0"/>
              <w:divBdr>
                <w:top w:val="none" w:sz="0" w:space="0" w:color="auto"/>
                <w:left w:val="none" w:sz="0" w:space="0" w:color="auto"/>
                <w:bottom w:val="none" w:sz="0" w:space="0" w:color="auto"/>
                <w:right w:val="none" w:sz="0" w:space="0" w:color="auto"/>
              </w:divBdr>
            </w:div>
          </w:divsChild>
        </w:div>
        <w:div w:id="296493473">
          <w:marLeft w:val="0"/>
          <w:marRight w:val="0"/>
          <w:marTop w:val="0"/>
          <w:marBottom w:val="0"/>
          <w:divBdr>
            <w:top w:val="none" w:sz="0" w:space="0" w:color="auto"/>
            <w:left w:val="none" w:sz="0" w:space="0" w:color="auto"/>
            <w:bottom w:val="none" w:sz="0" w:space="0" w:color="auto"/>
            <w:right w:val="none" w:sz="0" w:space="0" w:color="auto"/>
          </w:divBdr>
          <w:divsChild>
            <w:div w:id="1544055263">
              <w:marLeft w:val="0"/>
              <w:marRight w:val="0"/>
              <w:marTop w:val="0"/>
              <w:marBottom w:val="0"/>
              <w:divBdr>
                <w:top w:val="none" w:sz="0" w:space="0" w:color="auto"/>
                <w:left w:val="none" w:sz="0" w:space="0" w:color="auto"/>
                <w:bottom w:val="none" w:sz="0" w:space="0" w:color="auto"/>
                <w:right w:val="none" w:sz="0" w:space="0" w:color="auto"/>
              </w:divBdr>
            </w:div>
            <w:div w:id="1073577718">
              <w:marLeft w:val="0"/>
              <w:marRight w:val="0"/>
              <w:marTop w:val="0"/>
              <w:marBottom w:val="0"/>
              <w:divBdr>
                <w:top w:val="none" w:sz="0" w:space="0" w:color="auto"/>
                <w:left w:val="none" w:sz="0" w:space="0" w:color="auto"/>
                <w:bottom w:val="none" w:sz="0" w:space="0" w:color="auto"/>
                <w:right w:val="none" w:sz="0" w:space="0" w:color="auto"/>
              </w:divBdr>
            </w:div>
            <w:div w:id="1226451654">
              <w:marLeft w:val="0"/>
              <w:marRight w:val="0"/>
              <w:marTop w:val="0"/>
              <w:marBottom w:val="0"/>
              <w:divBdr>
                <w:top w:val="none" w:sz="0" w:space="0" w:color="auto"/>
                <w:left w:val="none" w:sz="0" w:space="0" w:color="auto"/>
                <w:bottom w:val="none" w:sz="0" w:space="0" w:color="auto"/>
                <w:right w:val="none" w:sz="0" w:space="0" w:color="auto"/>
              </w:divBdr>
            </w:div>
            <w:div w:id="1953243808">
              <w:marLeft w:val="0"/>
              <w:marRight w:val="0"/>
              <w:marTop w:val="0"/>
              <w:marBottom w:val="0"/>
              <w:divBdr>
                <w:top w:val="none" w:sz="0" w:space="0" w:color="auto"/>
                <w:left w:val="none" w:sz="0" w:space="0" w:color="auto"/>
                <w:bottom w:val="none" w:sz="0" w:space="0" w:color="auto"/>
                <w:right w:val="none" w:sz="0" w:space="0" w:color="auto"/>
              </w:divBdr>
            </w:div>
            <w:div w:id="1734156329">
              <w:marLeft w:val="0"/>
              <w:marRight w:val="0"/>
              <w:marTop w:val="0"/>
              <w:marBottom w:val="0"/>
              <w:divBdr>
                <w:top w:val="none" w:sz="0" w:space="0" w:color="auto"/>
                <w:left w:val="none" w:sz="0" w:space="0" w:color="auto"/>
                <w:bottom w:val="none" w:sz="0" w:space="0" w:color="auto"/>
                <w:right w:val="none" w:sz="0" w:space="0" w:color="auto"/>
              </w:divBdr>
            </w:div>
            <w:div w:id="1577013507">
              <w:marLeft w:val="0"/>
              <w:marRight w:val="0"/>
              <w:marTop w:val="0"/>
              <w:marBottom w:val="0"/>
              <w:divBdr>
                <w:top w:val="none" w:sz="0" w:space="0" w:color="auto"/>
                <w:left w:val="none" w:sz="0" w:space="0" w:color="auto"/>
                <w:bottom w:val="none" w:sz="0" w:space="0" w:color="auto"/>
                <w:right w:val="none" w:sz="0" w:space="0" w:color="auto"/>
              </w:divBdr>
            </w:div>
            <w:div w:id="201872040">
              <w:marLeft w:val="0"/>
              <w:marRight w:val="0"/>
              <w:marTop w:val="0"/>
              <w:marBottom w:val="0"/>
              <w:divBdr>
                <w:top w:val="none" w:sz="0" w:space="0" w:color="auto"/>
                <w:left w:val="none" w:sz="0" w:space="0" w:color="auto"/>
                <w:bottom w:val="none" w:sz="0" w:space="0" w:color="auto"/>
                <w:right w:val="none" w:sz="0" w:space="0" w:color="auto"/>
              </w:divBdr>
            </w:div>
            <w:div w:id="514458988">
              <w:marLeft w:val="0"/>
              <w:marRight w:val="0"/>
              <w:marTop w:val="0"/>
              <w:marBottom w:val="0"/>
              <w:divBdr>
                <w:top w:val="none" w:sz="0" w:space="0" w:color="auto"/>
                <w:left w:val="none" w:sz="0" w:space="0" w:color="auto"/>
                <w:bottom w:val="none" w:sz="0" w:space="0" w:color="auto"/>
                <w:right w:val="none" w:sz="0" w:space="0" w:color="auto"/>
              </w:divBdr>
            </w:div>
            <w:div w:id="2093236972">
              <w:marLeft w:val="0"/>
              <w:marRight w:val="0"/>
              <w:marTop w:val="0"/>
              <w:marBottom w:val="0"/>
              <w:divBdr>
                <w:top w:val="none" w:sz="0" w:space="0" w:color="auto"/>
                <w:left w:val="none" w:sz="0" w:space="0" w:color="auto"/>
                <w:bottom w:val="none" w:sz="0" w:space="0" w:color="auto"/>
                <w:right w:val="none" w:sz="0" w:space="0" w:color="auto"/>
              </w:divBdr>
            </w:div>
            <w:div w:id="2141145720">
              <w:marLeft w:val="0"/>
              <w:marRight w:val="0"/>
              <w:marTop w:val="0"/>
              <w:marBottom w:val="0"/>
              <w:divBdr>
                <w:top w:val="none" w:sz="0" w:space="0" w:color="auto"/>
                <w:left w:val="none" w:sz="0" w:space="0" w:color="auto"/>
                <w:bottom w:val="none" w:sz="0" w:space="0" w:color="auto"/>
                <w:right w:val="none" w:sz="0" w:space="0" w:color="auto"/>
              </w:divBdr>
            </w:div>
            <w:div w:id="161821299">
              <w:marLeft w:val="0"/>
              <w:marRight w:val="0"/>
              <w:marTop w:val="0"/>
              <w:marBottom w:val="0"/>
              <w:divBdr>
                <w:top w:val="none" w:sz="0" w:space="0" w:color="auto"/>
                <w:left w:val="none" w:sz="0" w:space="0" w:color="auto"/>
                <w:bottom w:val="none" w:sz="0" w:space="0" w:color="auto"/>
                <w:right w:val="none" w:sz="0" w:space="0" w:color="auto"/>
              </w:divBdr>
            </w:div>
            <w:div w:id="1827280182">
              <w:marLeft w:val="0"/>
              <w:marRight w:val="0"/>
              <w:marTop w:val="0"/>
              <w:marBottom w:val="0"/>
              <w:divBdr>
                <w:top w:val="none" w:sz="0" w:space="0" w:color="auto"/>
                <w:left w:val="none" w:sz="0" w:space="0" w:color="auto"/>
                <w:bottom w:val="none" w:sz="0" w:space="0" w:color="auto"/>
                <w:right w:val="none" w:sz="0" w:space="0" w:color="auto"/>
              </w:divBdr>
            </w:div>
            <w:div w:id="1375077254">
              <w:marLeft w:val="0"/>
              <w:marRight w:val="0"/>
              <w:marTop w:val="0"/>
              <w:marBottom w:val="0"/>
              <w:divBdr>
                <w:top w:val="none" w:sz="0" w:space="0" w:color="auto"/>
                <w:left w:val="none" w:sz="0" w:space="0" w:color="auto"/>
                <w:bottom w:val="none" w:sz="0" w:space="0" w:color="auto"/>
                <w:right w:val="none" w:sz="0" w:space="0" w:color="auto"/>
              </w:divBdr>
            </w:div>
            <w:div w:id="876698686">
              <w:marLeft w:val="0"/>
              <w:marRight w:val="0"/>
              <w:marTop w:val="0"/>
              <w:marBottom w:val="0"/>
              <w:divBdr>
                <w:top w:val="none" w:sz="0" w:space="0" w:color="auto"/>
                <w:left w:val="none" w:sz="0" w:space="0" w:color="auto"/>
                <w:bottom w:val="none" w:sz="0" w:space="0" w:color="auto"/>
                <w:right w:val="none" w:sz="0" w:space="0" w:color="auto"/>
              </w:divBdr>
            </w:div>
            <w:div w:id="506289310">
              <w:marLeft w:val="0"/>
              <w:marRight w:val="0"/>
              <w:marTop w:val="0"/>
              <w:marBottom w:val="0"/>
              <w:divBdr>
                <w:top w:val="none" w:sz="0" w:space="0" w:color="auto"/>
                <w:left w:val="none" w:sz="0" w:space="0" w:color="auto"/>
                <w:bottom w:val="none" w:sz="0" w:space="0" w:color="auto"/>
                <w:right w:val="none" w:sz="0" w:space="0" w:color="auto"/>
              </w:divBdr>
            </w:div>
            <w:div w:id="852450588">
              <w:marLeft w:val="0"/>
              <w:marRight w:val="0"/>
              <w:marTop w:val="0"/>
              <w:marBottom w:val="0"/>
              <w:divBdr>
                <w:top w:val="none" w:sz="0" w:space="0" w:color="auto"/>
                <w:left w:val="none" w:sz="0" w:space="0" w:color="auto"/>
                <w:bottom w:val="none" w:sz="0" w:space="0" w:color="auto"/>
                <w:right w:val="none" w:sz="0" w:space="0" w:color="auto"/>
              </w:divBdr>
            </w:div>
            <w:div w:id="731538157">
              <w:marLeft w:val="0"/>
              <w:marRight w:val="0"/>
              <w:marTop w:val="0"/>
              <w:marBottom w:val="0"/>
              <w:divBdr>
                <w:top w:val="none" w:sz="0" w:space="0" w:color="auto"/>
                <w:left w:val="none" w:sz="0" w:space="0" w:color="auto"/>
                <w:bottom w:val="none" w:sz="0" w:space="0" w:color="auto"/>
                <w:right w:val="none" w:sz="0" w:space="0" w:color="auto"/>
              </w:divBdr>
            </w:div>
            <w:div w:id="909771155">
              <w:marLeft w:val="0"/>
              <w:marRight w:val="0"/>
              <w:marTop w:val="0"/>
              <w:marBottom w:val="0"/>
              <w:divBdr>
                <w:top w:val="none" w:sz="0" w:space="0" w:color="auto"/>
                <w:left w:val="none" w:sz="0" w:space="0" w:color="auto"/>
                <w:bottom w:val="none" w:sz="0" w:space="0" w:color="auto"/>
                <w:right w:val="none" w:sz="0" w:space="0" w:color="auto"/>
              </w:divBdr>
            </w:div>
            <w:div w:id="2123569515">
              <w:marLeft w:val="0"/>
              <w:marRight w:val="0"/>
              <w:marTop w:val="0"/>
              <w:marBottom w:val="0"/>
              <w:divBdr>
                <w:top w:val="none" w:sz="0" w:space="0" w:color="auto"/>
                <w:left w:val="none" w:sz="0" w:space="0" w:color="auto"/>
                <w:bottom w:val="none" w:sz="0" w:space="0" w:color="auto"/>
                <w:right w:val="none" w:sz="0" w:space="0" w:color="auto"/>
              </w:divBdr>
            </w:div>
            <w:div w:id="880243030">
              <w:marLeft w:val="0"/>
              <w:marRight w:val="0"/>
              <w:marTop w:val="0"/>
              <w:marBottom w:val="0"/>
              <w:divBdr>
                <w:top w:val="none" w:sz="0" w:space="0" w:color="auto"/>
                <w:left w:val="none" w:sz="0" w:space="0" w:color="auto"/>
                <w:bottom w:val="none" w:sz="0" w:space="0" w:color="auto"/>
                <w:right w:val="none" w:sz="0" w:space="0" w:color="auto"/>
              </w:divBdr>
            </w:div>
          </w:divsChild>
        </w:div>
        <w:div w:id="1717780591">
          <w:marLeft w:val="0"/>
          <w:marRight w:val="0"/>
          <w:marTop w:val="0"/>
          <w:marBottom w:val="0"/>
          <w:divBdr>
            <w:top w:val="none" w:sz="0" w:space="0" w:color="auto"/>
            <w:left w:val="none" w:sz="0" w:space="0" w:color="auto"/>
            <w:bottom w:val="none" w:sz="0" w:space="0" w:color="auto"/>
            <w:right w:val="none" w:sz="0" w:space="0" w:color="auto"/>
          </w:divBdr>
          <w:divsChild>
            <w:div w:id="597058844">
              <w:marLeft w:val="0"/>
              <w:marRight w:val="0"/>
              <w:marTop w:val="0"/>
              <w:marBottom w:val="0"/>
              <w:divBdr>
                <w:top w:val="none" w:sz="0" w:space="0" w:color="auto"/>
                <w:left w:val="none" w:sz="0" w:space="0" w:color="auto"/>
                <w:bottom w:val="none" w:sz="0" w:space="0" w:color="auto"/>
                <w:right w:val="none" w:sz="0" w:space="0" w:color="auto"/>
              </w:divBdr>
            </w:div>
            <w:div w:id="48379828">
              <w:marLeft w:val="0"/>
              <w:marRight w:val="0"/>
              <w:marTop w:val="0"/>
              <w:marBottom w:val="0"/>
              <w:divBdr>
                <w:top w:val="none" w:sz="0" w:space="0" w:color="auto"/>
                <w:left w:val="none" w:sz="0" w:space="0" w:color="auto"/>
                <w:bottom w:val="none" w:sz="0" w:space="0" w:color="auto"/>
                <w:right w:val="none" w:sz="0" w:space="0" w:color="auto"/>
              </w:divBdr>
            </w:div>
            <w:div w:id="529799509">
              <w:marLeft w:val="0"/>
              <w:marRight w:val="0"/>
              <w:marTop w:val="0"/>
              <w:marBottom w:val="0"/>
              <w:divBdr>
                <w:top w:val="none" w:sz="0" w:space="0" w:color="auto"/>
                <w:left w:val="none" w:sz="0" w:space="0" w:color="auto"/>
                <w:bottom w:val="none" w:sz="0" w:space="0" w:color="auto"/>
                <w:right w:val="none" w:sz="0" w:space="0" w:color="auto"/>
              </w:divBdr>
            </w:div>
            <w:div w:id="1752196384">
              <w:marLeft w:val="0"/>
              <w:marRight w:val="0"/>
              <w:marTop w:val="0"/>
              <w:marBottom w:val="0"/>
              <w:divBdr>
                <w:top w:val="none" w:sz="0" w:space="0" w:color="auto"/>
                <w:left w:val="none" w:sz="0" w:space="0" w:color="auto"/>
                <w:bottom w:val="none" w:sz="0" w:space="0" w:color="auto"/>
                <w:right w:val="none" w:sz="0" w:space="0" w:color="auto"/>
              </w:divBdr>
            </w:div>
            <w:div w:id="831918472">
              <w:marLeft w:val="0"/>
              <w:marRight w:val="0"/>
              <w:marTop w:val="0"/>
              <w:marBottom w:val="0"/>
              <w:divBdr>
                <w:top w:val="none" w:sz="0" w:space="0" w:color="auto"/>
                <w:left w:val="none" w:sz="0" w:space="0" w:color="auto"/>
                <w:bottom w:val="none" w:sz="0" w:space="0" w:color="auto"/>
                <w:right w:val="none" w:sz="0" w:space="0" w:color="auto"/>
              </w:divBdr>
            </w:div>
            <w:div w:id="355694994">
              <w:marLeft w:val="0"/>
              <w:marRight w:val="0"/>
              <w:marTop w:val="0"/>
              <w:marBottom w:val="0"/>
              <w:divBdr>
                <w:top w:val="none" w:sz="0" w:space="0" w:color="auto"/>
                <w:left w:val="none" w:sz="0" w:space="0" w:color="auto"/>
                <w:bottom w:val="none" w:sz="0" w:space="0" w:color="auto"/>
                <w:right w:val="none" w:sz="0" w:space="0" w:color="auto"/>
              </w:divBdr>
            </w:div>
            <w:div w:id="232619237">
              <w:marLeft w:val="0"/>
              <w:marRight w:val="0"/>
              <w:marTop w:val="0"/>
              <w:marBottom w:val="0"/>
              <w:divBdr>
                <w:top w:val="none" w:sz="0" w:space="0" w:color="auto"/>
                <w:left w:val="none" w:sz="0" w:space="0" w:color="auto"/>
                <w:bottom w:val="none" w:sz="0" w:space="0" w:color="auto"/>
                <w:right w:val="none" w:sz="0" w:space="0" w:color="auto"/>
              </w:divBdr>
            </w:div>
            <w:div w:id="163672313">
              <w:marLeft w:val="0"/>
              <w:marRight w:val="0"/>
              <w:marTop w:val="0"/>
              <w:marBottom w:val="0"/>
              <w:divBdr>
                <w:top w:val="none" w:sz="0" w:space="0" w:color="auto"/>
                <w:left w:val="none" w:sz="0" w:space="0" w:color="auto"/>
                <w:bottom w:val="none" w:sz="0" w:space="0" w:color="auto"/>
                <w:right w:val="none" w:sz="0" w:space="0" w:color="auto"/>
              </w:divBdr>
            </w:div>
            <w:div w:id="330715102">
              <w:marLeft w:val="0"/>
              <w:marRight w:val="0"/>
              <w:marTop w:val="0"/>
              <w:marBottom w:val="0"/>
              <w:divBdr>
                <w:top w:val="none" w:sz="0" w:space="0" w:color="auto"/>
                <w:left w:val="none" w:sz="0" w:space="0" w:color="auto"/>
                <w:bottom w:val="none" w:sz="0" w:space="0" w:color="auto"/>
                <w:right w:val="none" w:sz="0" w:space="0" w:color="auto"/>
              </w:divBdr>
            </w:div>
            <w:div w:id="283971824">
              <w:marLeft w:val="0"/>
              <w:marRight w:val="0"/>
              <w:marTop w:val="0"/>
              <w:marBottom w:val="0"/>
              <w:divBdr>
                <w:top w:val="none" w:sz="0" w:space="0" w:color="auto"/>
                <w:left w:val="none" w:sz="0" w:space="0" w:color="auto"/>
                <w:bottom w:val="none" w:sz="0" w:space="0" w:color="auto"/>
                <w:right w:val="none" w:sz="0" w:space="0" w:color="auto"/>
              </w:divBdr>
            </w:div>
            <w:div w:id="1612400896">
              <w:marLeft w:val="0"/>
              <w:marRight w:val="0"/>
              <w:marTop w:val="0"/>
              <w:marBottom w:val="0"/>
              <w:divBdr>
                <w:top w:val="none" w:sz="0" w:space="0" w:color="auto"/>
                <w:left w:val="none" w:sz="0" w:space="0" w:color="auto"/>
                <w:bottom w:val="none" w:sz="0" w:space="0" w:color="auto"/>
                <w:right w:val="none" w:sz="0" w:space="0" w:color="auto"/>
              </w:divBdr>
            </w:div>
            <w:div w:id="557398789">
              <w:marLeft w:val="0"/>
              <w:marRight w:val="0"/>
              <w:marTop w:val="0"/>
              <w:marBottom w:val="0"/>
              <w:divBdr>
                <w:top w:val="none" w:sz="0" w:space="0" w:color="auto"/>
                <w:left w:val="none" w:sz="0" w:space="0" w:color="auto"/>
                <w:bottom w:val="none" w:sz="0" w:space="0" w:color="auto"/>
                <w:right w:val="none" w:sz="0" w:space="0" w:color="auto"/>
              </w:divBdr>
            </w:div>
            <w:div w:id="899943437">
              <w:marLeft w:val="0"/>
              <w:marRight w:val="0"/>
              <w:marTop w:val="0"/>
              <w:marBottom w:val="0"/>
              <w:divBdr>
                <w:top w:val="none" w:sz="0" w:space="0" w:color="auto"/>
                <w:left w:val="none" w:sz="0" w:space="0" w:color="auto"/>
                <w:bottom w:val="none" w:sz="0" w:space="0" w:color="auto"/>
                <w:right w:val="none" w:sz="0" w:space="0" w:color="auto"/>
              </w:divBdr>
            </w:div>
            <w:div w:id="1798911949">
              <w:marLeft w:val="0"/>
              <w:marRight w:val="0"/>
              <w:marTop w:val="0"/>
              <w:marBottom w:val="0"/>
              <w:divBdr>
                <w:top w:val="none" w:sz="0" w:space="0" w:color="auto"/>
                <w:left w:val="none" w:sz="0" w:space="0" w:color="auto"/>
                <w:bottom w:val="none" w:sz="0" w:space="0" w:color="auto"/>
                <w:right w:val="none" w:sz="0" w:space="0" w:color="auto"/>
              </w:divBdr>
            </w:div>
            <w:div w:id="1460301859">
              <w:marLeft w:val="0"/>
              <w:marRight w:val="0"/>
              <w:marTop w:val="0"/>
              <w:marBottom w:val="0"/>
              <w:divBdr>
                <w:top w:val="none" w:sz="0" w:space="0" w:color="auto"/>
                <w:left w:val="none" w:sz="0" w:space="0" w:color="auto"/>
                <w:bottom w:val="none" w:sz="0" w:space="0" w:color="auto"/>
                <w:right w:val="none" w:sz="0" w:space="0" w:color="auto"/>
              </w:divBdr>
            </w:div>
            <w:div w:id="365375744">
              <w:marLeft w:val="0"/>
              <w:marRight w:val="0"/>
              <w:marTop w:val="0"/>
              <w:marBottom w:val="0"/>
              <w:divBdr>
                <w:top w:val="none" w:sz="0" w:space="0" w:color="auto"/>
                <w:left w:val="none" w:sz="0" w:space="0" w:color="auto"/>
                <w:bottom w:val="none" w:sz="0" w:space="0" w:color="auto"/>
                <w:right w:val="none" w:sz="0" w:space="0" w:color="auto"/>
              </w:divBdr>
            </w:div>
            <w:div w:id="1383021626">
              <w:marLeft w:val="0"/>
              <w:marRight w:val="0"/>
              <w:marTop w:val="0"/>
              <w:marBottom w:val="0"/>
              <w:divBdr>
                <w:top w:val="none" w:sz="0" w:space="0" w:color="auto"/>
                <w:left w:val="none" w:sz="0" w:space="0" w:color="auto"/>
                <w:bottom w:val="none" w:sz="0" w:space="0" w:color="auto"/>
                <w:right w:val="none" w:sz="0" w:space="0" w:color="auto"/>
              </w:divBdr>
            </w:div>
            <w:div w:id="176189617">
              <w:marLeft w:val="0"/>
              <w:marRight w:val="0"/>
              <w:marTop w:val="0"/>
              <w:marBottom w:val="0"/>
              <w:divBdr>
                <w:top w:val="none" w:sz="0" w:space="0" w:color="auto"/>
                <w:left w:val="none" w:sz="0" w:space="0" w:color="auto"/>
                <w:bottom w:val="none" w:sz="0" w:space="0" w:color="auto"/>
                <w:right w:val="none" w:sz="0" w:space="0" w:color="auto"/>
              </w:divBdr>
            </w:div>
            <w:div w:id="1800609861">
              <w:marLeft w:val="0"/>
              <w:marRight w:val="0"/>
              <w:marTop w:val="0"/>
              <w:marBottom w:val="0"/>
              <w:divBdr>
                <w:top w:val="none" w:sz="0" w:space="0" w:color="auto"/>
                <w:left w:val="none" w:sz="0" w:space="0" w:color="auto"/>
                <w:bottom w:val="none" w:sz="0" w:space="0" w:color="auto"/>
                <w:right w:val="none" w:sz="0" w:space="0" w:color="auto"/>
              </w:divBdr>
            </w:div>
            <w:div w:id="6493161">
              <w:marLeft w:val="0"/>
              <w:marRight w:val="0"/>
              <w:marTop w:val="0"/>
              <w:marBottom w:val="0"/>
              <w:divBdr>
                <w:top w:val="none" w:sz="0" w:space="0" w:color="auto"/>
                <w:left w:val="none" w:sz="0" w:space="0" w:color="auto"/>
                <w:bottom w:val="none" w:sz="0" w:space="0" w:color="auto"/>
                <w:right w:val="none" w:sz="0" w:space="0" w:color="auto"/>
              </w:divBdr>
            </w:div>
          </w:divsChild>
        </w:div>
        <w:div w:id="396755631">
          <w:marLeft w:val="0"/>
          <w:marRight w:val="0"/>
          <w:marTop w:val="0"/>
          <w:marBottom w:val="0"/>
          <w:divBdr>
            <w:top w:val="none" w:sz="0" w:space="0" w:color="auto"/>
            <w:left w:val="none" w:sz="0" w:space="0" w:color="auto"/>
            <w:bottom w:val="none" w:sz="0" w:space="0" w:color="auto"/>
            <w:right w:val="none" w:sz="0" w:space="0" w:color="auto"/>
          </w:divBdr>
          <w:divsChild>
            <w:div w:id="250820485">
              <w:marLeft w:val="0"/>
              <w:marRight w:val="0"/>
              <w:marTop w:val="0"/>
              <w:marBottom w:val="0"/>
              <w:divBdr>
                <w:top w:val="none" w:sz="0" w:space="0" w:color="auto"/>
                <w:left w:val="none" w:sz="0" w:space="0" w:color="auto"/>
                <w:bottom w:val="none" w:sz="0" w:space="0" w:color="auto"/>
                <w:right w:val="none" w:sz="0" w:space="0" w:color="auto"/>
              </w:divBdr>
            </w:div>
            <w:div w:id="51774534">
              <w:marLeft w:val="0"/>
              <w:marRight w:val="0"/>
              <w:marTop w:val="0"/>
              <w:marBottom w:val="0"/>
              <w:divBdr>
                <w:top w:val="none" w:sz="0" w:space="0" w:color="auto"/>
                <w:left w:val="none" w:sz="0" w:space="0" w:color="auto"/>
                <w:bottom w:val="none" w:sz="0" w:space="0" w:color="auto"/>
                <w:right w:val="none" w:sz="0" w:space="0" w:color="auto"/>
              </w:divBdr>
            </w:div>
            <w:div w:id="1837912683">
              <w:marLeft w:val="0"/>
              <w:marRight w:val="0"/>
              <w:marTop w:val="0"/>
              <w:marBottom w:val="0"/>
              <w:divBdr>
                <w:top w:val="none" w:sz="0" w:space="0" w:color="auto"/>
                <w:left w:val="none" w:sz="0" w:space="0" w:color="auto"/>
                <w:bottom w:val="none" w:sz="0" w:space="0" w:color="auto"/>
                <w:right w:val="none" w:sz="0" w:space="0" w:color="auto"/>
              </w:divBdr>
            </w:div>
            <w:div w:id="79983742">
              <w:marLeft w:val="0"/>
              <w:marRight w:val="0"/>
              <w:marTop w:val="0"/>
              <w:marBottom w:val="0"/>
              <w:divBdr>
                <w:top w:val="none" w:sz="0" w:space="0" w:color="auto"/>
                <w:left w:val="none" w:sz="0" w:space="0" w:color="auto"/>
                <w:bottom w:val="none" w:sz="0" w:space="0" w:color="auto"/>
                <w:right w:val="none" w:sz="0" w:space="0" w:color="auto"/>
              </w:divBdr>
            </w:div>
            <w:div w:id="1008630985">
              <w:marLeft w:val="0"/>
              <w:marRight w:val="0"/>
              <w:marTop w:val="0"/>
              <w:marBottom w:val="0"/>
              <w:divBdr>
                <w:top w:val="none" w:sz="0" w:space="0" w:color="auto"/>
                <w:left w:val="none" w:sz="0" w:space="0" w:color="auto"/>
                <w:bottom w:val="none" w:sz="0" w:space="0" w:color="auto"/>
                <w:right w:val="none" w:sz="0" w:space="0" w:color="auto"/>
              </w:divBdr>
            </w:div>
            <w:div w:id="1694531076">
              <w:marLeft w:val="0"/>
              <w:marRight w:val="0"/>
              <w:marTop w:val="0"/>
              <w:marBottom w:val="0"/>
              <w:divBdr>
                <w:top w:val="none" w:sz="0" w:space="0" w:color="auto"/>
                <w:left w:val="none" w:sz="0" w:space="0" w:color="auto"/>
                <w:bottom w:val="none" w:sz="0" w:space="0" w:color="auto"/>
                <w:right w:val="none" w:sz="0" w:space="0" w:color="auto"/>
              </w:divBdr>
            </w:div>
            <w:div w:id="428357691">
              <w:marLeft w:val="0"/>
              <w:marRight w:val="0"/>
              <w:marTop w:val="0"/>
              <w:marBottom w:val="0"/>
              <w:divBdr>
                <w:top w:val="none" w:sz="0" w:space="0" w:color="auto"/>
                <w:left w:val="none" w:sz="0" w:space="0" w:color="auto"/>
                <w:bottom w:val="none" w:sz="0" w:space="0" w:color="auto"/>
                <w:right w:val="none" w:sz="0" w:space="0" w:color="auto"/>
              </w:divBdr>
            </w:div>
            <w:div w:id="1193764314">
              <w:marLeft w:val="0"/>
              <w:marRight w:val="0"/>
              <w:marTop w:val="0"/>
              <w:marBottom w:val="0"/>
              <w:divBdr>
                <w:top w:val="none" w:sz="0" w:space="0" w:color="auto"/>
                <w:left w:val="none" w:sz="0" w:space="0" w:color="auto"/>
                <w:bottom w:val="none" w:sz="0" w:space="0" w:color="auto"/>
                <w:right w:val="none" w:sz="0" w:space="0" w:color="auto"/>
              </w:divBdr>
            </w:div>
            <w:div w:id="356045">
              <w:marLeft w:val="0"/>
              <w:marRight w:val="0"/>
              <w:marTop w:val="0"/>
              <w:marBottom w:val="0"/>
              <w:divBdr>
                <w:top w:val="none" w:sz="0" w:space="0" w:color="auto"/>
                <w:left w:val="none" w:sz="0" w:space="0" w:color="auto"/>
                <w:bottom w:val="none" w:sz="0" w:space="0" w:color="auto"/>
                <w:right w:val="none" w:sz="0" w:space="0" w:color="auto"/>
              </w:divBdr>
            </w:div>
            <w:div w:id="749810822">
              <w:marLeft w:val="0"/>
              <w:marRight w:val="0"/>
              <w:marTop w:val="0"/>
              <w:marBottom w:val="0"/>
              <w:divBdr>
                <w:top w:val="none" w:sz="0" w:space="0" w:color="auto"/>
                <w:left w:val="none" w:sz="0" w:space="0" w:color="auto"/>
                <w:bottom w:val="none" w:sz="0" w:space="0" w:color="auto"/>
                <w:right w:val="none" w:sz="0" w:space="0" w:color="auto"/>
              </w:divBdr>
            </w:div>
            <w:div w:id="315229278">
              <w:marLeft w:val="0"/>
              <w:marRight w:val="0"/>
              <w:marTop w:val="0"/>
              <w:marBottom w:val="0"/>
              <w:divBdr>
                <w:top w:val="none" w:sz="0" w:space="0" w:color="auto"/>
                <w:left w:val="none" w:sz="0" w:space="0" w:color="auto"/>
                <w:bottom w:val="none" w:sz="0" w:space="0" w:color="auto"/>
                <w:right w:val="none" w:sz="0" w:space="0" w:color="auto"/>
              </w:divBdr>
            </w:div>
            <w:div w:id="84155063">
              <w:marLeft w:val="0"/>
              <w:marRight w:val="0"/>
              <w:marTop w:val="0"/>
              <w:marBottom w:val="0"/>
              <w:divBdr>
                <w:top w:val="none" w:sz="0" w:space="0" w:color="auto"/>
                <w:left w:val="none" w:sz="0" w:space="0" w:color="auto"/>
                <w:bottom w:val="none" w:sz="0" w:space="0" w:color="auto"/>
                <w:right w:val="none" w:sz="0" w:space="0" w:color="auto"/>
              </w:divBdr>
            </w:div>
            <w:div w:id="1803379729">
              <w:marLeft w:val="0"/>
              <w:marRight w:val="0"/>
              <w:marTop w:val="0"/>
              <w:marBottom w:val="0"/>
              <w:divBdr>
                <w:top w:val="none" w:sz="0" w:space="0" w:color="auto"/>
                <w:left w:val="none" w:sz="0" w:space="0" w:color="auto"/>
                <w:bottom w:val="none" w:sz="0" w:space="0" w:color="auto"/>
                <w:right w:val="none" w:sz="0" w:space="0" w:color="auto"/>
              </w:divBdr>
            </w:div>
            <w:div w:id="382751700">
              <w:marLeft w:val="0"/>
              <w:marRight w:val="0"/>
              <w:marTop w:val="0"/>
              <w:marBottom w:val="0"/>
              <w:divBdr>
                <w:top w:val="none" w:sz="0" w:space="0" w:color="auto"/>
                <w:left w:val="none" w:sz="0" w:space="0" w:color="auto"/>
                <w:bottom w:val="none" w:sz="0" w:space="0" w:color="auto"/>
                <w:right w:val="none" w:sz="0" w:space="0" w:color="auto"/>
              </w:divBdr>
            </w:div>
            <w:div w:id="86003116">
              <w:marLeft w:val="0"/>
              <w:marRight w:val="0"/>
              <w:marTop w:val="0"/>
              <w:marBottom w:val="0"/>
              <w:divBdr>
                <w:top w:val="none" w:sz="0" w:space="0" w:color="auto"/>
                <w:left w:val="none" w:sz="0" w:space="0" w:color="auto"/>
                <w:bottom w:val="none" w:sz="0" w:space="0" w:color="auto"/>
                <w:right w:val="none" w:sz="0" w:space="0" w:color="auto"/>
              </w:divBdr>
            </w:div>
            <w:div w:id="217326968">
              <w:marLeft w:val="0"/>
              <w:marRight w:val="0"/>
              <w:marTop w:val="0"/>
              <w:marBottom w:val="0"/>
              <w:divBdr>
                <w:top w:val="none" w:sz="0" w:space="0" w:color="auto"/>
                <w:left w:val="none" w:sz="0" w:space="0" w:color="auto"/>
                <w:bottom w:val="none" w:sz="0" w:space="0" w:color="auto"/>
                <w:right w:val="none" w:sz="0" w:space="0" w:color="auto"/>
              </w:divBdr>
            </w:div>
            <w:div w:id="2037386519">
              <w:marLeft w:val="0"/>
              <w:marRight w:val="0"/>
              <w:marTop w:val="0"/>
              <w:marBottom w:val="0"/>
              <w:divBdr>
                <w:top w:val="none" w:sz="0" w:space="0" w:color="auto"/>
                <w:left w:val="none" w:sz="0" w:space="0" w:color="auto"/>
                <w:bottom w:val="none" w:sz="0" w:space="0" w:color="auto"/>
                <w:right w:val="none" w:sz="0" w:space="0" w:color="auto"/>
              </w:divBdr>
            </w:div>
            <w:div w:id="668017783">
              <w:marLeft w:val="0"/>
              <w:marRight w:val="0"/>
              <w:marTop w:val="0"/>
              <w:marBottom w:val="0"/>
              <w:divBdr>
                <w:top w:val="none" w:sz="0" w:space="0" w:color="auto"/>
                <w:left w:val="none" w:sz="0" w:space="0" w:color="auto"/>
                <w:bottom w:val="none" w:sz="0" w:space="0" w:color="auto"/>
                <w:right w:val="none" w:sz="0" w:space="0" w:color="auto"/>
              </w:divBdr>
            </w:div>
            <w:div w:id="1781875752">
              <w:marLeft w:val="0"/>
              <w:marRight w:val="0"/>
              <w:marTop w:val="0"/>
              <w:marBottom w:val="0"/>
              <w:divBdr>
                <w:top w:val="none" w:sz="0" w:space="0" w:color="auto"/>
                <w:left w:val="none" w:sz="0" w:space="0" w:color="auto"/>
                <w:bottom w:val="none" w:sz="0" w:space="0" w:color="auto"/>
                <w:right w:val="none" w:sz="0" w:space="0" w:color="auto"/>
              </w:divBdr>
            </w:div>
            <w:div w:id="1275021761">
              <w:marLeft w:val="0"/>
              <w:marRight w:val="0"/>
              <w:marTop w:val="0"/>
              <w:marBottom w:val="0"/>
              <w:divBdr>
                <w:top w:val="none" w:sz="0" w:space="0" w:color="auto"/>
                <w:left w:val="none" w:sz="0" w:space="0" w:color="auto"/>
                <w:bottom w:val="none" w:sz="0" w:space="0" w:color="auto"/>
                <w:right w:val="none" w:sz="0" w:space="0" w:color="auto"/>
              </w:divBdr>
            </w:div>
          </w:divsChild>
        </w:div>
        <w:div w:id="660619470">
          <w:marLeft w:val="0"/>
          <w:marRight w:val="0"/>
          <w:marTop w:val="0"/>
          <w:marBottom w:val="0"/>
          <w:divBdr>
            <w:top w:val="none" w:sz="0" w:space="0" w:color="auto"/>
            <w:left w:val="none" w:sz="0" w:space="0" w:color="auto"/>
            <w:bottom w:val="none" w:sz="0" w:space="0" w:color="auto"/>
            <w:right w:val="none" w:sz="0" w:space="0" w:color="auto"/>
          </w:divBdr>
          <w:divsChild>
            <w:div w:id="2033846350">
              <w:marLeft w:val="0"/>
              <w:marRight w:val="0"/>
              <w:marTop w:val="0"/>
              <w:marBottom w:val="0"/>
              <w:divBdr>
                <w:top w:val="none" w:sz="0" w:space="0" w:color="auto"/>
                <w:left w:val="none" w:sz="0" w:space="0" w:color="auto"/>
                <w:bottom w:val="none" w:sz="0" w:space="0" w:color="auto"/>
                <w:right w:val="none" w:sz="0" w:space="0" w:color="auto"/>
              </w:divBdr>
            </w:div>
            <w:div w:id="484125928">
              <w:marLeft w:val="0"/>
              <w:marRight w:val="0"/>
              <w:marTop w:val="0"/>
              <w:marBottom w:val="0"/>
              <w:divBdr>
                <w:top w:val="none" w:sz="0" w:space="0" w:color="auto"/>
                <w:left w:val="none" w:sz="0" w:space="0" w:color="auto"/>
                <w:bottom w:val="none" w:sz="0" w:space="0" w:color="auto"/>
                <w:right w:val="none" w:sz="0" w:space="0" w:color="auto"/>
              </w:divBdr>
            </w:div>
            <w:div w:id="287902167">
              <w:marLeft w:val="0"/>
              <w:marRight w:val="0"/>
              <w:marTop w:val="0"/>
              <w:marBottom w:val="0"/>
              <w:divBdr>
                <w:top w:val="none" w:sz="0" w:space="0" w:color="auto"/>
                <w:left w:val="none" w:sz="0" w:space="0" w:color="auto"/>
                <w:bottom w:val="none" w:sz="0" w:space="0" w:color="auto"/>
                <w:right w:val="none" w:sz="0" w:space="0" w:color="auto"/>
              </w:divBdr>
            </w:div>
            <w:div w:id="437607538">
              <w:marLeft w:val="0"/>
              <w:marRight w:val="0"/>
              <w:marTop w:val="0"/>
              <w:marBottom w:val="0"/>
              <w:divBdr>
                <w:top w:val="none" w:sz="0" w:space="0" w:color="auto"/>
                <w:left w:val="none" w:sz="0" w:space="0" w:color="auto"/>
                <w:bottom w:val="none" w:sz="0" w:space="0" w:color="auto"/>
                <w:right w:val="none" w:sz="0" w:space="0" w:color="auto"/>
              </w:divBdr>
            </w:div>
            <w:div w:id="601837018">
              <w:marLeft w:val="0"/>
              <w:marRight w:val="0"/>
              <w:marTop w:val="0"/>
              <w:marBottom w:val="0"/>
              <w:divBdr>
                <w:top w:val="none" w:sz="0" w:space="0" w:color="auto"/>
                <w:left w:val="none" w:sz="0" w:space="0" w:color="auto"/>
                <w:bottom w:val="none" w:sz="0" w:space="0" w:color="auto"/>
                <w:right w:val="none" w:sz="0" w:space="0" w:color="auto"/>
              </w:divBdr>
            </w:div>
            <w:div w:id="1379889159">
              <w:marLeft w:val="0"/>
              <w:marRight w:val="0"/>
              <w:marTop w:val="0"/>
              <w:marBottom w:val="0"/>
              <w:divBdr>
                <w:top w:val="none" w:sz="0" w:space="0" w:color="auto"/>
                <w:left w:val="none" w:sz="0" w:space="0" w:color="auto"/>
                <w:bottom w:val="none" w:sz="0" w:space="0" w:color="auto"/>
                <w:right w:val="none" w:sz="0" w:space="0" w:color="auto"/>
              </w:divBdr>
            </w:div>
            <w:div w:id="1516386475">
              <w:marLeft w:val="0"/>
              <w:marRight w:val="0"/>
              <w:marTop w:val="0"/>
              <w:marBottom w:val="0"/>
              <w:divBdr>
                <w:top w:val="none" w:sz="0" w:space="0" w:color="auto"/>
                <w:left w:val="none" w:sz="0" w:space="0" w:color="auto"/>
                <w:bottom w:val="none" w:sz="0" w:space="0" w:color="auto"/>
                <w:right w:val="none" w:sz="0" w:space="0" w:color="auto"/>
              </w:divBdr>
            </w:div>
            <w:div w:id="435948330">
              <w:marLeft w:val="0"/>
              <w:marRight w:val="0"/>
              <w:marTop w:val="0"/>
              <w:marBottom w:val="0"/>
              <w:divBdr>
                <w:top w:val="none" w:sz="0" w:space="0" w:color="auto"/>
                <w:left w:val="none" w:sz="0" w:space="0" w:color="auto"/>
                <w:bottom w:val="none" w:sz="0" w:space="0" w:color="auto"/>
                <w:right w:val="none" w:sz="0" w:space="0" w:color="auto"/>
              </w:divBdr>
            </w:div>
            <w:div w:id="1404789697">
              <w:marLeft w:val="0"/>
              <w:marRight w:val="0"/>
              <w:marTop w:val="0"/>
              <w:marBottom w:val="0"/>
              <w:divBdr>
                <w:top w:val="none" w:sz="0" w:space="0" w:color="auto"/>
                <w:left w:val="none" w:sz="0" w:space="0" w:color="auto"/>
                <w:bottom w:val="none" w:sz="0" w:space="0" w:color="auto"/>
                <w:right w:val="none" w:sz="0" w:space="0" w:color="auto"/>
              </w:divBdr>
            </w:div>
            <w:div w:id="109126443">
              <w:marLeft w:val="0"/>
              <w:marRight w:val="0"/>
              <w:marTop w:val="0"/>
              <w:marBottom w:val="0"/>
              <w:divBdr>
                <w:top w:val="none" w:sz="0" w:space="0" w:color="auto"/>
                <w:left w:val="none" w:sz="0" w:space="0" w:color="auto"/>
                <w:bottom w:val="none" w:sz="0" w:space="0" w:color="auto"/>
                <w:right w:val="none" w:sz="0" w:space="0" w:color="auto"/>
              </w:divBdr>
            </w:div>
            <w:div w:id="1136292868">
              <w:marLeft w:val="0"/>
              <w:marRight w:val="0"/>
              <w:marTop w:val="0"/>
              <w:marBottom w:val="0"/>
              <w:divBdr>
                <w:top w:val="none" w:sz="0" w:space="0" w:color="auto"/>
                <w:left w:val="none" w:sz="0" w:space="0" w:color="auto"/>
                <w:bottom w:val="none" w:sz="0" w:space="0" w:color="auto"/>
                <w:right w:val="none" w:sz="0" w:space="0" w:color="auto"/>
              </w:divBdr>
            </w:div>
            <w:div w:id="1662733746">
              <w:marLeft w:val="0"/>
              <w:marRight w:val="0"/>
              <w:marTop w:val="0"/>
              <w:marBottom w:val="0"/>
              <w:divBdr>
                <w:top w:val="none" w:sz="0" w:space="0" w:color="auto"/>
                <w:left w:val="none" w:sz="0" w:space="0" w:color="auto"/>
                <w:bottom w:val="none" w:sz="0" w:space="0" w:color="auto"/>
                <w:right w:val="none" w:sz="0" w:space="0" w:color="auto"/>
              </w:divBdr>
            </w:div>
            <w:div w:id="1236932935">
              <w:marLeft w:val="0"/>
              <w:marRight w:val="0"/>
              <w:marTop w:val="0"/>
              <w:marBottom w:val="0"/>
              <w:divBdr>
                <w:top w:val="none" w:sz="0" w:space="0" w:color="auto"/>
                <w:left w:val="none" w:sz="0" w:space="0" w:color="auto"/>
                <w:bottom w:val="none" w:sz="0" w:space="0" w:color="auto"/>
                <w:right w:val="none" w:sz="0" w:space="0" w:color="auto"/>
              </w:divBdr>
            </w:div>
            <w:div w:id="899756458">
              <w:marLeft w:val="0"/>
              <w:marRight w:val="0"/>
              <w:marTop w:val="0"/>
              <w:marBottom w:val="0"/>
              <w:divBdr>
                <w:top w:val="none" w:sz="0" w:space="0" w:color="auto"/>
                <w:left w:val="none" w:sz="0" w:space="0" w:color="auto"/>
                <w:bottom w:val="none" w:sz="0" w:space="0" w:color="auto"/>
                <w:right w:val="none" w:sz="0" w:space="0" w:color="auto"/>
              </w:divBdr>
            </w:div>
            <w:div w:id="1751270344">
              <w:marLeft w:val="0"/>
              <w:marRight w:val="0"/>
              <w:marTop w:val="0"/>
              <w:marBottom w:val="0"/>
              <w:divBdr>
                <w:top w:val="none" w:sz="0" w:space="0" w:color="auto"/>
                <w:left w:val="none" w:sz="0" w:space="0" w:color="auto"/>
                <w:bottom w:val="none" w:sz="0" w:space="0" w:color="auto"/>
                <w:right w:val="none" w:sz="0" w:space="0" w:color="auto"/>
              </w:divBdr>
            </w:div>
            <w:div w:id="1582568460">
              <w:marLeft w:val="0"/>
              <w:marRight w:val="0"/>
              <w:marTop w:val="0"/>
              <w:marBottom w:val="0"/>
              <w:divBdr>
                <w:top w:val="none" w:sz="0" w:space="0" w:color="auto"/>
                <w:left w:val="none" w:sz="0" w:space="0" w:color="auto"/>
                <w:bottom w:val="none" w:sz="0" w:space="0" w:color="auto"/>
                <w:right w:val="none" w:sz="0" w:space="0" w:color="auto"/>
              </w:divBdr>
            </w:div>
            <w:div w:id="371735888">
              <w:marLeft w:val="0"/>
              <w:marRight w:val="0"/>
              <w:marTop w:val="0"/>
              <w:marBottom w:val="0"/>
              <w:divBdr>
                <w:top w:val="none" w:sz="0" w:space="0" w:color="auto"/>
                <w:left w:val="none" w:sz="0" w:space="0" w:color="auto"/>
                <w:bottom w:val="none" w:sz="0" w:space="0" w:color="auto"/>
                <w:right w:val="none" w:sz="0" w:space="0" w:color="auto"/>
              </w:divBdr>
            </w:div>
            <w:div w:id="887062066">
              <w:marLeft w:val="0"/>
              <w:marRight w:val="0"/>
              <w:marTop w:val="0"/>
              <w:marBottom w:val="0"/>
              <w:divBdr>
                <w:top w:val="none" w:sz="0" w:space="0" w:color="auto"/>
                <w:left w:val="none" w:sz="0" w:space="0" w:color="auto"/>
                <w:bottom w:val="none" w:sz="0" w:space="0" w:color="auto"/>
                <w:right w:val="none" w:sz="0" w:space="0" w:color="auto"/>
              </w:divBdr>
            </w:div>
            <w:div w:id="1823504697">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sChild>
        </w:div>
        <w:div w:id="2119254836">
          <w:marLeft w:val="0"/>
          <w:marRight w:val="0"/>
          <w:marTop w:val="0"/>
          <w:marBottom w:val="0"/>
          <w:divBdr>
            <w:top w:val="none" w:sz="0" w:space="0" w:color="auto"/>
            <w:left w:val="none" w:sz="0" w:space="0" w:color="auto"/>
            <w:bottom w:val="none" w:sz="0" w:space="0" w:color="auto"/>
            <w:right w:val="none" w:sz="0" w:space="0" w:color="auto"/>
          </w:divBdr>
          <w:divsChild>
            <w:div w:id="897084628">
              <w:marLeft w:val="0"/>
              <w:marRight w:val="0"/>
              <w:marTop w:val="0"/>
              <w:marBottom w:val="0"/>
              <w:divBdr>
                <w:top w:val="none" w:sz="0" w:space="0" w:color="auto"/>
                <w:left w:val="none" w:sz="0" w:space="0" w:color="auto"/>
                <w:bottom w:val="none" w:sz="0" w:space="0" w:color="auto"/>
                <w:right w:val="none" w:sz="0" w:space="0" w:color="auto"/>
              </w:divBdr>
            </w:div>
            <w:div w:id="558055764">
              <w:marLeft w:val="0"/>
              <w:marRight w:val="0"/>
              <w:marTop w:val="0"/>
              <w:marBottom w:val="0"/>
              <w:divBdr>
                <w:top w:val="none" w:sz="0" w:space="0" w:color="auto"/>
                <w:left w:val="none" w:sz="0" w:space="0" w:color="auto"/>
                <w:bottom w:val="none" w:sz="0" w:space="0" w:color="auto"/>
                <w:right w:val="none" w:sz="0" w:space="0" w:color="auto"/>
              </w:divBdr>
            </w:div>
            <w:div w:id="1171872750">
              <w:marLeft w:val="0"/>
              <w:marRight w:val="0"/>
              <w:marTop w:val="0"/>
              <w:marBottom w:val="0"/>
              <w:divBdr>
                <w:top w:val="none" w:sz="0" w:space="0" w:color="auto"/>
                <w:left w:val="none" w:sz="0" w:space="0" w:color="auto"/>
                <w:bottom w:val="none" w:sz="0" w:space="0" w:color="auto"/>
                <w:right w:val="none" w:sz="0" w:space="0" w:color="auto"/>
              </w:divBdr>
            </w:div>
            <w:div w:id="1239367612">
              <w:marLeft w:val="0"/>
              <w:marRight w:val="0"/>
              <w:marTop w:val="0"/>
              <w:marBottom w:val="0"/>
              <w:divBdr>
                <w:top w:val="none" w:sz="0" w:space="0" w:color="auto"/>
                <w:left w:val="none" w:sz="0" w:space="0" w:color="auto"/>
                <w:bottom w:val="none" w:sz="0" w:space="0" w:color="auto"/>
                <w:right w:val="none" w:sz="0" w:space="0" w:color="auto"/>
              </w:divBdr>
            </w:div>
            <w:div w:id="858012849">
              <w:marLeft w:val="0"/>
              <w:marRight w:val="0"/>
              <w:marTop w:val="0"/>
              <w:marBottom w:val="0"/>
              <w:divBdr>
                <w:top w:val="none" w:sz="0" w:space="0" w:color="auto"/>
                <w:left w:val="none" w:sz="0" w:space="0" w:color="auto"/>
                <w:bottom w:val="none" w:sz="0" w:space="0" w:color="auto"/>
                <w:right w:val="none" w:sz="0" w:space="0" w:color="auto"/>
              </w:divBdr>
            </w:div>
            <w:div w:id="1906993065">
              <w:marLeft w:val="0"/>
              <w:marRight w:val="0"/>
              <w:marTop w:val="0"/>
              <w:marBottom w:val="0"/>
              <w:divBdr>
                <w:top w:val="none" w:sz="0" w:space="0" w:color="auto"/>
                <w:left w:val="none" w:sz="0" w:space="0" w:color="auto"/>
                <w:bottom w:val="none" w:sz="0" w:space="0" w:color="auto"/>
                <w:right w:val="none" w:sz="0" w:space="0" w:color="auto"/>
              </w:divBdr>
            </w:div>
            <w:div w:id="1401715569">
              <w:marLeft w:val="0"/>
              <w:marRight w:val="0"/>
              <w:marTop w:val="0"/>
              <w:marBottom w:val="0"/>
              <w:divBdr>
                <w:top w:val="none" w:sz="0" w:space="0" w:color="auto"/>
                <w:left w:val="none" w:sz="0" w:space="0" w:color="auto"/>
                <w:bottom w:val="none" w:sz="0" w:space="0" w:color="auto"/>
                <w:right w:val="none" w:sz="0" w:space="0" w:color="auto"/>
              </w:divBdr>
            </w:div>
            <w:div w:id="1313484869">
              <w:marLeft w:val="0"/>
              <w:marRight w:val="0"/>
              <w:marTop w:val="0"/>
              <w:marBottom w:val="0"/>
              <w:divBdr>
                <w:top w:val="none" w:sz="0" w:space="0" w:color="auto"/>
                <w:left w:val="none" w:sz="0" w:space="0" w:color="auto"/>
                <w:bottom w:val="none" w:sz="0" w:space="0" w:color="auto"/>
                <w:right w:val="none" w:sz="0" w:space="0" w:color="auto"/>
              </w:divBdr>
            </w:div>
            <w:div w:id="1806850238">
              <w:marLeft w:val="0"/>
              <w:marRight w:val="0"/>
              <w:marTop w:val="0"/>
              <w:marBottom w:val="0"/>
              <w:divBdr>
                <w:top w:val="none" w:sz="0" w:space="0" w:color="auto"/>
                <w:left w:val="none" w:sz="0" w:space="0" w:color="auto"/>
                <w:bottom w:val="none" w:sz="0" w:space="0" w:color="auto"/>
                <w:right w:val="none" w:sz="0" w:space="0" w:color="auto"/>
              </w:divBdr>
            </w:div>
            <w:div w:id="586429975">
              <w:marLeft w:val="0"/>
              <w:marRight w:val="0"/>
              <w:marTop w:val="0"/>
              <w:marBottom w:val="0"/>
              <w:divBdr>
                <w:top w:val="none" w:sz="0" w:space="0" w:color="auto"/>
                <w:left w:val="none" w:sz="0" w:space="0" w:color="auto"/>
                <w:bottom w:val="none" w:sz="0" w:space="0" w:color="auto"/>
                <w:right w:val="none" w:sz="0" w:space="0" w:color="auto"/>
              </w:divBdr>
            </w:div>
            <w:div w:id="908923175">
              <w:marLeft w:val="0"/>
              <w:marRight w:val="0"/>
              <w:marTop w:val="0"/>
              <w:marBottom w:val="0"/>
              <w:divBdr>
                <w:top w:val="none" w:sz="0" w:space="0" w:color="auto"/>
                <w:left w:val="none" w:sz="0" w:space="0" w:color="auto"/>
                <w:bottom w:val="none" w:sz="0" w:space="0" w:color="auto"/>
                <w:right w:val="none" w:sz="0" w:space="0" w:color="auto"/>
              </w:divBdr>
            </w:div>
            <w:div w:id="303046908">
              <w:marLeft w:val="0"/>
              <w:marRight w:val="0"/>
              <w:marTop w:val="0"/>
              <w:marBottom w:val="0"/>
              <w:divBdr>
                <w:top w:val="none" w:sz="0" w:space="0" w:color="auto"/>
                <w:left w:val="none" w:sz="0" w:space="0" w:color="auto"/>
                <w:bottom w:val="none" w:sz="0" w:space="0" w:color="auto"/>
                <w:right w:val="none" w:sz="0" w:space="0" w:color="auto"/>
              </w:divBdr>
            </w:div>
            <w:div w:id="233516757">
              <w:marLeft w:val="0"/>
              <w:marRight w:val="0"/>
              <w:marTop w:val="0"/>
              <w:marBottom w:val="0"/>
              <w:divBdr>
                <w:top w:val="none" w:sz="0" w:space="0" w:color="auto"/>
                <w:left w:val="none" w:sz="0" w:space="0" w:color="auto"/>
                <w:bottom w:val="none" w:sz="0" w:space="0" w:color="auto"/>
                <w:right w:val="none" w:sz="0" w:space="0" w:color="auto"/>
              </w:divBdr>
            </w:div>
            <w:div w:id="161354547">
              <w:marLeft w:val="0"/>
              <w:marRight w:val="0"/>
              <w:marTop w:val="0"/>
              <w:marBottom w:val="0"/>
              <w:divBdr>
                <w:top w:val="none" w:sz="0" w:space="0" w:color="auto"/>
                <w:left w:val="none" w:sz="0" w:space="0" w:color="auto"/>
                <w:bottom w:val="none" w:sz="0" w:space="0" w:color="auto"/>
                <w:right w:val="none" w:sz="0" w:space="0" w:color="auto"/>
              </w:divBdr>
            </w:div>
            <w:div w:id="307445687">
              <w:marLeft w:val="0"/>
              <w:marRight w:val="0"/>
              <w:marTop w:val="0"/>
              <w:marBottom w:val="0"/>
              <w:divBdr>
                <w:top w:val="none" w:sz="0" w:space="0" w:color="auto"/>
                <w:left w:val="none" w:sz="0" w:space="0" w:color="auto"/>
                <w:bottom w:val="none" w:sz="0" w:space="0" w:color="auto"/>
                <w:right w:val="none" w:sz="0" w:space="0" w:color="auto"/>
              </w:divBdr>
            </w:div>
            <w:div w:id="1720592302">
              <w:marLeft w:val="0"/>
              <w:marRight w:val="0"/>
              <w:marTop w:val="0"/>
              <w:marBottom w:val="0"/>
              <w:divBdr>
                <w:top w:val="none" w:sz="0" w:space="0" w:color="auto"/>
                <w:left w:val="none" w:sz="0" w:space="0" w:color="auto"/>
                <w:bottom w:val="none" w:sz="0" w:space="0" w:color="auto"/>
                <w:right w:val="none" w:sz="0" w:space="0" w:color="auto"/>
              </w:divBdr>
            </w:div>
            <w:div w:id="2028290481">
              <w:marLeft w:val="0"/>
              <w:marRight w:val="0"/>
              <w:marTop w:val="0"/>
              <w:marBottom w:val="0"/>
              <w:divBdr>
                <w:top w:val="none" w:sz="0" w:space="0" w:color="auto"/>
                <w:left w:val="none" w:sz="0" w:space="0" w:color="auto"/>
                <w:bottom w:val="none" w:sz="0" w:space="0" w:color="auto"/>
                <w:right w:val="none" w:sz="0" w:space="0" w:color="auto"/>
              </w:divBdr>
            </w:div>
            <w:div w:id="1151294436">
              <w:marLeft w:val="0"/>
              <w:marRight w:val="0"/>
              <w:marTop w:val="0"/>
              <w:marBottom w:val="0"/>
              <w:divBdr>
                <w:top w:val="none" w:sz="0" w:space="0" w:color="auto"/>
                <w:left w:val="none" w:sz="0" w:space="0" w:color="auto"/>
                <w:bottom w:val="none" w:sz="0" w:space="0" w:color="auto"/>
                <w:right w:val="none" w:sz="0" w:space="0" w:color="auto"/>
              </w:divBdr>
            </w:div>
            <w:div w:id="1230385128">
              <w:marLeft w:val="0"/>
              <w:marRight w:val="0"/>
              <w:marTop w:val="0"/>
              <w:marBottom w:val="0"/>
              <w:divBdr>
                <w:top w:val="none" w:sz="0" w:space="0" w:color="auto"/>
                <w:left w:val="none" w:sz="0" w:space="0" w:color="auto"/>
                <w:bottom w:val="none" w:sz="0" w:space="0" w:color="auto"/>
                <w:right w:val="none" w:sz="0" w:space="0" w:color="auto"/>
              </w:divBdr>
            </w:div>
            <w:div w:id="1358432760">
              <w:marLeft w:val="0"/>
              <w:marRight w:val="0"/>
              <w:marTop w:val="0"/>
              <w:marBottom w:val="0"/>
              <w:divBdr>
                <w:top w:val="none" w:sz="0" w:space="0" w:color="auto"/>
                <w:left w:val="none" w:sz="0" w:space="0" w:color="auto"/>
                <w:bottom w:val="none" w:sz="0" w:space="0" w:color="auto"/>
                <w:right w:val="none" w:sz="0" w:space="0" w:color="auto"/>
              </w:divBdr>
            </w:div>
          </w:divsChild>
        </w:div>
        <w:div w:id="934173890">
          <w:marLeft w:val="0"/>
          <w:marRight w:val="0"/>
          <w:marTop w:val="0"/>
          <w:marBottom w:val="0"/>
          <w:divBdr>
            <w:top w:val="none" w:sz="0" w:space="0" w:color="auto"/>
            <w:left w:val="none" w:sz="0" w:space="0" w:color="auto"/>
            <w:bottom w:val="none" w:sz="0" w:space="0" w:color="auto"/>
            <w:right w:val="none" w:sz="0" w:space="0" w:color="auto"/>
          </w:divBdr>
          <w:divsChild>
            <w:div w:id="508759729">
              <w:marLeft w:val="0"/>
              <w:marRight w:val="0"/>
              <w:marTop w:val="0"/>
              <w:marBottom w:val="0"/>
              <w:divBdr>
                <w:top w:val="none" w:sz="0" w:space="0" w:color="auto"/>
                <w:left w:val="none" w:sz="0" w:space="0" w:color="auto"/>
                <w:bottom w:val="none" w:sz="0" w:space="0" w:color="auto"/>
                <w:right w:val="none" w:sz="0" w:space="0" w:color="auto"/>
              </w:divBdr>
            </w:div>
            <w:div w:id="883296367">
              <w:marLeft w:val="0"/>
              <w:marRight w:val="0"/>
              <w:marTop w:val="0"/>
              <w:marBottom w:val="0"/>
              <w:divBdr>
                <w:top w:val="none" w:sz="0" w:space="0" w:color="auto"/>
                <w:left w:val="none" w:sz="0" w:space="0" w:color="auto"/>
                <w:bottom w:val="none" w:sz="0" w:space="0" w:color="auto"/>
                <w:right w:val="none" w:sz="0" w:space="0" w:color="auto"/>
              </w:divBdr>
            </w:div>
            <w:div w:id="375160378">
              <w:marLeft w:val="0"/>
              <w:marRight w:val="0"/>
              <w:marTop w:val="0"/>
              <w:marBottom w:val="0"/>
              <w:divBdr>
                <w:top w:val="none" w:sz="0" w:space="0" w:color="auto"/>
                <w:left w:val="none" w:sz="0" w:space="0" w:color="auto"/>
                <w:bottom w:val="none" w:sz="0" w:space="0" w:color="auto"/>
                <w:right w:val="none" w:sz="0" w:space="0" w:color="auto"/>
              </w:divBdr>
            </w:div>
            <w:div w:id="829249003">
              <w:marLeft w:val="0"/>
              <w:marRight w:val="0"/>
              <w:marTop w:val="0"/>
              <w:marBottom w:val="0"/>
              <w:divBdr>
                <w:top w:val="none" w:sz="0" w:space="0" w:color="auto"/>
                <w:left w:val="none" w:sz="0" w:space="0" w:color="auto"/>
                <w:bottom w:val="none" w:sz="0" w:space="0" w:color="auto"/>
                <w:right w:val="none" w:sz="0" w:space="0" w:color="auto"/>
              </w:divBdr>
            </w:div>
            <w:div w:id="1484276518">
              <w:marLeft w:val="0"/>
              <w:marRight w:val="0"/>
              <w:marTop w:val="0"/>
              <w:marBottom w:val="0"/>
              <w:divBdr>
                <w:top w:val="none" w:sz="0" w:space="0" w:color="auto"/>
                <w:left w:val="none" w:sz="0" w:space="0" w:color="auto"/>
                <w:bottom w:val="none" w:sz="0" w:space="0" w:color="auto"/>
                <w:right w:val="none" w:sz="0" w:space="0" w:color="auto"/>
              </w:divBdr>
            </w:div>
            <w:div w:id="517231594">
              <w:marLeft w:val="0"/>
              <w:marRight w:val="0"/>
              <w:marTop w:val="0"/>
              <w:marBottom w:val="0"/>
              <w:divBdr>
                <w:top w:val="none" w:sz="0" w:space="0" w:color="auto"/>
                <w:left w:val="none" w:sz="0" w:space="0" w:color="auto"/>
                <w:bottom w:val="none" w:sz="0" w:space="0" w:color="auto"/>
                <w:right w:val="none" w:sz="0" w:space="0" w:color="auto"/>
              </w:divBdr>
            </w:div>
            <w:div w:id="238054911">
              <w:marLeft w:val="0"/>
              <w:marRight w:val="0"/>
              <w:marTop w:val="0"/>
              <w:marBottom w:val="0"/>
              <w:divBdr>
                <w:top w:val="none" w:sz="0" w:space="0" w:color="auto"/>
                <w:left w:val="none" w:sz="0" w:space="0" w:color="auto"/>
                <w:bottom w:val="none" w:sz="0" w:space="0" w:color="auto"/>
                <w:right w:val="none" w:sz="0" w:space="0" w:color="auto"/>
              </w:divBdr>
            </w:div>
            <w:div w:id="1948079905">
              <w:marLeft w:val="0"/>
              <w:marRight w:val="0"/>
              <w:marTop w:val="0"/>
              <w:marBottom w:val="0"/>
              <w:divBdr>
                <w:top w:val="none" w:sz="0" w:space="0" w:color="auto"/>
                <w:left w:val="none" w:sz="0" w:space="0" w:color="auto"/>
                <w:bottom w:val="none" w:sz="0" w:space="0" w:color="auto"/>
                <w:right w:val="none" w:sz="0" w:space="0" w:color="auto"/>
              </w:divBdr>
            </w:div>
            <w:div w:id="72821850">
              <w:marLeft w:val="0"/>
              <w:marRight w:val="0"/>
              <w:marTop w:val="0"/>
              <w:marBottom w:val="0"/>
              <w:divBdr>
                <w:top w:val="none" w:sz="0" w:space="0" w:color="auto"/>
                <w:left w:val="none" w:sz="0" w:space="0" w:color="auto"/>
                <w:bottom w:val="none" w:sz="0" w:space="0" w:color="auto"/>
                <w:right w:val="none" w:sz="0" w:space="0" w:color="auto"/>
              </w:divBdr>
            </w:div>
            <w:div w:id="386414391">
              <w:marLeft w:val="0"/>
              <w:marRight w:val="0"/>
              <w:marTop w:val="0"/>
              <w:marBottom w:val="0"/>
              <w:divBdr>
                <w:top w:val="none" w:sz="0" w:space="0" w:color="auto"/>
                <w:left w:val="none" w:sz="0" w:space="0" w:color="auto"/>
                <w:bottom w:val="none" w:sz="0" w:space="0" w:color="auto"/>
                <w:right w:val="none" w:sz="0" w:space="0" w:color="auto"/>
              </w:divBdr>
            </w:div>
            <w:div w:id="265889222">
              <w:marLeft w:val="0"/>
              <w:marRight w:val="0"/>
              <w:marTop w:val="0"/>
              <w:marBottom w:val="0"/>
              <w:divBdr>
                <w:top w:val="none" w:sz="0" w:space="0" w:color="auto"/>
                <w:left w:val="none" w:sz="0" w:space="0" w:color="auto"/>
                <w:bottom w:val="none" w:sz="0" w:space="0" w:color="auto"/>
                <w:right w:val="none" w:sz="0" w:space="0" w:color="auto"/>
              </w:divBdr>
            </w:div>
            <w:div w:id="681514030">
              <w:marLeft w:val="0"/>
              <w:marRight w:val="0"/>
              <w:marTop w:val="0"/>
              <w:marBottom w:val="0"/>
              <w:divBdr>
                <w:top w:val="none" w:sz="0" w:space="0" w:color="auto"/>
                <w:left w:val="none" w:sz="0" w:space="0" w:color="auto"/>
                <w:bottom w:val="none" w:sz="0" w:space="0" w:color="auto"/>
                <w:right w:val="none" w:sz="0" w:space="0" w:color="auto"/>
              </w:divBdr>
            </w:div>
            <w:div w:id="1089960736">
              <w:marLeft w:val="0"/>
              <w:marRight w:val="0"/>
              <w:marTop w:val="0"/>
              <w:marBottom w:val="0"/>
              <w:divBdr>
                <w:top w:val="none" w:sz="0" w:space="0" w:color="auto"/>
                <w:left w:val="none" w:sz="0" w:space="0" w:color="auto"/>
                <w:bottom w:val="none" w:sz="0" w:space="0" w:color="auto"/>
                <w:right w:val="none" w:sz="0" w:space="0" w:color="auto"/>
              </w:divBdr>
            </w:div>
            <w:div w:id="425537080">
              <w:marLeft w:val="0"/>
              <w:marRight w:val="0"/>
              <w:marTop w:val="0"/>
              <w:marBottom w:val="0"/>
              <w:divBdr>
                <w:top w:val="none" w:sz="0" w:space="0" w:color="auto"/>
                <w:left w:val="none" w:sz="0" w:space="0" w:color="auto"/>
                <w:bottom w:val="none" w:sz="0" w:space="0" w:color="auto"/>
                <w:right w:val="none" w:sz="0" w:space="0" w:color="auto"/>
              </w:divBdr>
            </w:div>
            <w:div w:id="81026760">
              <w:marLeft w:val="0"/>
              <w:marRight w:val="0"/>
              <w:marTop w:val="0"/>
              <w:marBottom w:val="0"/>
              <w:divBdr>
                <w:top w:val="none" w:sz="0" w:space="0" w:color="auto"/>
                <w:left w:val="none" w:sz="0" w:space="0" w:color="auto"/>
                <w:bottom w:val="none" w:sz="0" w:space="0" w:color="auto"/>
                <w:right w:val="none" w:sz="0" w:space="0" w:color="auto"/>
              </w:divBdr>
            </w:div>
            <w:div w:id="1192038818">
              <w:marLeft w:val="0"/>
              <w:marRight w:val="0"/>
              <w:marTop w:val="0"/>
              <w:marBottom w:val="0"/>
              <w:divBdr>
                <w:top w:val="none" w:sz="0" w:space="0" w:color="auto"/>
                <w:left w:val="none" w:sz="0" w:space="0" w:color="auto"/>
                <w:bottom w:val="none" w:sz="0" w:space="0" w:color="auto"/>
                <w:right w:val="none" w:sz="0" w:space="0" w:color="auto"/>
              </w:divBdr>
            </w:div>
            <w:div w:id="398289892">
              <w:marLeft w:val="0"/>
              <w:marRight w:val="0"/>
              <w:marTop w:val="0"/>
              <w:marBottom w:val="0"/>
              <w:divBdr>
                <w:top w:val="none" w:sz="0" w:space="0" w:color="auto"/>
                <w:left w:val="none" w:sz="0" w:space="0" w:color="auto"/>
                <w:bottom w:val="none" w:sz="0" w:space="0" w:color="auto"/>
                <w:right w:val="none" w:sz="0" w:space="0" w:color="auto"/>
              </w:divBdr>
            </w:div>
            <w:div w:id="725490954">
              <w:marLeft w:val="0"/>
              <w:marRight w:val="0"/>
              <w:marTop w:val="0"/>
              <w:marBottom w:val="0"/>
              <w:divBdr>
                <w:top w:val="none" w:sz="0" w:space="0" w:color="auto"/>
                <w:left w:val="none" w:sz="0" w:space="0" w:color="auto"/>
                <w:bottom w:val="none" w:sz="0" w:space="0" w:color="auto"/>
                <w:right w:val="none" w:sz="0" w:space="0" w:color="auto"/>
              </w:divBdr>
            </w:div>
            <w:div w:id="2057661916">
              <w:marLeft w:val="0"/>
              <w:marRight w:val="0"/>
              <w:marTop w:val="0"/>
              <w:marBottom w:val="0"/>
              <w:divBdr>
                <w:top w:val="none" w:sz="0" w:space="0" w:color="auto"/>
                <w:left w:val="none" w:sz="0" w:space="0" w:color="auto"/>
                <w:bottom w:val="none" w:sz="0" w:space="0" w:color="auto"/>
                <w:right w:val="none" w:sz="0" w:space="0" w:color="auto"/>
              </w:divBdr>
            </w:div>
            <w:div w:id="744688932">
              <w:marLeft w:val="0"/>
              <w:marRight w:val="0"/>
              <w:marTop w:val="0"/>
              <w:marBottom w:val="0"/>
              <w:divBdr>
                <w:top w:val="none" w:sz="0" w:space="0" w:color="auto"/>
                <w:left w:val="none" w:sz="0" w:space="0" w:color="auto"/>
                <w:bottom w:val="none" w:sz="0" w:space="0" w:color="auto"/>
                <w:right w:val="none" w:sz="0" w:space="0" w:color="auto"/>
              </w:divBdr>
            </w:div>
          </w:divsChild>
        </w:div>
        <w:div w:id="1873613167">
          <w:marLeft w:val="0"/>
          <w:marRight w:val="0"/>
          <w:marTop w:val="0"/>
          <w:marBottom w:val="0"/>
          <w:divBdr>
            <w:top w:val="none" w:sz="0" w:space="0" w:color="auto"/>
            <w:left w:val="none" w:sz="0" w:space="0" w:color="auto"/>
            <w:bottom w:val="none" w:sz="0" w:space="0" w:color="auto"/>
            <w:right w:val="none" w:sz="0" w:space="0" w:color="auto"/>
          </w:divBdr>
          <w:divsChild>
            <w:div w:id="1377973939">
              <w:marLeft w:val="0"/>
              <w:marRight w:val="0"/>
              <w:marTop w:val="0"/>
              <w:marBottom w:val="0"/>
              <w:divBdr>
                <w:top w:val="none" w:sz="0" w:space="0" w:color="auto"/>
                <w:left w:val="none" w:sz="0" w:space="0" w:color="auto"/>
                <w:bottom w:val="none" w:sz="0" w:space="0" w:color="auto"/>
                <w:right w:val="none" w:sz="0" w:space="0" w:color="auto"/>
              </w:divBdr>
            </w:div>
            <w:div w:id="189412786">
              <w:marLeft w:val="0"/>
              <w:marRight w:val="0"/>
              <w:marTop w:val="0"/>
              <w:marBottom w:val="0"/>
              <w:divBdr>
                <w:top w:val="none" w:sz="0" w:space="0" w:color="auto"/>
                <w:left w:val="none" w:sz="0" w:space="0" w:color="auto"/>
                <w:bottom w:val="none" w:sz="0" w:space="0" w:color="auto"/>
                <w:right w:val="none" w:sz="0" w:space="0" w:color="auto"/>
              </w:divBdr>
            </w:div>
            <w:div w:id="837624082">
              <w:marLeft w:val="0"/>
              <w:marRight w:val="0"/>
              <w:marTop w:val="0"/>
              <w:marBottom w:val="0"/>
              <w:divBdr>
                <w:top w:val="none" w:sz="0" w:space="0" w:color="auto"/>
                <w:left w:val="none" w:sz="0" w:space="0" w:color="auto"/>
                <w:bottom w:val="none" w:sz="0" w:space="0" w:color="auto"/>
                <w:right w:val="none" w:sz="0" w:space="0" w:color="auto"/>
              </w:divBdr>
            </w:div>
            <w:div w:id="1402799217">
              <w:marLeft w:val="0"/>
              <w:marRight w:val="0"/>
              <w:marTop w:val="0"/>
              <w:marBottom w:val="0"/>
              <w:divBdr>
                <w:top w:val="none" w:sz="0" w:space="0" w:color="auto"/>
                <w:left w:val="none" w:sz="0" w:space="0" w:color="auto"/>
                <w:bottom w:val="none" w:sz="0" w:space="0" w:color="auto"/>
                <w:right w:val="none" w:sz="0" w:space="0" w:color="auto"/>
              </w:divBdr>
            </w:div>
            <w:div w:id="1553274911">
              <w:marLeft w:val="0"/>
              <w:marRight w:val="0"/>
              <w:marTop w:val="0"/>
              <w:marBottom w:val="0"/>
              <w:divBdr>
                <w:top w:val="none" w:sz="0" w:space="0" w:color="auto"/>
                <w:left w:val="none" w:sz="0" w:space="0" w:color="auto"/>
                <w:bottom w:val="none" w:sz="0" w:space="0" w:color="auto"/>
                <w:right w:val="none" w:sz="0" w:space="0" w:color="auto"/>
              </w:divBdr>
            </w:div>
            <w:div w:id="2078438124">
              <w:marLeft w:val="0"/>
              <w:marRight w:val="0"/>
              <w:marTop w:val="0"/>
              <w:marBottom w:val="0"/>
              <w:divBdr>
                <w:top w:val="none" w:sz="0" w:space="0" w:color="auto"/>
                <w:left w:val="none" w:sz="0" w:space="0" w:color="auto"/>
                <w:bottom w:val="none" w:sz="0" w:space="0" w:color="auto"/>
                <w:right w:val="none" w:sz="0" w:space="0" w:color="auto"/>
              </w:divBdr>
            </w:div>
            <w:div w:id="767966300">
              <w:marLeft w:val="0"/>
              <w:marRight w:val="0"/>
              <w:marTop w:val="0"/>
              <w:marBottom w:val="0"/>
              <w:divBdr>
                <w:top w:val="none" w:sz="0" w:space="0" w:color="auto"/>
                <w:left w:val="none" w:sz="0" w:space="0" w:color="auto"/>
                <w:bottom w:val="none" w:sz="0" w:space="0" w:color="auto"/>
                <w:right w:val="none" w:sz="0" w:space="0" w:color="auto"/>
              </w:divBdr>
            </w:div>
            <w:div w:id="839392228">
              <w:marLeft w:val="0"/>
              <w:marRight w:val="0"/>
              <w:marTop w:val="0"/>
              <w:marBottom w:val="0"/>
              <w:divBdr>
                <w:top w:val="none" w:sz="0" w:space="0" w:color="auto"/>
                <w:left w:val="none" w:sz="0" w:space="0" w:color="auto"/>
                <w:bottom w:val="none" w:sz="0" w:space="0" w:color="auto"/>
                <w:right w:val="none" w:sz="0" w:space="0" w:color="auto"/>
              </w:divBdr>
            </w:div>
            <w:div w:id="1094284257">
              <w:marLeft w:val="0"/>
              <w:marRight w:val="0"/>
              <w:marTop w:val="0"/>
              <w:marBottom w:val="0"/>
              <w:divBdr>
                <w:top w:val="none" w:sz="0" w:space="0" w:color="auto"/>
                <w:left w:val="none" w:sz="0" w:space="0" w:color="auto"/>
                <w:bottom w:val="none" w:sz="0" w:space="0" w:color="auto"/>
                <w:right w:val="none" w:sz="0" w:space="0" w:color="auto"/>
              </w:divBdr>
            </w:div>
            <w:div w:id="615059499">
              <w:marLeft w:val="0"/>
              <w:marRight w:val="0"/>
              <w:marTop w:val="0"/>
              <w:marBottom w:val="0"/>
              <w:divBdr>
                <w:top w:val="none" w:sz="0" w:space="0" w:color="auto"/>
                <w:left w:val="none" w:sz="0" w:space="0" w:color="auto"/>
                <w:bottom w:val="none" w:sz="0" w:space="0" w:color="auto"/>
                <w:right w:val="none" w:sz="0" w:space="0" w:color="auto"/>
              </w:divBdr>
            </w:div>
            <w:div w:id="1104837658">
              <w:marLeft w:val="0"/>
              <w:marRight w:val="0"/>
              <w:marTop w:val="0"/>
              <w:marBottom w:val="0"/>
              <w:divBdr>
                <w:top w:val="none" w:sz="0" w:space="0" w:color="auto"/>
                <w:left w:val="none" w:sz="0" w:space="0" w:color="auto"/>
                <w:bottom w:val="none" w:sz="0" w:space="0" w:color="auto"/>
                <w:right w:val="none" w:sz="0" w:space="0" w:color="auto"/>
              </w:divBdr>
            </w:div>
            <w:div w:id="2440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9019">
      <w:bodyDiv w:val="1"/>
      <w:marLeft w:val="0"/>
      <w:marRight w:val="0"/>
      <w:marTop w:val="0"/>
      <w:marBottom w:val="0"/>
      <w:divBdr>
        <w:top w:val="none" w:sz="0" w:space="0" w:color="auto"/>
        <w:left w:val="none" w:sz="0" w:space="0" w:color="auto"/>
        <w:bottom w:val="none" w:sz="0" w:space="0" w:color="auto"/>
        <w:right w:val="none" w:sz="0" w:space="0" w:color="auto"/>
      </w:divBdr>
    </w:div>
    <w:div w:id="1913001691">
      <w:bodyDiv w:val="1"/>
      <w:marLeft w:val="0"/>
      <w:marRight w:val="0"/>
      <w:marTop w:val="0"/>
      <w:marBottom w:val="0"/>
      <w:divBdr>
        <w:top w:val="none" w:sz="0" w:space="0" w:color="auto"/>
        <w:left w:val="none" w:sz="0" w:space="0" w:color="auto"/>
        <w:bottom w:val="none" w:sz="0" w:space="0" w:color="auto"/>
        <w:right w:val="none" w:sz="0" w:space="0" w:color="auto"/>
      </w:divBdr>
    </w:div>
    <w:div w:id="1913006684">
      <w:bodyDiv w:val="1"/>
      <w:marLeft w:val="0"/>
      <w:marRight w:val="0"/>
      <w:marTop w:val="0"/>
      <w:marBottom w:val="0"/>
      <w:divBdr>
        <w:top w:val="none" w:sz="0" w:space="0" w:color="auto"/>
        <w:left w:val="none" w:sz="0" w:space="0" w:color="auto"/>
        <w:bottom w:val="none" w:sz="0" w:space="0" w:color="auto"/>
        <w:right w:val="none" w:sz="0" w:space="0" w:color="auto"/>
      </w:divBdr>
      <w:divsChild>
        <w:div w:id="540552814">
          <w:marLeft w:val="0"/>
          <w:marRight w:val="0"/>
          <w:marTop w:val="0"/>
          <w:marBottom w:val="0"/>
          <w:divBdr>
            <w:top w:val="none" w:sz="0" w:space="0" w:color="auto"/>
            <w:left w:val="none" w:sz="0" w:space="0" w:color="auto"/>
            <w:bottom w:val="none" w:sz="0" w:space="0" w:color="auto"/>
            <w:right w:val="none" w:sz="0" w:space="0" w:color="auto"/>
          </w:divBdr>
        </w:div>
        <w:div w:id="989213476">
          <w:marLeft w:val="0"/>
          <w:marRight w:val="0"/>
          <w:marTop w:val="0"/>
          <w:marBottom w:val="0"/>
          <w:divBdr>
            <w:top w:val="none" w:sz="0" w:space="0" w:color="auto"/>
            <w:left w:val="none" w:sz="0" w:space="0" w:color="auto"/>
            <w:bottom w:val="none" w:sz="0" w:space="0" w:color="auto"/>
            <w:right w:val="none" w:sz="0" w:space="0" w:color="auto"/>
          </w:divBdr>
        </w:div>
        <w:div w:id="1242367979">
          <w:marLeft w:val="0"/>
          <w:marRight w:val="0"/>
          <w:marTop w:val="0"/>
          <w:marBottom w:val="0"/>
          <w:divBdr>
            <w:top w:val="none" w:sz="0" w:space="0" w:color="auto"/>
            <w:left w:val="none" w:sz="0" w:space="0" w:color="auto"/>
            <w:bottom w:val="none" w:sz="0" w:space="0" w:color="auto"/>
            <w:right w:val="none" w:sz="0" w:space="0" w:color="auto"/>
          </w:divBdr>
        </w:div>
        <w:div w:id="1049455774">
          <w:marLeft w:val="0"/>
          <w:marRight w:val="0"/>
          <w:marTop w:val="0"/>
          <w:marBottom w:val="0"/>
          <w:divBdr>
            <w:top w:val="none" w:sz="0" w:space="0" w:color="auto"/>
            <w:left w:val="none" w:sz="0" w:space="0" w:color="auto"/>
            <w:bottom w:val="none" w:sz="0" w:space="0" w:color="auto"/>
            <w:right w:val="none" w:sz="0" w:space="0" w:color="auto"/>
          </w:divBdr>
        </w:div>
        <w:div w:id="965964756">
          <w:marLeft w:val="0"/>
          <w:marRight w:val="0"/>
          <w:marTop w:val="0"/>
          <w:marBottom w:val="0"/>
          <w:divBdr>
            <w:top w:val="none" w:sz="0" w:space="0" w:color="auto"/>
            <w:left w:val="none" w:sz="0" w:space="0" w:color="auto"/>
            <w:bottom w:val="none" w:sz="0" w:space="0" w:color="auto"/>
            <w:right w:val="none" w:sz="0" w:space="0" w:color="auto"/>
          </w:divBdr>
        </w:div>
        <w:div w:id="657612827">
          <w:marLeft w:val="0"/>
          <w:marRight w:val="0"/>
          <w:marTop w:val="0"/>
          <w:marBottom w:val="0"/>
          <w:divBdr>
            <w:top w:val="none" w:sz="0" w:space="0" w:color="auto"/>
            <w:left w:val="none" w:sz="0" w:space="0" w:color="auto"/>
            <w:bottom w:val="none" w:sz="0" w:space="0" w:color="auto"/>
            <w:right w:val="none" w:sz="0" w:space="0" w:color="auto"/>
          </w:divBdr>
        </w:div>
        <w:div w:id="2117796136">
          <w:marLeft w:val="0"/>
          <w:marRight w:val="0"/>
          <w:marTop w:val="0"/>
          <w:marBottom w:val="0"/>
          <w:divBdr>
            <w:top w:val="none" w:sz="0" w:space="0" w:color="auto"/>
            <w:left w:val="none" w:sz="0" w:space="0" w:color="auto"/>
            <w:bottom w:val="none" w:sz="0" w:space="0" w:color="auto"/>
            <w:right w:val="none" w:sz="0" w:space="0" w:color="auto"/>
          </w:divBdr>
        </w:div>
        <w:div w:id="1965572816">
          <w:marLeft w:val="0"/>
          <w:marRight w:val="0"/>
          <w:marTop w:val="0"/>
          <w:marBottom w:val="0"/>
          <w:divBdr>
            <w:top w:val="none" w:sz="0" w:space="0" w:color="auto"/>
            <w:left w:val="none" w:sz="0" w:space="0" w:color="auto"/>
            <w:bottom w:val="none" w:sz="0" w:space="0" w:color="auto"/>
            <w:right w:val="none" w:sz="0" w:space="0" w:color="auto"/>
          </w:divBdr>
        </w:div>
        <w:div w:id="1315256537">
          <w:marLeft w:val="0"/>
          <w:marRight w:val="0"/>
          <w:marTop w:val="0"/>
          <w:marBottom w:val="0"/>
          <w:divBdr>
            <w:top w:val="none" w:sz="0" w:space="0" w:color="auto"/>
            <w:left w:val="none" w:sz="0" w:space="0" w:color="auto"/>
            <w:bottom w:val="none" w:sz="0" w:space="0" w:color="auto"/>
            <w:right w:val="none" w:sz="0" w:space="0" w:color="auto"/>
          </w:divBdr>
        </w:div>
        <w:div w:id="2096199098">
          <w:marLeft w:val="0"/>
          <w:marRight w:val="0"/>
          <w:marTop w:val="0"/>
          <w:marBottom w:val="0"/>
          <w:divBdr>
            <w:top w:val="none" w:sz="0" w:space="0" w:color="auto"/>
            <w:left w:val="none" w:sz="0" w:space="0" w:color="auto"/>
            <w:bottom w:val="none" w:sz="0" w:space="0" w:color="auto"/>
            <w:right w:val="none" w:sz="0" w:space="0" w:color="auto"/>
          </w:divBdr>
        </w:div>
        <w:div w:id="747045907">
          <w:marLeft w:val="0"/>
          <w:marRight w:val="0"/>
          <w:marTop w:val="0"/>
          <w:marBottom w:val="0"/>
          <w:divBdr>
            <w:top w:val="none" w:sz="0" w:space="0" w:color="auto"/>
            <w:left w:val="none" w:sz="0" w:space="0" w:color="auto"/>
            <w:bottom w:val="none" w:sz="0" w:space="0" w:color="auto"/>
            <w:right w:val="none" w:sz="0" w:space="0" w:color="auto"/>
          </w:divBdr>
        </w:div>
        <w:div w:id="1494637210">
          <w:marLeft w:val="0"/>
          <w:marRight w:val="0"/>
          <w:marTop w:val="0"/>
          <w:marBottom w:val="0"/>
          <w:divBdr>
            <w:top w:val="none" w:sz="0" w:space="0" w:color="auto"/>
            <w:left w:val="none" w:sz="0" w:space="0" w:color="auto"/>
            <w:bottom w:val="none" w:sz="0" w:space="0" w:color="auto"/>
            <w:right w:val="none" w:sz="0" w:space="0" w:color="auto"/>
          </w:divBdr>
        </w:div>
        <w:div w:id="1708485027">
          <w:marLeft w:val="0"/>
          <w:marRight w:val="0"/>
          <w:marTop w:val="0"/>
          <w:marBottom w:val="0"/>
          <w:divBdr>
            <w:top w:val="none" w:sz="0" w:space="0" w:color="auto"/>
            <w:left w:val="none" w:sz="0" w:space="0" w:color="auto"/>
            <w:bottom w:val="none" w:sz="0" w:space="0" w:color="auto"/>
            <w:right w:val="none" w:sz="0" w:space="0" w:color="auto"/>
          </w:divBdr>
        </w:div>
        <w:div w:id="478114263">
          <w:marLeft w:val="0"/>
          <w:marRight w:val="0"/>
          <w:marTop w:val="0"/>
          <w:marBottom w:val="0"/>
          <w:divBdr>
            <w:top w:val="none" w:sz="0" w:space="0" w:color="auto"/>
            <w:left w:val="none" w:sz="0" w:space="0" w:color="auto"/>
            <w:bottom w:val="none" w:sz="0" w:space="0" w:color="auto"/>
            <w:right w:val="none" w:sz="0" w:space="0" w:color="auto"/>
          </w:divBdr>
        </w:div>
        <w:div w:id="2011788554">
          <w:marLeft w:val="0"/>
          <w:marRight w:val="0"/>
          <w:marTop w:val="0"/>
          <w:marBottom w:val="0"/>
          <w:divBdr>
            <w:top w:val="none" w:sz="0" w:space="0" w:color="auto"/>
            <w:left w:val="none" w:sz="0" w:space="0" w:color="auto"/>
            <w:bottom w:val="none" w:sz="0" w:space="0" w:color="auto"/>
            <w:right w:val="none" w:sz="0" w:space="0" w:color="auto"/>
          </w:divBdr>
        </w:div>
        <w:div w:id="934630183">
          <w:marLeft w:val="0"/>
          <w:marRight w:val="0"/>
          <w:marTop w:val="0"/>
          <w:marBottom w:val="0"/>
          <w:divBdr>
            <w:top w:val="none" w:sz="0" w:space="0" w:color="auto"/>
            <w:left w:val="none" w:sz="0" w:space="0" w:color="auto"/>
            <w:bottom w:val="none" w:sz="0" w:space="0" w:color="auto"/>
            <w:right w:val="none" w:sz="0" w:space="0" w:color="auto"/>
          </w:divBdr>
        </w:div>
        <w:div w:id="1990668484">
          <w:marLeft w:val="0"/>
          <w:marRight w:val="0"/>
          <w:marTop w:val="0"/>
          <w:marBottom w:val="0"/>
          <w:divBdr>
            <w:top w:val="none" w:sz="0" w:space="0" w:color="auto"/>
            <w:left w:val="none" w:sz="0" w:space="0" w:color="auto"/>
            <w:bottom w:val="none" w:sz="0" w:space="0" w:color="auto"/>
            <w:right w:val="none" w:sz="0" w:space="0" w:color="auto"/>
          </w:divBdr>
        </w:div>
        <w:div w:id="1591696662">
          <w:marLeft w:val="0"/>
          <w:marRight w:val="0"/>
          <w:marTop w:val="0"/>
          <w:marBottom w:val="0"/>
          <w:divBdr>
            <w:top w:val="none" w:sz="0" w:space="0" w:color="auto"/>
            <w:left w:val="none" w:sz="0" w:space="0" w:color="auto"/>
            <w:bottom w:val="none" w:sz="0" w:space="0" w:color="auto"/>
            <w:right w:val="none" w:sz="0" w:space="0" w:color="auto"/>
          </w:divBdr>
        </w:div>
        <w:div w:id="939604863">
          <w:marLeft w:val="0"/>
          <w:marRight w:val="0"/>
          <w:marTop w:val="0"/>
          <w:marBottom w:val="0"/>
          <w:divBdr>
            <w:top w:val="none" w:sz="0" w:space="0" w:color="auto"/>
            <w:left w:val="none" w:sz="0" w:space="0" w:color="auto"/>
            <w:bottom w:val="none" w:sz="0" w:space="0" w:color="auto"/>
            <w:right w:val="none" w:sz="0" w:space="0" w:color="auto"/>
          </w:divBdr>
        </w:div>
        <w:div w:id="981933986">
          <w:marLeft w:val="0"/>
          <w:marRight w:val="0"/>
          <w:marTop w:val="0"/>
          <w:marBottom w:val="0"/>
          <w:divBdr>
            <w:top w:val="none" w:sz="0" w:space="0" w:color="auto"/>
            <w:left w:val="none" w:sz="0" w:space="0" w:color="auto"/>
            <w:bottom w:val="none" w:sz="0" w:space="0" w:color="auto"/>
            <w:right w:val="none" w:sz="0" w:space="0" w:color="auto"/>
          </w:divBdr>
        </w:div>
        <w:div w:id="266236826">
          <w:marLeft w:val="0"/>
          <w:marRight w:val="0"/>
          <w:marTop w:val="0"/>
          <w:marBottom w:val="0"/>
          <w:divBdr>
            <w:top w:val="none" w:sz="0" w:space="0" w:color="auto"/>
            <w:left w:val="none" w:sz="0" w:space="0" w:color="auto"/>
            <w:bottom w:val="none" w:sz="0" w:space="0" w:color="auto"/>
            <w:right w:val="none" w:sz="0" w:space="0" w:color="auto"/>
          </w:divBdr>
        </w:div>
        <w:div w:id="309867704">
          <w:marLeft w:val="0"/>
          <w:marRight w:val="0"/>
          <w:marTop w:val="0"/>
          <w:marBottom w:val="0"/>
          <w:divBdr>
            <w:top w:val="none" w:sz="0" w:space="0" w:color="auto"/>
            <w:left w:val="none" w:sz="0" w:space="0" w:color="auto"/>
            <w:bottom w:val="none" w:sz="0" w:space="0" w:color="auto"/>
            <w:right w:val="none" w:sz="0" w:space="0" w:color="auto"/>
          </w:divBdr>
        </w:div>
        <w:div w:id="126634121">
          <w:marLeft w:val="0"/>
          <w:marRight w:val="0"/>
          <w:marTop w:val="0"/>
          <w:marBottom w:val="0"/>
          <w:divBdr>
            <w:top w:val="none" w:sz="0" w:space="0" w:color="auto"/>
            <w:left w:val="none" w:sz="0" w:space="0" w:color="auto"/>
            <w:bottom w:val="none" w:sz="0" w:space="0" w:color="auto"/>
            <w:right w:val="none" w:sz="0" w:space="0" w:color="auto"/>
          </w:divBdr>
        </w:div>
        <w:div w:id="1302076091">
          <w:marLeft w:val="0"/>
          <w:marRight w:val="0"/>
          <w:marTop w:val="0"/>
          <w:marBottom w:val="0"/>
          <w:divBdr>
            <w:top w:val="none" w:sz="0" w:space="0" w:color="auto"/>
            <w:left w:val="none" w:sz="0" w:space="0" w:color="auto"/>
            <w:bottom w:val="none" w:sz="0" w:space="0" w:color="auto"/>
            <w:right w:val="none" w:sz="0" w:space="0" w:color="auto"/>
          </w:divBdr>
        </w:div>
        <w:div w:id="426081912">
          <w:marLeft w:val="0"/>
          <w:marRight w:val="0"/>
          <w:marTop w:val="0"/>
          <w:marBottom w:val="0"/>
          <w:divBdr>
            <w:top w:val="none" w:sz="0" w:space="0" w:color="auto"/>
            <w:left w:val="none" w:sz="0" w:space="0" w:color="auto"/>
            <w:bottom w:val="none" w:sz="0" w:space="0" w:color="auto"/>
            <w:right w:val="none" w:sz="0" w:space="0" w:color="auto"/>
          </w:divBdr>
        </w:div>
        <w:div w:id="1057364342">
          <w:marLeft w:val="0"/>
          <w:marRight w:val="0"/>
          <w:marTop w:val="0"/>
          <w:marBottom w:val="0"/>
          <w:divBdr>
            <w:top w:val="none" w:sz="0" w:space="0" w:color="auto"/>
            <w:left w:val="none" w:sz="0" w:space="0" w:color="auto"/>
            <w:bottom w:val="none" w:sz="0" w:space="0" w:color="auto"/>
            <w:right w:val="none" w:sz="0" w:space="0" w:color="auto"/>
          </w:divBdr>
        </w:div>
        <w:div w:id="1227229602">
          <w:marLeft w:val="0"/>
          <w:marRight w:val="0"/>
          <w:marTop w:val="0"/>
          <w:marBottom w:val="0"/>
          <w:divBdr>
            <w:top w:val="none" w:sz="0" w:space="0" w:color="auto"/>
            <w:left w:val="none" w:sz="0" w:space="0" w:color="auto"/>
            <w:bottom w:val="none" w:sz="0" w:space="0" w:color="auto"/>
            <w:right w:val="none" w:sz="0" w:space="0" w:color="auto"/>
          </w:divBdr>
        </w:div>
        <w:div w:id="459804392">
          <w:marLeft w:val="0"/>
          <w:marRight w:val="0"/>
          <w:marTop w:val="0"/>
          <w:marBottom w:val="0"/>
          <w:divBdr>
            <w:top w:val="none" w:sz="0" w:space="0" w:color="auto"/>
            <w:left w:val="none" w:sz="0" w:space="0" w:color="auto"/>
            <w:bottom w:val="none" w:sz="0" w:space="0" w:color="auto"/>
            <w:right w:val="none" w:sz="0" w:space="0" w:color="auto"/>
          </w:divBdr>
        </w:div>
      </w:divsChild>
    </w:div>
    <w:div w:id="1980379313">
      <w:bodyDiv w:val="1"/>
      <w:marLeft w:val="0"/>
      <w:marRight w:val="0"/>
      <w:marTop w:val="0"/>
      <w:marBottom w:val="0"/>
      <w:divBdr>
        <w:top w:val="none" w:sz="0" w:space="0" w:color="auto"/>
        <w:left w:val="none" w:sz="0" w:space="0" w:color="auto"/>
        <w:bottom w:val="none" w:sz="0" w:space="0" w:color="auto"/>
        <w:right w:val="none" w:sz="0" w:space="0" w:color="auto"/>
      </w:divBdr>
      <w:divsChild>
        <w:div w:id="1057246840">
          <w:marLeft w:val="0"/>
          <w:marRight w:val="0"/>
          <w:marTop w:val="0"/>
          <w:marBottom w:val="0"/>
          <w:divBdr>
            <w:top w:val="none" w:sz="0" w:space="0" w:color="auto"/>
            <w:left w:val="none" w:sz="0" w:space="0" w:color="auto"/>
            <w:bottom w:val="none" w:sz="0" w:space="0" w:color="auto"/>
            <w:right w:val="none" w:sz="0" w:space="0" w:color="auto"/>
          </w:divBdr>
          <w:divsChild>
            <w:div w:id="864750831">
              <w:marLeft w:val="0"/>
              <w:marRight w:val="0"/>
              <w:marTop w:val="0"/>
              <w:marBottom w:val="0"/>
              <w:divBdr>
                <w:top w:val="none" w:sz="0" w:space="0" w:color="auto"/>
                <w:left w:val="none" w:sz="0" w:space="0" w:color="auto"/>
                <w:bottom w:val="none" w:sz="0" w:space="0" w:color="auto"/>
                <w:right w:val="none" w:sz="0" w:space="0" w:color="auto"/>
              </w:divBdr>
            </w:div>
            <w:div w:id="735594926">
              <w:marLeft w:val="0"/>
              <w:marRight w:val="0"/>
              <w:marTop w:val="0"/>
              <w:marBottom w:val="0"/>
              <w:divBdr>
                <w:top w:val="none" w:sz="0" w:space="0" w:color="auto"/>
                <w:left w:val="none" w:sz="0" w:space="0" w:color="auto"/>
                <w:bottom w:val="none" w:sz="0" w:space="0" w:color="auto"/>
                <w:right w:val="none" w:sz="0" w:space="0" w:color="auto"/>
              </w:divBdr>
              <w:divsChild>
                <w:div w:id="1753314657">
                  <w:marLeft w:val="0"/>
                  <w:marRight w:val="0"/>
                  <w:marTop w:val="0"/>
                  <w:marBottom w:val="0"/>
                  <w:divBdr>
                    <w:top w:val="none" w:sz="0" w:space="0" w:color="auto"/>
                    <w:left w:val="none" w:sz="0" w:space="0" w:color="auto"/>
                    <w:bottom w:val="none" w:sz="0" w:space="0" w:color="auto"/>
                    <w:right w:val="none" w:sz="0" w:space="0" w:color="auto"/>
                  </w:divBdr>
                  <w:divsChild>
                    <w:div w:id="933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2394">
      <w:bodyDiv w:val="1"/>
      <w:marLeft w:val="0"/>
      <w:marRight w:val="0"/>
      <w:marTop w:val="0"/>
      <w:marBottom w:val="0"/>
      <w:divBdr>
        <w:top w:val="none" w:sz="0" w:space="0" w:color="auto"/>
        <w:left w:val="none" w:sz="0" w:space="0" w:color="auto"/>
        <w:bottom w:val="none" w:sz="0" w:space="0" w:color="auto"/>
        <w:right w:val="none" w:sz="0" w:space="0" w:color="auto"/>
      </w:divBdr>
      <w:divsChild>
        <w:div w:id="275866817">
          <w:marLeft w:val="0"/>
          <w:marRight w:val="0"/>
          <w:marTop w:val="0"/>
          <w:marBottom w:val="0"/>
          <w:divBdr>
            <w:top w:val="none" w:sz="0" w:space="0" w:color="auto"/>
            <w:left w:val="none" w:sz="0" w:space="0" w:color="auto"/>
            <w:bottom w:val="none" w:sz="0" w:space="0" w:color="auto"/>
            <w:right w:val="none" w:sz="0" w:space="0" w:color="auto"/>
          </w:divBdr>
          <w:divsChild>
            <w:div w:id="826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8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evowaste/web-page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evowaste/web-admin" TargetMode="External"/><Relationship Id="rId34" Type="http://schemas.openxmlformats.org/officeDocument/2006/relationships/hyperlink" Target="https://github.com/evowaste/web-client.g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evowaste/sync-service" TargetMode="External"/><Relationship Id="rId25" Type="http://schemas.openxmlformats.org/officeDocument/2006/relationships/image" Target="media/image8.png"/><Relationship Id="rId33" Type="http://schemas.openxmlformats.org/officeDocument/2006/relationships/hyperlink" Target="https://github.com/evowaste/web-server.git" TargetMode="External"/><Relationship Id="rId2" Type="http://schemas.openxmlformats.org/officeDocument/2006/relationships/numbering" Target="numbering.xml"/><Relationship Id="rId16" Type="http://schemas.openxmlformats.org/officeDocument/2006/relationships/hyperlink" Target="https://github.com/evowaste/docs" TargetMode="External"/><Relationship Id="rId20" Type="http://schemas.openxmlformats.org/officeDocument/2006/relationships/hyperlink" Target="https://github.com/evowaste/web-admin-server" TargetMode="External"/><Relationship Id="rId29" Type="http://schemas.openxmlformats.org/officeDocument/2006/relationships/hyperlink" Target="https://github.com/evowaste/web-page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evowaste/web-admin" TargetMode="External"/><Relationship Id="rId32" Type="http://schemas.openxmlformats.org/officeDocument/2006/relationships/hyperlink" Target="https://github.com/evowaste/web-admin.gi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evowaste/web-client" TargetMode="External"/><Relationship Id="rId28" Type="http://schemas.openxmlformats.org/officeDocument/2006/relationships/hyperlink" Target="https://github.com/evowaste/sync-service.git" TargetMode="External"/><Relationship Id="rId36" Type="http://schemas.openxmlformats.org/officeDocument/2006/relationships/theme" Target="theme/theme1.xml"/><Relationship Id="rId10" Type="http://schemas.openxmlformats.org/officeDocument/2006/relationships/hyperlink" Target="https://github.com/orgs/evowaste/" TargetMode="External"/><Relationship Id="rId19" Type="http://schemas.openxmlformats.org/officeDocument/2006/relationships/hyperlink" Target="https://github.com/evowaste/web-cms" TargetMode="External"/><Relationship Id="rId31" Type="http://schemas.openxmlformats.org/officeDocument/2006/relationships/hyperlink" Target="https://github.com/evowaste/web-admin-server.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evowaste/web-server" TargetMode="External"/><Relationship Id="rId27" Type="http://schemas.openxmlformats.org/officeDocument/2006/relationships/hyperlink" Target="https://github.com/evowaste/docs.git" TargetMode="External"/><Relationship Id="rId30" Type="http://schemas.openxmlformats.org/officeDocument/2006/relationships/hyperlink" Target="https://github.com/evowaste/web-cms.gi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Sari Ningsih</cp:lastModifiedBy>
  <cp:revision>3</cp:revision>
  <dcterms:created xsi:type="dcterms:W3CDTF">2025-07-19T13:13:00Z</dcterms:created>
  <dcterms:modified xsi:type="dcterms:W3CDTF">2025-07-19T15:04:00Z</dcterms:modified>
  <cp:category/>
</cp:coreProperties>
</file>